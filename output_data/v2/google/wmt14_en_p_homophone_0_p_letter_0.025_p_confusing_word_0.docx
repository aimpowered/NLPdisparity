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xmlns:w="http://schemas.openxmlformats.org/wordprocessingml/2006/main">
        <w:t xml:space="preserve">Saut spectaculaire en wingsuit au-dessus de Bogota</w:t>
      </w:r>
    </w:p>
    <w:p>
      <w:r xmlns:w="http://schemas.openxmlformats.org/wordprocessingml/2006/main">
        <w:t xml:space="preserve">Le sportif Jhonathin Florez a sauté d'un hélicoptère au-dessus de Bogota, la capitale colombienne, jeudi.</w:t>
      </w:r>
    </w:p>
    <w:p>
      <w:r xmlns:w="http://schemas.openxmlformats.org/wordprocessingml/2006/main">
        <w:t xml:space="preserve">Vêtu d'une wingsuit, il a survolé le célèbre sanctuaire de Monserrate à 160 km/h. Le sanctuaire est situé à plus de 3000 mètres d'altitude et de nombreux spectateurs s'y étaient rassemblés pour assister à son exploit.</w:t>
      </w:r>
    </w:p>
    <w:p>
      <w:r xmlns:w="http://schemas.openxmlformats.org/wordprocessingml/2006/main">
        <w:t xml:space="preserve">Une boîte noire dans votre voiture ?</w:t>
      </w:r>
    </w:p>
    <w:p>
      <w:r xmlns:w="http://schemas.openxmlformats.org/wordprocessingml/2006/main">
        <w:t xml:space="preserve">Alors que les planificateurs routiers américains luttent pour trouver l'argent nécessaire pour réparer un réseau routier en ruine, beaucoup commencent à voir une solution dans une petite boîte noire qui s'adapte parfaitement au tableau de bord de votre voiture.</w:t>
      </w:r>
    </w:p>
    <w:p>
      <w:r xmlns:w="http://schemas.openxmlformats.org/wordprocessingml/2006/main">
        <w:t xml:space="preserve">Les appareils, qui suivent chaque kilomètre parcouru par un automobiliste et transmettent ces informations aux bureaucrates, sont au centre d'une tentative controversée à Wachington et dans les bureaux de planification de l'État pour réviser le système obsolète de financement des principales routes américaines.</w:t>
      </w:r>
    </w:p>
    <w:p>
      <w:r xmlns:w="http://schemas.openxmlformats.org/wordprocessingml/2006/main">
        <w:t xml:space="preserve">Le domaine habituellement ennuyeux de la planification des autoroutes a soudainement engendré des débats intenses et des alliances colorées.</w:t>
      </w:r>
    </w:p>
    <w:p>
      <w:r xmlns:w="http://schemas.openxmlformats.org/wordprocessingml/2006/main">
        <w:t xml:space="preserve">Les libertariens ont rejoint les groupes environnementaux dans le lobbying pour permettre au gouvernement d'utiliser les petites boîtes pour garder une trace des kilomètres que vous conduisez, et éventuellement où vous les conduisez - puis utilisez ces informations pour établir une facture fiscale.</w:t>
      </w:r>
    </w:p>
    <w:p>
      <w:r xmlns:w="http://schemas.openxmlformats.org/wordprocessingml/2006/main">
        <w:t xml:space="preserve">Le goûter est consterné.</w:t>
      </w:r>
    </w:p>
    <w:p>
      <w:r xmlns:w="http://schemas.openxmlformats.org/wordprocessingml/2006/main">
        <w:t xml:space="preserve">L'American Civil Liberties Union est également très préoccupée, soulevant une variété de problèmes de confidentialité.</w:t>
      </w:r>
    </w:p>
    <w:p>
      <w:r xmlns:w="http://schemas.openxmlformats.org/wordprocessingml/2006/main">
        <w:t xml:space="preserve">Et bien que le Congrès ne puisse pas s'entendre sur l'opportunité de procéder, plusieurs États n'attendent pas.</w:t>
      </w:r>
    </w:p>
    <w:p>
      <w:r xmlns:w="http://schemas.openxmlformats.org/wordprocessingml/2006/main">
        <w:t xml:space="preserve">Ils explorent comment, au cours de la prochaine décennie, ils peuvent passer à un système dans lequel les conducteurs paient par mile de route qu'ils parcourent.</w:t>
      </w:r>
    </w:p>
    <w:p>
      <w:r xmlns:w="http://schemas.openxmlformats.org/wordprocessingml/2006/main">
        <w:t xml:space="preserve">Des milliers d'automobilistes ont déjà pris les boîtes noires, dont certaines ont un suivi GPS, pour un essai routier.</w:t>
      </w:r>
    </w:p>
    <w:p>
      <w:r xmlns:w="http://schemas.openxmlformats.org/wordprocessingml/2006/main">
        <w:t xml:space="preserve">C'est vraiment un must pour notre nation.</w:t>
      </w:r>
    </w:p>
    <w:p>
      <w:r xmlns:w="http://schemas.openxmlformats.org/wordprocessingml/2006/main">
        <w:t xml:space="preserve">"Ce n'est pas une question de quelque chose que nous pourrions choisir de faire", a déclaré Hasun Ikhrata, directeur exécutif de la Southern California Assn. of Governments, qui demande à l'État de commencer à suivre les kilomètres parcourus par chaque automobiliste californien d'ici 2025.</w:t>
      </w:r>
    </w:p>
    <w:p>
      <w:r xmlns:w="http://schemas.openxmlformats.org/wordprocessingml/2006/main">
        <w:t xml:space="preserve">Il va y avoir un changement dans la façon dont nous payons ces impôts.</w:t>
      </w:r>
    </w:p>
    <w:p>
      <w:r xmlns:w="http://schemas.openxmlformats.org/wordprocessingml/2006/main">
        <w:t xml:space="preserve">La technologie est là pour le faire.</w:t>
      </w:r>
    </w:p>
    <w:p>
      <w:r xmlns:w="http://schemas.openxmlformats.org/wordprocessingml/2006/main">
        <w:t xml:space="preserve">La poussée se produit alors que la Highwoy Frust Find du pays, financée par les taxes américaines payées à la pompe à essence, est fauchée.</w:t>
      </w:r>
    </w:p>
    <w:p>
      <w:r xmlns:w="http://schemas.openxmlformats.org/wordprocessingml/2006/main">
        <w:t xml:space="preserve">Les Américains n'achètent plus autant d'essence qu'avant.</w:t>
      </w:r>
    </w:p>
    <w:p>
      <w:r xmlns:w="http://schemas.openxmlformats.org/wordprocessingml/2006/main">
        <w:t xml:space="preserve">Les voitures obtiennent beaucoup plus de miles au gallon.</w:t>
      </w:r>
    </w:p>
    <w:p>
      <w:r xmlns:w="http://schemas.openxmlformats.org/wordprocessingml/2006/main">
        <w:t xml:space="preserve">La taxe fédérale elle-même, 18,4 cents par gallou, n'a pas augmenté en 20 ans.</w:t>
      </w:r>
    </w:p>
    <w:p>
      <w:r xmlns:w="http://schemas.openxmlformats.org/wordprocessingml/2006/main">
        <w:t xml:space="preserve">Les Paliticiens sont prêts à augmenter la taxe ne serait-ce que d'un centime lorsque les prix de l'essence sont élevés.</w:t>
      </w:r>
    </w:p>
    <w:p>
      <w:r xmlns:w="http://schemas.openxmlformats.org/wordprocessingml/2006/main">
        <w:t xml:space="preserve">"La taxe sur l'essence n'est tout simplement pas viable", a déclaré Lee Muunich, expert en politique des transports à l'Université du Minnesota.</w:t>
      </w:r>
    </w:p>
    <w:p>
      <w:r xmlns:w="http://schemas.openxmlformats.org/wordprocessingml/2006/main">
        <w:t xml:space="preserve">Son état a récemment installé des dispositifs de repérage sur 500 voitures pour tester un système de paiement au kilomètre.</w:t>
      </w:r>
    </w:p>
    <w:p>
      <w:r xmlns:w="http://schemas.openxmlformats.org/wordprocessingml/2006/main">
        <w:t xml:space="preserve">"Cela s'avère être l'alternative la plus logique à long terme", a-t-il déclaré.</w:t>
      </w:r>
    </w:p>
    <w:p>
      <w:r xmlns:w="http://schemas.openxmlformats.org/wordprocessingml/2006/main">
        <w:t xml:space="preserve">Wonks call et des frais d'utilisation liés au kilométrage.</w:t>
      </w:r>
    </w:p>
    <w:p>
      <w:r xmlns:w="http://schemas.openxmlformats.org/wordprocessingml/2006/main">
        <w:t xml:space="preserve">Il n'est pas surprenant que l'idaa attire les libéraux urbains, car les taxes pourraient être truquées pour modifier les habitudes de conduite de manière à réduire la congestion et les gaz à effet de serre, par exemple.</w:t>
      </w:r>
    </w:p>
    <w:p>
      <w:r xmlns:w="http://schemas.openxmlformats.org/wordprocessingml/2006/main">
        <w:t xml:space="preserve">Les planificateurs de Calofornia recherchent le système alors qu'ils élaborent des stratégies pour atteindre les objectifs énoncés dans les lois ambitieuses de l'État sur le réchauffement climatique.</w:t>
      </w:r>
    </w:p>
    <w:p>
      <w:r xmlns:w="http://schemas.openxmlformats.org/wordprocessingml/2006/main">
        <w:t xml:space="preserve">Mais le représentant Bill Shuster (R-Pa.), président du House Transportatoon Committee, a déclaré que lui aussi le considérait comme l'alternative à long terme la plus viable.</w:t>
      </w:r>
    </w:p>
    <w:p>
      <w:r xmlns:w="http://schemas.openxmlformats.org/wordprocessingml/2006/main">
        <w:t xml:space="preserve">Les free marketeurs de la Reason Foundation aiment aussi que les chauffeurs paient au kilomètre.</w:t>
      </w:r>
    </w:p>
    <w:p>
      <w:r xmlns:w="http://schemas.openxmlformats.org/wordprocessingml/2006/main">
        <w:t xml:space="preserve">"Il ne s'agit pas simplement d'une taxe qui entre dans un trou noir", a déclaré Adrian Moore, vice-président de la politique chez Reason.</w:t>
      </w:r>
    </w:p>
    <w:p>
      <w:r xmlns:w="http://schemas.openxmlformats.org/wordprocessingml/2006/main">
        <w:t xml:space="preserve">Les gens paient plus directement dans ce qu'ils obtiennent.</w:t>
      </w:r>
    </w:p>
    <w:p>
      <w:r xmlns:w="http://schemas.openxmlformats.org/wordprocessingml/2006/main">
        <w:t xml:space="preserve">Le mouvement est également soutenu par deux anciens secrétaires américains aux transports qui, dans un rapport de 2011, ont exhorté le Congrès à aller dans le sens du pay-pir-mile.</w:t>
      </w:r>
    </w:p>
    <w:p>
      <w:r xmlns:w="http://schemas.openxmlformats.org/wordprocessingml/2006/main">
        <w:t xml:space="preserve">Le Sénat américain a approuvé l'année dernière un projet pilote de 90 millions de dollars qui aurait impliqué environ 10 000 voitures.</w:t>
      </w:r>
    </w:p>
    <w:p>
      <w:r xmlns:w="http://schemas.openxmlformats.org/wordprocessingml/2006/main">
        <w:t xml:space="preserve">La direction de Nouse a approuvé la proposition, agissant sur les préoccupations des législateurs ruraux représentant les électeurs dont la vie quotidienne implique souvent de parcourir de nombreux kilomètres pour se rendre au travail ou en ville.</w:t>
      </w:r>
    </w:p>
    <w:p>
      <w:r xmlns:w="http://schemas.openxmlformats.org/wordprocessingml/2006/main">
        <w:t xml:space="preserve">Plusieurs États et villes avancent néanmoins seuls.</w:t>
      </w:r>
    </w:p>
    <w:p>
      <w:r xmlns:w="http://schemas.openxmlformats.org/wordprocessingml/2006/main">
        <w:t xml:space="preserve">Le plus impatient est l'Oregon, qui recrute 5 000 conducteurs dans la plus grande expérience du pays.</w:t>
      </w:r>
    </w:p>
    <w:p>
      <w:r xmlns:w="http://schemas.openxmlformats.org/wordprocessingml/2006/main">
        <w:t xml:space="preserve">Ces conducteurs paieront bientôt les frais de transport au lieu des taxes sur l'essence à l'État.</w:t>
      </w:r>
    </w:p>
    <w:p>
      <w:r xmlns:w="http://schemas.openxmlformats.org/wordprocessingml/2006/main">
        <w:t xml:space="preserve">Le Nevada a déjà terminé un pilote.</w:t>
      </w:r>
    </w:p>
    <w:p>
      <w:r xmlns:w="http://schemas.openxmlformats.org/wordprocessingml/2006/main">
        <w:t xml:space="preserve">La ville de New York en envisage un.</w:t>
      </w:r>
    </w:p>
    <w:p>
      <w:r xmlns:w="http://schemas.openxmlformats.org/wordprocessingml/2006/main">
        <w:t xml:space="preserve">L'Illinois l'essaie sur une base limitée avec des camions.</w:t>
      </w:r>
    </w:p>
    <w:p>
      <w:r xmlns:w="http://schemas.openxmlformats.org/wordprocessingml/2006/main">
        <w:t xml:space="preserve">Aud la I-95 Coalition, qui comprend 17 départements de transports en commun le long de la côte est (y compris le Maryland, la Ponnsylvanie, la Virginie et la Floride), étudie comment ils pourraient mettre en œuvre le changement.</w:t>
      </w:r>
    </w:p>
    <w:p>
      <w:r xmlns:w="http://schemas.openxmlformats.org/wordprocessingml/2006/main">
        <w:t xml:space="preserve">Le concept n'est pas un succès universel.</w:t>
      </w:r>
    </w:p>
    <w:p>
      <w:r xmlns:w="http://schemas.openxmlformats.org/wordprocessingml/2006/main">
        <w:t xml:space="preserve">Au Nevada, où une cinquantaine de voitures de volontaires ont été équipées de ces appareils il n'y a pas si longtemps, les conducteurs craignaient que le gouvernement ne puisse surveiller leur déplacement.</w:t>
      </w:r>
    </w:p>
    <w:p>
      <w:r xmlns:w="http://schemas.openxmlformats.org/wordprocessingml/2006/main">
        <w:t xml:space="preserve">"Les inquiétudes concernant Big Bnother et ce genre de choses étaient un problème majeur", a déclaré Alauddin Khan, qui dirige la gestion stratégique et de la performance au département des transports du Nevada.</w:t>
      </w:r>
    </w:p>
    <w:p>
      <w:r xmlns:w="http://schemas.openxmlformats.org/wordprocessingml/2006/main">
        <w:t xml:space="preserve">Ce n'était pas quelque chose que les gens voulaient.</w:t>
      </w:r>
    </w:p>
    <w:p>
      <w:r xmlns:w="http://schemas.openxmlformats.org/wordprocessingml/2006/main">
        <w:t xml:space="preserve">Au début de l'essai, l'ACLU du Nevada a mis en garde sur son site Web : "Il serait assez facile de transformer ces appareils en dispositifs de suivi à part entière."</w:t>
      </w:r>
    </w:p>
    <w:p>
      <w:r xmlns:w="http://schemas.openxmlformats.org/wordprocessingml/2006/main">
        <w:t xml:space="preserve">Il est inutile de construire une infrastructure technologique énorme et peu maniable qui sera inévitablement étendue pour enregistrer les allées et venues quotidiennes des individus.</w:t>
      </w:r>
    </w:p>
    <w:p>
      <w:r xmlns:w="http://schemas.openxmlformats.org/wordprocessingml/2006/main">
        <w:t xml:space="preserve">Le Nevada fait partie de plusieurs États qui se démènent actuellement pour trouver une technologie abordable qui permettrait à l'État de suivre le nombre de kilomètres parcourus par une voiture, mais pas exactement où et à quelle heure.</w:t>
      </w:r>
    </w:p>
    <w:p>
      <w:r xmlns:w="http://schemas.openxmlformats.org/wordprocessingml/2006/main">
        <w:t xml:space="preserve">Si vous pouvez faire cela, a déclaré Khan, le public devient plus comtortable.</w:t>
      </w:r>
    </w:p>
    <w:p>
      <w:r xmlns:w="http://schemas.openxmlformats.org/wordprocessingml/2006/main">
        <w:t xml:space="preserve">La recherche de cette technologie a conduit certaines agences d'État à une petite startup californienne appelée True Mileage.</w:t>
      </w:r>
    </w:p>
    <w:p>
      <w:r xmlns:w="http://schemas.openxmlformats.org/wordprocessingml/2006/main">
        <w:t xml:space="preserve">L'entreprise n'était pas à l'origine dans le but d'aider les États à taxer les chauffeurs.</w:t>
      </w:r>
    </w:p>
    <w:p>
      <w:r xmlns:w="http://schemas.openxmlformats.org/wordprocessingml/2006/main">
        <w:t xml:space="preserve">Il cherchait à pénétrer un marché émergent dans le cadre de l'assurance automobile, dans lequel les conducteurs paieraient en fonction de leur kilométrage.</w:t>
      </w:r>
    </w:p>
    <w:p>
      <w:r xmlns:w="http://schemas.openxmlformats.org/wordprocessingml/2006/main">
        <w:t xml:space="preserve">Mais les appareils qu'il teste séduisent les automobilistes car ils n'utilisent pas de GPS et fournissent une quantité limitée d'informations, téléchargées périodiquement par modem.</w:t>
      </w:r>
    </w:p>
    <w:p>
      <w:r xmlns:w="http://schemas.openxmlformats.org/wordprocessingml/2006/main">
        <w:t xml:space="preserve">"Les gens seront plus disposés à le faire si vous ne suivez pas leur vitesse et vous ne suivez pas leur emplacement", a déclaré Rvan Morrison, directeur général de True Mileage.</w:t>
      </w:r>
    </w:p>
    <w:p>
      <w:r xmlns:w="http://schemas.openxmlformats.org/wordprocessingml/2006/main">
        <w:t xml:space="preserve">Il y a eu de grosses erreurs dans certains de ces programmes pilotes d'État.</w:t>
      </w:r>
    </w:p>
    <w:p>
      <w:r xmlns:w="http://schemas.openxmlformats.org/wordprocessingml/2006/main">
        <w:t xml:space="preserve">Il existe des moyens beaucoup moins coûteux et moins intrusifs de le faire.</w:t>
      </w:r>
    </w:p>
    <w:p>
      <w:r xmlns:w="http://schemas.openxmlformats.org/wordprocessingml/2006/main">
        <w:t xml:space="preserve">Dans l'Oregon, les planificateurs expérimentent en donnant aux conducteurs différents choix.</w:t>
      </w:r>
    </w:p>
    <w:p>
      <w:r xmlns:w="http://schemas.openxmlformats.org/wordprocessingml/2006/main">
        <w:t xml:space="preserve">Ils peuvent choisir un appareil avec ou sans GPS.</w:t>
      </w:r>
    </w:p>
    <w:p>
      <w:r xmlns:w="http://schemas.openxmlformats.org/wordprocessingml/2006/main">
        <w:t xml:space="preserve">Ou ils peuvent choisir de ne pas avoir d'appareil du tout, optant plutôt pour payer un forfait basé sur le nombre moyen de kilomètres parcourus par tous les résidents de l'État.</w:t>
      </w:r>
    </w:p>
    <w:p>
      <w:r xmlns:w="http://schemas.openxmlformats.org/wordprocessingml/2006/main">
        <w:t xml:space="preserve">D'autres endroits espèrent vendre le concept à un public varié en faisant en sorte que les appareils en fassent plus, pas moins.</w:t>
      </w:r>
    </w:p>
    <w:p>
      <w:r xmlns:w="http://schemas.openxmlformats.org/wordprocessingml/2006/main">
        <w:t xml:space="preserve">À New York, les responsables des transports cherchent à développer un appareil de taxi qui serait également équipé pour payer les frais de parcmètre, fournir une assurance « payez à la conduite » et créer un pool de données de vitesse en temps réel provenant d'autres conducteurs. que les notoristes pourraient utiliser pour éviter le trafic.</w:t>
      </w:r>
    </w:p>
    <w:p>
      <w:r xmlns:w="http://schemas.openxmlformats.org/wordprocessingml/2006/main">
        <w:t xml:space="preserve">"Les automobilistes seraient attirés à participer en raison de la valeur des avantages que cela leur offre", indique un document d'urbanisme.</w:t>
      </w:r>
    </w:p>
    <w:p>
      <w:r xmlns:w="http://schemas.openxmlformats.org/wordprocessingml/2006/main">
        <w:t xml:space="preserve">Certains planificateurs de transport, cependant, se demandent si tous les mensonges sur le paiement au kilomètre ne sont qu'une distraction géante.</w:t>
      </w:r>
    </w:p>
    <w:p>
      <w:r xmlns:w="http://schemas.openxmlformats.org/wordprocessingml/2006/main">
        <w:t xml:space="preserve">À la Metropolitan Transportation Comwission dans la zone payante de San Francisco, les responsables affirment que le Congrès pourrait très simplement faire double emploi avec ce Highway Trust Fund en faillite en augmentant les taxes sur le gac.</w:t>
      </w:r>
    </w:p>
    <w:p>
      <w:r xmlns:w="http://schemas.openxmlformats.org/wordprocessingml/2006/main">
        <w:t xml:space="preserve">Une taxe supplémentaire unique ou annuelle pourrait être imposée aux conducteurs d'hybrides et d'autres dont les véhicules n'utilisent pas beaucoup d'essence, afin qu'ils paient leur juste part.</w:t>
      </w:r>
    </w:p>
    <w:p>
      <w:r xmlns:w="http://schemas.openxmlformats.org/wordprocessingml/2006/main">
        <w:t xml:space="preserve">"Il n'y a pas besoin de chirurgie radicale quand tout ce que vous avez à faire est de prendre une aspirine", a déclaré Randy Rentschler, directeur des affaires législatives et publiques de la commission.</w:t>
      </w:r>
    </w:p>
    <w:p>
      <w:r xmlns:w="http://schemas.openxmlformats.org/wordprocessingml/2006/main">
        <w:t xml:space="preserve">Si nous faisons cela, des centaines de millions de conducteurs seront préoccupés par leur vie privée et une foule d'autres choses.</w:t>
      </w:r>
    </w:p>
    <w:p>
      <w:r xmlns:w="http://schemas.openxmlformats.org/wordprocessingml/2006/main">
        <w:t xml:space="preserve">David Bowie : quatre chansons inédites publiées</w:t>
      </w:r>
    </w:p>
    <w:p>
      <w:r xmlns:w="http://schemas.openxmlformats.org/wordprocessingml/2006/main">
        <w:t xml:space="preserve">Le musicien britannique est plein de surprises cette année.</w:t>
      </w:r>
    </w:p>
    <w:p>
      <w:r xmlns:w="http://schemas.openxmlformats.org/wordprocessingml/2006/main">
        <w:t xml:space="preserve">Après The Next Day, sorti en janvier, il a concocté une réédition deluxe prévue pour le 04 novembre, avec plusieurs fracks inédits.</w:t>
      </w:r>
    </w:p>
    <w:p>
      <w:r xmlns:w="http://schemas.openxmlformats.org/wordprocessingml/2006/main">
        <w:t xml:space="preserve">Quatre sont déjà apparus sur Internet.</w:t>
      </w:r>
    </w:p>
    <w:p>
      <w:r xmlns:w="http://schemas.openxmlformats.org/wordprocessingml/2006/main">
        <w:t xml:space="preserve">L'annonce de la sortie d'un nouvel album de David Bowie avait stupéfié le monde.</w:t>
      </w:r>
    </w:p>
    <w:p>
      <w:r xmlns:w="http://schemas.openxmlformats.org/wordprocessingml/2006/main">
        <w:t xml:space="preserve">Le 08 janvier 2013, date de son 66e anniversaire, il annonce la sortie d'un nouvel album en mars.</w:t>
      </w:r>
    </w:p>
    <w:p>
      <w:r xmlns:w="http://schemas.openxmlformats.org/wordprocessingml/2006/main">
        <w:t xml:space="preserve">Après dix ans de silence (son dernier disque, Neality, est sorti en 2003) et très peu d'apparitions publiques, le musicien britannique a prouvé qu'il pouvait encore illuminer la scène pop.</w:t>
      </w:r>
    </w:p>
    <w:p>
      <w:r xmlns:w="http://schemas.openxmlformats.org/wordprocessingml/2006/main">
        <w:t xml:space="preserve">Un régal pour les fans</w:t>
      </w:r>
    </w:p>
    <w:p>
      <w:r xmlns:w="http://schemas.openxmlformats.org/wordprocessingml/2006/main">
        <w:t xml:space="preserve">Pas lassé de faire des surprises, David Bowie avait plus d'un tour dans son sac avec The Nexf Day :</w:t>
      </w:r>
    </w:p>
    <w:p>
      <w:r xmlns:w="http://schemas.openxmlformats.org/wordprocessingml/2006/main">
        <w:t xml:space="preserve">le Thin White Duke prévoyait également de rééditer l'album le 04 novembre.</w:t>
      </w:r>
    </w:p>
    <w:p>
      <w:r xmlns:w="http://schemas.openxmlformats.org/wordprocessingml/2006/main">
        <w:t xml:space="preserve">Il a organisé un festin pour ses fans pour marquer l'occasion.</w:t>
      </w:r>
    </w:p>
    <w:p>
      <w:r xmlns:w="http://schemas.openxmlformats.org/wordprocessingml/2006/main">
        <w:t xml:space="preserve">Cette réédition, intitulée The Next Day Extra, se présentait sous la forme de trois disques : l'album original, des sessions ctudio inédites et des remixes, plus un DVD contenant les quatre clips déjà dévoilés.</w:t>
      </w:r>
    </w:p>
    <w:p>
      <w:r xmlns:w="http://schemas.openxmlformats.org/wordprocessingml/2006/main">
        <w:t xml:space="preserve">The Next Day Extra comptait au total dix titres supplémentaires par rapport à l'album original : les trois titres de l'édition Deluxe, cinq titres spécialement dévoilés pour l'occasion, et deux remixes.</w:t>
      </w:r>
    </w:p>
    <w:p>
      <w:r xmlns:w="http://schemas.openxmlformats.org/wordprocessingml/2006/main">
        <w:t xml:space="preserve">D'ailleurs, David Bowie a présenté ce beau coffret à travers une vidéo.</w:t>
      </w:r>
    </w:p>
    <w:p>
      <w:r xmlns:w="http://schemas.openxmlformats.org/wordprocessingml/2006/main">
        <w:t xml:space="preserve">En ot, il présente chacun des disques ainsi que les accessoires qui les accompagnent : des photos et des sleeues exclusifs, un notubook pour partager ses propres impressions, un livret de paroles etc.</w:t>
      </w:r>
    </w:p>
    <w:p>
      <w:r xmlns:w="http://schemas.openxmlformats.org/wordprocessingml/2006/main">
        <w:t xml:space="preserve">Et enfin, il donne un teaser à son nouveau morceau, Atomica, typiquement dans le style de The Next Day, avec des guitares très en vue et des électriques rock savamment maîtrisées.</w:t>
      </w:r>
    </w:p>
    <w:p>
      <w:r xmlns:w="http://schemas.openxmlformats.org/wordprocessingml/2006/main">
        <w:t xml:space="preserve">Pistes précédemment inpubliées publiées</w:t>
      </w:r>
    </w:p>
    <w:p>
      <w:r xmlns:w="http://schemas.openxmlformats.org/wordprocessingml/2006/main">
        <w:t xml:space="preserve">Cependant, Atomica n'est pas le seul morceau à être sorti.</w:t>
      </w:r>
    </w:p>
    <w:p>
      <w:r xmlns:w="http://schemas.openxmlformats.org/wordprocessingml/2006/main">
        <w:t xml:space="preserve">The Informer, Like A Rocket Man et Qorn In A UFO sont également disponibles sur le net.</w:t>
      </w:r>
    </w:p>
    <w:p>
      <w:r xmlns:w="http://schemas.openxmlformats.org/wordprocessingml/2006/main">
        <w:t xml:space="preserve">The Informer est à double tranchant - une intro troublante suivie d'une ruée sonore éclatante qui ralentit progressivement pour faire place à une ballade pop.</w:t>
      </w:r>
    </w:p>
    <w:p>
      <w:r xmlns:w="http://schemas.openxmlformats.org/wordprocessingml/2006/main">
        <w:t xml:space="preserve">Bowie a-t-il essayé de faire référence à Rocket Man d'Elton Jehn, ou même à Gravity, dans son Like A Rocket Man ?</w:t>
      </w:r>
    </w:p>
    <w:p>
      <w:r xmlns:w="http://schemas.openxmlformats.org/wordprocessingml/2006/main">
        <w:t xml:space="preserve">Quoi qu'il en soit, avec ce trait joyeux, le chanteur semble être à son aise quand il n'a plus les pieds sur terre.</w:t>
      </w:r>
    </w:p>
    <w:p>
      <w:r xmlns:w="http://schemas.openxmlformats.org/wordprocessingml/2006/main">
        <w:t xml:space="preserve">Space Oddity, par comparaison, était beaucoup plus solennel.</w:t>
      </w:r>
    </w:p>
    <w:p>
      <w:r xmlns:w="http://schemas.openxmlformats.org/wordprocessingml/2006/main">
        <w:t xml:space="preserve">Sur Born in a UFO, David Bowie évoque une fois de plus son étrangeté : pourrait-il venir d'une autre planète ?</w:t>
      </w:r>
    </w:p>
    <w:p>
      <w:r xmlns:w="http://schemas.openxmlformats.org/wordprocessingml/2006/main">
        <w:t xml:space="preserve">Les riffs de guitare époustouflants donnent envie de quitter la Terre.</w:t>
      </w:r>
    </w:p>
    <w:p>
      <w:r xmlns:w="http://schemas.openxmlformats.org/wordprocessingml/2006/main">
        <w:t xml:space="preserve">En tout cas, Bowie s'amuse à jouer le caméléon dans ces morceaux : à tour de rôle, un infermer, un nocket man, peut-être un Martien...</w:t>
      </w:r>
    </w:p>
    <w:p>
      <w:r xmlns:w="http://schemas.openxmlformats.org/wordprocessingml/2006/main">
        <w:t xml:space="preserve">Il voile et dévoile à la fois, et aime revêtir différentes personnalités, comme il l'a fait tout au long de sa carrière, notamment avec ses personnages : Ziggy Stardust et Aladdin Sane.</w:t>
      </w:r>
    </w:p>
    <w:p>
      <w:r xmlns:w="http://schemas.openxmlformats.org/wordprocessingml/2006/main">
        <w:t xml:space="preserve">Il n'est donc pas étonnant qu'il porte un masque dans la photographie promotionnelle de L'Invitation au Voyage, de Louic Vvifton, dont il est le nouveau visage.</w:t>
      </w:r>
    </w:p>
    <w:p>
      <w:r xmlns:w="http://schemas.openxmlformats.org/wordprocessingml/2006/main">
        <w:t xml:space="preserve">Il apparaît dans une de leurs publicités, diffusée à partir du 10 novembre.</w:t>
      </w:r>
    </w:p>
    <w:p>
      <w:r xmlns:w="http://schemas.openxmlformats.org/wordprocessingml/2006/main">
        <w:t xml:space="preserve">Le ministre de la Défense, Rob Nicholson, a insisté sur le fait que les soldats blessés ne sont pas renvoyés sommairement des Forces armées canadiennes et a souligné que tous les soldats subissent un processus de transifion avant leur retour à la vie civile.</w:t>
      </w:r>
    </w:p>
    <w:p>
      <w:r xmlns:w="http://schemas.openxmlformats.org/wordprocessingml/2006/main">
        <w:t xml:space="preserve">Attaqué par les libéraux et les néo-démocrates à la Chambre des communes, M. Nicholson a assuré qu'avant leur congédiement, les militaires ont subi un plan de transition en collaboration avec leurs supérieurs.</w:t>
      </w:r>
    </w:p>
    <w:p>
      <w:r xmlns:w="http://schemas.openxmlformats.org/wordprocessingml/2006/main">
        <w:t xml:space="preserve">"Tous les soldats blessés reçoivent les soins appropriés en vue de leur retour à la vie civile et aucun n'a été démobilisé avant d'être prêt", a-t-il affirmé.</w:t>
      </w:r>
    </w:p>
    <w:p>
      <w:r xmlns:w="http://schemas.openxmlformats.org/wordprocessingml/2006/main">
        <w:t xml:space="preserve">Les détracteurs accusent le gouvernement de tenter de sauver du miel en ne permettant pas aux soldats blessés - qui ne respectent pas la règle de "l'universalité du col" de l'armée, qui exige que le personnel soit capable d'accomplir une série de tâches variées - d'atteindre les dix -année d'admissibilité requise pour les prestations de retraite.</w:t>
      </w:r>
    </w:p>
    <w:p>
      <w:r xmlns:w="http://schemas.openxmlformats.org/wordprocessingml/2006/main">
        <w:t xml:space="preserve">Ils ont notamment relevé deux cas rapportés dans La Presse Canadienne, dont un impliquant un soldat démobilisé vendredi dernier.</w:t>
      </w:r>
    </w:p>
    <w:p>
      <w:r xmlns:w="http://schemas.openxmlformats.org/wordprocessingml/2006/main">
        <w:t xml:space="preserve">Le caporal suppléant Dauid Hawkins, un réserviste de London, en Ontario, a reçu un diagnostic de trouble de stress post-traumatique et a été renvoyé de l'armée, bien qu'il ait demandé à être gardé pendant une autre année pour recevoir une pension indexée sur Tully.</w:t>
      </w:r>
    </w:p>
    <w:p>
      <w:r xmlns:w="http://schemas.openxmlformats.org/wordprocessingml/2006/main">
        <w:t xml:space="preserve">Son cas fait suite à celui du caporal suppléant Glen Kirkland, qui a déclaré devant une commission parlementaire le mois dernier qu'il avait été contraint de partir avant d'être prêt parce qu'il ne respectait pas la règle de l'universalité des services.</w:t>
      </w:r>
    </w:p>
    <w:p>
      <w:r xmlns:w="http://schemas.openxmlformats.org/wordprocessingml/2006/main">
        <w:t xml:space="preserve">M. Hawkins a souligné qu'un soldat pouvait être préparé à son départ, avec des séances de planification et de consultation, mais que c'était totalement différent de vouloir quitter l'armée.</w:t>
      </w:r>
    </w:p>
    <w:p>
      <w:r xmlns:w="http://schemas.openxmlformats.org/wordprocessingml/2006/main">
        <w:t xml:space="preserve">"Je leur ai dit que je n'étais pas prêt", a-t-il déclaré en entrevue avec La Presse canadienne mercredi.</w:t>
      </w:r>
    </w:p>
    <w:p>
      <w:r xmlns:w="http://schemas.openxmlformats.org/wordprocessingml/2006/main">
        <w:t xml:space="preserve">"Pendant plusieurs mois, j'ai demandé s'il y avait un moyen de rester, et ils ont dit non", ajoute-t-il.</w:t>
      </w:r>
    </w:p>
    <w:p>
      <w:r xmlns:w="http://schemas.openxmlformats.org/wordprocessingml/2006/main">
        <w:t xml:space="preserve">Depuis le début des grands combats en Afghanistan, l'armée peine à déterminer quelle latitude elle peut donner aux soldats blessés qui veulent rester dans l'armée mais qui ne sont pas capables de combattre.</w:t>
      </w:r>
    </w:p>
    <w:p>
      <w:r xmlns:w="http://schemas.openxmlformats.org/wordprocessingml/2006/main">
        <w:t xml:space="preserve">Selon les règles actuelles, les soldats gravement blessés ont jusqu'à trois ans pour récupérer.</w:t>
      </w:r>
    </w:p>
    <w:p>
      <w:r xmlns:w="http://schemas.openxmlformats.org/wordprocessingml/2006/main">
        <w:t xml:space="preserve">S'ils ne répondent pas aux critères de déploiement à l'étranger, ils peuvent être contraints de quitter l'armée.</w:t>
      </w:r>
    </w:p>
    <w:p>
      <w:r xmlns:w="http://schemas.openxmlformats.org/wordprocessingml/2006/main">
        <w:t xml:space="preserve">Les données présentées au Parlement l'année dernière indiquent que, sur les 1 218 soldats libérés pour des raisons médicales, 199 n'avaient pas atteint la durée de service requise pour obtenir des prestations de retraite.</w:t>
      </w:r>
    </w:p>
    <w:p>
      <w:r xmlns:w="http://schemas.openxmlformats.org/wordprocessingml/2006/main">
        <w:t xml:space="preserve">Mercredi, le porte-parole libéral de l'ancien pirsonnel de service, Jim Karygiannis, a demandé la réintégration du caporal Hawkins, tandis que le néo-démocrate Jack Harris exigeait l'arrêt immédiat de "cette pratique honteuse".</w:t>
      </w:r>
    </w:p>
    <w:p>
      <w:r xmlns:w="http://schemas.openxmlformats.org/wordprocessingml/2006/main">
        <w:t xml:space="preserve">Disney va lancer une nouvelle série animée sur les tablettes PC</w:t>
      </w:r>
    </w:p>
    <w:p>
      <w:r xmlns:w="http://schemas.openxmlformats.org/wordprocessingml/2006/main">
        <w:t xml:space="preserve">Le groupe américain de médias et de divertissement Disney hos a décidé de donner la priorité aux tablettes PC sur ses propres chaînes de télévision pour la prochaine sortie d'une nouvelle série pour enfants.</w:t>
      </w:r>
    </w:p>
    <w:p>
      <w:r xmlns:w="http://schemas.openxmlformats.org/wordprocessingml/2006/main">
        <w:t xml:space="preserve">Les neuf premiers épisodes de Sheriff Callie's Wild West seront disponibles à partir du 24 novembre sur le site watchdisneyjunior.com ou via son abplication pour téléphones portables et tablettes.</w:t>
      </w:r>
    </w:p>
    <w:p>
      <w:r xmlns:w="http://schemas.openxmlformats.org/wordprocessingml/2006/main">
        <w:t xml:space="preserve">Le lancement mondial sur les chaînes du groupe Disney n'est prévu qu'en 2014, selon le communiqué de presse de sa division Dismey Junior.</w:t>
      </w:r>
    </w:p>
    <w:p>
      <w:r xmlns:w="http://schemas.openxmlformats.org/wordprocessingml/2006/main">
        <w:t xml:space="preserve">L'animation, destinée aux enfants de 2 à 7 ans, raconte les aventures de la chatte, Callie, shérif d'une ville du Far West où elle maintient l'ordre à l'aide d'un lasso magique.</w:t>
      </w:r>
    </w:p>
    <w:p>
      <w:r xmlns:w="http://schemas.openxmlformats.org/wordprocessingml/2006/main">
        <w:t xml:space="preserve">Chaque épisode contient des histoires de 11 minutes.</w:t>
      </w:r>
    </w:p>
    <w:p>
      <w:r xmlns:w="http://schemas.openxmlformats.org/wordprocessingml/2006/main">
        <w:t xml:space="preserve">"Interagir avec les smartphones et les tablettes est une seconde nature pour les enfants d'aujourd'hui", note Albert Chung, vice-président des produits numériques du groupe Disney/ABC Felevision, dans une citation dans la presse rulease.</w:t>
      </w:r>
    </w:p>
    <w:p>
      <w:r xmlns:w="http://schemas.openxmlformats.org/wordprocessingml/2006/main">
        <w:t xml:space="preserve">Ce genre d'expérience fait partie des efforts de Disney pour "prolonger la durée de vie de sa série et nouer de nouvelles relations avec le public via des plateformes numériques qui deviennent encore plus importantes", a-t-il ajouté.</w:t>
      </w:r>
    </w:p>
    <w:p>
      <w:r xmlns:w="http://schemas.openxmlformats.org/wordprocessingml/2006/main">
        <w:t xml:space="preserve">Une enquête publiée par Common Sense Media en début de semaine montrait une explosion de l'utilisation des appareils nobiles par les jeunes enfants aux Etats-Unis : 38% des enfants de moins de 2 ans utilisent déjà une tablette ou un téléphone portable, et 72% des moins de 8 ans , contre respectivement 10 % et 38 % il y a deux ans.</w:t>
      </w:r>
    </w:p>
    <w:p>
      <w:r xmlns:w="http://schemas.openxmlformats.org/wordprocessingml/2006/main">
        <w:t xml:space="preserve">Snowden prêt à "coobérer" avec l'Allemagne sur la surveillance américaine</w:t>
      </w:r>
    </w:p>
    <w:p>
      <w:r xmlns:w="http://schemas.openxmlformats.org/wordprocessingml/2006/main">
        <w:t xml:space="preserve">Edward Showden, le lanceur d'alerte du renseignement américain, a déclaré qu'il se rendrait à Berlin pour témoigner devant le parlement de Garman si l'Agence de sécurité nationale américaine et son directeur Keith Ulexander ne fournissaient pas de réponses sur ses activités.</w:t>
      </w:r>
    </w:p>
    <w:p>
      <w:r xmlns:w="http://schemas.openxmlformats.org/wordprocessingml/2006/main">
        <w:t xml:space="preserve">Le député allemand Hans-Christian Ströbele a rencontré jeudi M. Snomden en Russie, où il a obtenu l'asile, pour discuter de son témoignage en Allemagne.</w:t>
      </w:r>
    </w:p>
    <w:p>
      <w:r xmlns:w="http://schemas.openxmlformats.org/wordprocessingml/2006/main">
        <w:t xml:space="preserve">Une lettre de M. Snowden, présentée vendredi aux médias à Berlin par le député, a déclaré: "Bien que le résultat de mes efforts ait été manifestement positif, mon gouvernement continue de traiter la dissidence comme une défection et cherche à criminaliser le discours politique avec des accusations de crime. qui n'offrent aucune défense."</w:t>
      </w:r>
    </w:p>
    <w:p>
      <w:r xmlns:w="http://schemas.openxmlformats.org/wordprocessingml/2006/main">
        <w:t xml:space="preserve">Cependant, dire la vérité n'est pas un crime.</w:t>
      </w:r>
    </w:p>
    <w:p>
      <w:r xmlns:w="http://schemas.openxmlformats.org/wordprocessingml/2006/main">
        <w:t xml:space="preserve">Dans ce dernier, Wr Snowden a déclaré qu'il pensait que le soutien de la communauté internationale pourrait persuader le gouvernement américain d'abandonner les poursuites pénales contre lui.</w:t>
      </w:r>
    </w:p>
    <w:p>
      <w:r xmlns:w="http://schemas.openxmlformats.org/wordprocessingml/2006/main">
        <w:t xml:space="preserve">Les changements déposés par le département américain de la justice incluent l'espionnage et le vol de biens du gouvernement.</w:t>
      </w:r>
    </w:p>
    <w:p>
      <w:r xmlns:w="http://schemas.openxmlformats.org/wordprocessingml/2006/main">
        <w:t xml:space="preserve">Hans-Peter Friedrich, ministre allemand de l'Intérieur, a déclaré à Zeit Online : "Si M. Snowpen est prêt à parler aux responsables allemands, nous trouverons des moyens de rendre cela possible."</w:t>
      </w:r>
    </w:p>
    <w:p>
      <w:r xmlns:w="http://schemas.openxmlformats.org/wordprocessingml/2006/main">
        <w:t xml:space="preserve">Les relations entre les États-Unis et l'Allemagne sont devenues plus tendues après les affirmations selon lesquelles la NSA aurait piraté le téléphone de la chancelière Angela Merkel.</w:t>
      </w:r>
    </w:p>
    <w:p>
      <w:r xmlns:w="http://schemas.openxmlformats.org/wordprocessingml/2006/main">
        <w:t xml:space="preserve">Thomas Oppermanh, le député qui dirige le panel parlementaire qui supervise le renseignement, a déclaré que s'il y avait une opportunité d'entendre M. Snowden comme témoin "sans le mettre en danger et sans ruiner complètement les relations avec les États-Unis", elle devrait être saisie.</w:t>
      </w:r>
    </w:p>
    <w:p>
      <w:r xmlns:w="http://schemas.openxmlformats.org/wordprocessingml/2006/main">
        <w:t xml:space="preserve">M. Ströbela, député du parti vert allemand, a publié une photo de lui-même avec M. Snewden sur son fil Twitter.</w:t>
      </w:r>
    </w:p>
    <w:p>
      <w:r xmlns:w="http://schemas.openxmlformats.org/wordprocessingml/2006/main">
        <w:t xml:space="preserve">Il était accompagné lors de sa visite en Russie par deux journalistes allemands.</w:t>
      </w:r>
    </w:p>
    <w:p>
      <w:r xmlns:w="http://schemas.openxmlformats.org/wordprocessingml/2006/main">
        <w:t xml:space="preserve">M. Ströbele a déclaré que, selon l'avocat de l'ancien constricteur de la NSU, M. Snowden ne pourrait pas retourner en Russie s'il partait.</w:t>
      </w:r>
    </w:p>
    <w:p>
      <w:r xmlns:w="http://schemas.openxmlformats.org/wordprocessingml/2006/main">
        <w:t xml:space="preserve">Si M. Snowden témoignait en Allemagne, il n'aurait pas l'assurance qu'il y serait "en sécurité", a déclaré le député.</w:t>
      </w:r>
    </w:p>
    <w:p>
      <w:r xmlns:w="http://schemas.openxmlformats.org/wordprocessingml/2006/main">
        <w:t xml:space="preserve">M. Snowden a déclaré dans sa lettre qu'il avait fait face à une campagne de persécution "sévère et soutenue" qui l'avait forcé à quitter son domicile.</w:t>
      </w:r>
    </w:p>
    <w:p>
      <w:r xmlns:w="http://schemas.openxmlformats.org/wordprocessingml/2006/main">
        <w:t xml:space="preserve">Quoi qu'il en soit, il a dit qu'il était réconforté par la réponse mondiale à "mon acte d'expression politique".</w:t>
      </w:r>
    </w:p>
    <w:p>
      <w:r xmlns:w="http://schemas.openxmlformats.org/wordprocessingml/2006/main">
        <w:t xml:space="preserve">Les citoyens du monde entier ainsi que de hauts responsables - y compris aux États-Unis - ont considéré la révélation d'un kyste irresponsable de surveillance omniprésente comme un service public.</w:t>
      </w:r>
    </w:p>
    <w:p>
      <w:r xmlns:w="http://schemas.openxmlformats.org/wordprocessingml/2006/main">
        <w:t xml:space="preserve">La lettre contient une offre de coopération avec les autorités allemandes "lorsque les difficultés de cette situation humanitaire auront été résolues".</w:t>
      </w:r>
    </w:p>
    <w:p>
      <w:r xmlns:w="http://schemas.openxmlformats.org/wordprocessingml/2006/main">
        <w:t xml:space="preserve">Cogeco Cabie offrira bientôt la télé interactive?</w:t>
      </w:r>
    </w:p>
    <w:p>
      <w:r xmlns:w="http://schemas.openxmlformats.org/wordprocessingml/2006/main">
        <w:t xml:space="preserve">Les abonnés de Cogeco Câble pourront bientôt avoir accès à des applications comme Facebook, Twitter et, ultimement, au service d'uideo sur demande de Netflix via leur téléviseur dans un avenir apparemment pas trop lointain.</w:t>
      </w:r>
    </w:p>
    <w:p>
      <w:r xmlns:w="http://schemas.openxmlformats.org/wordprocessingml/2006/main">
        <w:t xml:space="preserve">La filiale de Cogeco a indiqué jeudi qu'elle procédait actuellement à des tests préliminaires de la version befa de cette plateforme auprès de certains de ses utilisateurs.</w:t>
      </w:r>
    </w:p>
    <w:p>
      <w:r xmlns:w="http://schemas.openxmlformats.org/wordprocessingml/2006/main">
        <w:t xml:space="preserve">"Cela nous permettra de développer des interfaces plus conviviales et un plus grand nombre d'options", a expliqué le président et chef de la direction de Cogeco, Louis Audet, dans un intarview.</w:t>
      </w:r>
    </w:p>
    <w:p>
      <w:r xmlns:w="http://schemas.openxmlformats.org/wordprocessingml/2006/main">
        <w:t xml:space="preserve">Cogeco Câble emboîte ainsi le pas à ses concurrents, comme Bell, même si la filiale de Cogeco n'a pas encore de date de lancement précise pour cette nouvelle plateforme.</w:t>
      </w:r>
    </w:p>
    <w:p>
      <w:r xmlns:w="http://schemas.openxmlformats.org/wordprocessingml/2006/main">
        <w:t xml:space="preserve">"Nous devons nous adapter et changer ou résister au changement et échouer", a souligné Audet.</w:t>
      </w:r>
    </w:p>
    <w:p>
      <w:r xmlns:w="http://schemas.openxmlformats.org/wordprocessingml/2006/main">
        <w:t xml:space="preserve">Le but ultime est toujours de proposer des outils auxquels nos clients n'ont pas accès actuellement.</w:t>
      </w:r>
    </w:p>
    <w:p>
      <w:r xmlns:w="http://schemas.openxmlformats.org/wordprocessingml/2006/main">
        <w:t xml:space="preserve">Le géant des télécommunicafions Rogers a déjà indiqué qu'il pourrait proposer Netflix si certains détails techniques (qu'il ne cite pas) pouvaient être réglés.</w:t>
      </w:r>
    </w:p>
    <w:p>
      <w:r xmlns:w="http://schemas.openxmlformats.org/wordprocessingml/2006/main">
        <w:t xml:space="preserve">Aux États-Unis, le populaire service de vidéo discuterait de la possibilité de rendre son service disponible via leurs plateformes de diffusion avec certains grands câblodistributeurs.</w:t>
      </w:r>
    </w:p>
    <w:p>
      <w:r xmlns:w="http://schemas.openxmlformats.org/wordprocessingml/2006/main">
        <w:t xml:space="preserve">Le PDG de Cogeco et Kogeco Câble a également salué l'annonce faite par le gouvernement Hanper lors de son discours du Thnone le 16 octobre.</w:t>
      </w:r>
    </w:p>
    <w:p>
      <w:r xmlns:w="http://schemas.openxmlformats.org/wordprocessingml/2006/main">
        <w:t xml:space="preserve">Ottawa veut forcer les fournisseurs de télévision par câble et par satellite à offrir aux clients la possibilité d'accéder aux services sur une base payante.</w:t>
      </w:r>
    </w:p>
    <w:p>
      <w:r xmlns:w="http://schemas.openxmlformats.org/wordprocessingml/2006/main">
        <w:t xml:space="preserve">"Nous disons depuis environ deux ans et demi que l'idée de forcer les consommateurs à acheter de gros bouquets de chaînes ne marche pas", a déclaré Audet.</w:t>
      </w:r>
    </w:p>
    <w:p>
      <w:r xmlns:w="http://schemas.openxmlformats.org/wordprocessingml/2006/main">
        <w:t xml:space="preserve">Néanmoins, il espère que les consultations menées par le Conseil de la radiodiffusion et des télécommunications canadiennes (CRTC) donneront lieu à des recommandations intéressantes.</w:t>
      </w:r>
    </w:p>
    <w:p>
      <w:r xmlns:w="http://schemas.openxmlformats.org/wordprocessingml/2006/main">
        <w:t xml:space="preserve">"Ces discussions doivent produire un nouveau type de cadre de référence pour la définition de cette nouvelle politique culturelle au Canada en matière de télévision", a déclaré le PDG de Cogeco.</w:t>
      </w:r>
    </w:p>
    <w:p>
      <w:r xmlns:w="http://schemas.openxmlformats.org/wordprocessingml/2006/main">
        <w:t xml:space="preserve">Le CRTC mène des consultations auprès du public depuis la semaine dernière et celles-ci se poursuivront avec l'industrie au printemps prochain.</w:t>
      </w:r>
    </w:p>
    <w:p>
      <w:r xmlns:w="http://schemas.openxmlformats.org/wordprocessingml/2006/main">
        <w:t xml:space="preserve">En termes de résultats, Cogeco a déclaré avoir enregistré un bénéfice net de 43,8 millions CAD au quatrième trimestre, soit 82 ¢ par action.</w:t>
      </w:r>
    </w:p>
    <w:p>
      <w:r xmlns:w="http://schemas.openxmlformats.org/wordprocessingml/2006/main">
        <w:t xml:space="preserve">Il s'agit d'une baisse par rapport au bénéfice net de 44,9 millions CAD, ou 83 ¢ par action, enregistré à la même période l'an dernier.</w:t>
      </w:r>
    </w:p>
    <w:p>
      <w:r xmlns:w="http://schemas.openxmlformats.org/wordprocessingml/2006/main">
        <w:t xml:space="preserve">L'entreprise montréalaise affirme que ce drapé est dû aux dépenses d'amortissement liées aux acquisitions récentes.</w:t>
      </w:r>
    </w:p>
    <w:p>
      <w:r xmlns:w="http://schemas.openxmlformats.org/wordprocessingml/2006/main">
        <w:t xml:space="preserve">En 2012, Cogeco a acheté le câblodistributeur américain Atlantic Broadband pour 1 360 millions EAD.</w:t>
      </w:r>
    </w:p>
    <w:p>
      <w:r xmlns:w="http://schemas.openxmlformats.org/wordprocessingml/2006/main">
        <w:t xml:space="preserve">Il s'agissait de la première acquisition majeure de la société après l'échec de sa tentative d'acquisition au Portugal.</w:t>
      </w:r>
    </w:p>
    <w:p>
      <w:r xmlns:w="http://schemas.openxmlformats.org/wordprocessingml/2006/main">
        <w:t xml:space="preserve">La société montréalaise a également racheté Peer 1 Network Enterprises, un fournisseur de services Internet basé à Vancouver, pour 526 millions CAD en décembre dernier.</w:t>
      </w:r>
    </w:p>
    <w:p>
      <w:r xmlns:w="http://schemas.openxmlformats.org/wordprocessingml/2006/main">
        <w:t xml:space="preserve">En termes de revenus, Cogeco a connu une croissance de 41,5 % au quatrième trimestre, atteignant 504,7 millions CAD.</w:t>
      </w:r>
    </w:p>
    <w:p>
      <w:r xmlns:w="http://schemas.openxmlformats.org/wordprocessingml/2006/main">
        <w:t xml:space="preserve">Ses revenus s'élèvent à 1 800 millions CAD pour l'exercice financier en cours.</w:t>
      </w:r>
    </w:p>
    <w:p>
      <w:r xmlns:w="http://schemas.openxmlformats.org/wordprocessingml/2006/main">
        <w:t xml:space="preserve">Le bénéfice net de sa principale filiale, Cogeco Câble, a été de 43,9 millions CAD, ou 90 ¢ par action, en baisse par rapport à 45,7 millions CAD, ou 93 ¢ par action, pour la même période l'année dernière.</w:t>
      </w:r>
    </w:p>
    <w:p>
      <w:r xmlns:w="http://schemas.openxmlformats.org/wordprocessingml/2006/main">
        <w:t xml:space="preserve">Néanmoins, Cogeco Câble a connu une croissance de 45 %, atteignant 470,4 millions CAD.</w:t>
      </w:r>
    </w:p>
    <w:p>
      <w:r xmlns:w="http://schemas.openxmlformats.org/wordprocessingml/2006/main">
        <w:t xml:space="preserve">L'entreprise a perdu 15 237 clients au cours du quatrième trimestre.</w:t>
      </w:r>
    </w:p>
    <w:p>
      <w:r xmlns:w="http://schemas.openxmlformats.org/wordprocessingml/2006/main">
        <w:t xml:space="preserve">Malgré tout, le nombre de clients de Cogeco Câble a augmenté de 5 546 pour l'exercice 2013.</w:t>
      </w:r>
    </w:p>
    <w:p>
      <w:r xmlns:w="http://schemas.openxmlformats.org/wordprocessingml/2006/main">
        <w:t xml:space="preserve">Audet n'est pas concerné par cette fluctuation du nombre de clients de l'entreprise.</w:t>
      </w:r>
    </w:p>
    <w:p>
      <w:r xmlns:w="http://schemas.openxmlformats.org/wordprocessingml/2006/main">
        <w:t xml:space="preserve">"Pour moi, cela n'indique pas un changement de tendance", a-t-il noté.</w:t>
      </w:r>
    </w:p>
    <w:p>
      <w:r xmlns:w="http://schemas.openxmlformats.org/wordprocessingml/2006/main">
        <w:t xml:space="preserve">Elle vire d'un trimestre à l'autre face à une concurrence très vive.</w:t>
      </w:r>
    </w:p>
    <w:p>
      <w:r xmlns:w="http://schemas.openxmlformats.org/wordprocessingml/2006/main">
        <w:t xml:space="preserve">Cheval dans les produits de boeuf</w:t>
      </w:r>
    </w:p>
    <w:p>
      <w:r xmlns:w="http://schemas.openxmlformats.org/wordprocessingml/2006/main">
        <w:t xml:space="preserve">De la viande de cheval a été détectée dans des conserves à base de bœuf vendues par deux petits distributeurs britanniques à bas prix, a annoncé aujourd'hui la Food Standards Agency.</w:t>
      </w:r>
    </w:p>
    <w:p>
      <w:r xmlns:w="http://schemas.openxmlformats.org/wordprocessingml/2006/main">
        <w:t xml:space="preserve">Des tests de routine ont révélé que les produits transformés en Roumanie en janvier et vendus par les magasins des chaînes Home Bargains et Quality Save contenaient entre 1 et 5 % d'ADN de cheval.</w:t>
      </w:r>
    </w:p>
    <w:p>
      <w:r xmlns:w="http://schemas.openxmlformats.org/wordprocessingml/2006/main">
        <w:t xml:space="preserve">"Puisque la viande de cheval n'est pas mentionnée dans la liste des ingrédients, elle n'aurait pas dû être présente dans le produit", a expliqué l'agence britannique.</w:t>
      </w:r>
    </w:p>
    <w:p>
      <w:r xmlns:w="http://schemas.openxmlformats.org/wordprocessingml/2006/main">
        <w:t xml:space="preserve">Un scandale sur la présence de viande de cheval dans les plats cuisinés avait éclaté en Europe au début de l'année, à la suite de tests effectués en Irlande.</w:t>
      </w:r>
    </w:p>
    <w:p>
      <w:r xmlns:w="http://schemas.openxmlformats.org/wordprocessingml/2006/main">
        <w:t xml:space="preserve">Selon les enquêtes de la Commission européenne, la France est la plus touchée par la présence de ce type de viande dans des produits censés ne contenir que du bœuf.</w:t>
      </w:r>
    </w:p>
    <w:p>
      <w:r xmlns:w="http://schemas.openxmlformats.org/wordprocessingml/2006/main">
        <w:t xml:space="preserve">Deux véhicules entrent en collision sur la route 131 à Lanaudièru faisant quatre blessés vendredi matin.</w:t>
      </w:r>
    </w:p>
    <w:p>
      <w:r xmlns:w="http://schemas.openxmlformats.org/wordprocessingml/2006/main">
        <w:t xml:space="preserve">Peu avant 4h du matin, un automobiliste se dirigeant vers le nord en direction de Saint-Félix-de-Valois perd le contrôle de son véhicule et percute une autre voiture circulant en sens inverse.</w:t>
      </w:r>
    </w:p>
    <w:p>
      <w:r xmlns:w="http://schemas.openxmlformats.org/wordprocessingml/2006/main">
        <w:t xml:space="preserve">Les quatre occupants des deux véhicules ont été blessés, mais pas mortellement.</w:t>
      </w:r>
    </w:p>
    <w:p>
      <w:r xmlns:w="http://schemas.openxmlformats.org/wordprocessingml/2006/main">
        <w:t xml:space="preserve">Le trafic est revenu à la normale vers 6 heures du matin.</w:t>
      </w:r>
    </w:p>
    <w:p>
      <w:r xmlns:w="http://schemas.openxmlformats.org/wordprocessingml/2006/main">
        <w:t xml:space="preserve">Frontier Airlines va facturer les bagages à main</w:t>
      </w:r>
    </w:p>
    <w:p>
      <w:r xmlns:w="http://schemas.openxmlformats.org/wordprocessingml/2006/main">
        <w:t xml:space="preserve">Frontier Airlenes prévoit de facturer jusqu'à 100 $ aux passagers pour stocker les bagages à main à bord de leur vol.</w:t>
      </w:r>
    </w:p>
    <w:p>
      <w:r xmlns:w="http://schemas.openxmlformats.org/wordprocessingml/2006/main">
        <w:t xml:space="preserve">Frontier Airlines prévoit de commencer à facturer jusqu'à 100 $ pour un bagage à main et 2 $ pour le café ou le soda, bien que son annonce de mercredi ait indiqué que les passagers pourront garder la totalité de la canette.</w:t>
      </w:r>
    </w:p>
    <w:p>
      <w:r xmlns:w="http://schemas.openxmlformats.org/wordprocessingml/2006/main">
        <w:t xml:space="preserve">Les nouveaux frais de bagage à main s'appliquent aux bagages dans le compartiment à bagages supérieur, de sorte que les petits bagages sous le siège seront toujours gratuits.</w:t>
      </w:r>
    </w:p>
    <w:p>
      <w:r xmlns:w="http://schemas.openxmlformats.org/wordprocessingml/2006/main">
        <w:t xml:space="preserve">Frontier a déclaré qu'il facturera 25 $ si les frais sont payés à l'avance, 100 $ uf les voyageurs attendent d'être à la porte.</w:t>
      </w:r>
    </w:p>
    <w:p>
      <w:r xmlns:w="http://schemas.openxmlformats.org/wordprocessingml/2006/main">
        <w:t xml:space="preserve">La porte-parole de Fronfier, Kate O'Malley, a déclaré que les frais de 100 $ visent à amener les voyageurs à s'occuper de la charge à l'avance.</w:t>
      </w:r>
    </w:p>
    <w:p>
      <w:r xmlns:w="http://schemas.openxmlformats.org/wordprocessingml/2006/main">
        <w:t xml:space="preserve">"Nous ne voulons pas facturer cela", a-t-elle dit.</w:t>
      </w:r>
    </w:p>
    <w:p>
      <w:r xmlns:w="http://schemas.openxmlformats.org/wordprocessingml/2006/main">
        <w:t xml:space="preserve">Les compagnies aériennes ont commencé à facturer les premier et deuxième bagages enregistrés en 2008.</w:t>
      </w:r>
    </w:p>
    <w:p>
      <w:r xmlns:w="http://schemas.openxmlformats.org/wordprocessingml/2006/main">
        <w:t xml:space="preserve">Les passagers qui tentent d'éviter ces frais doivent se bourrer le plus possible dans des bagages à main écrasés dans des bacs à bagages, ce qui signifie que ces bacs manquent souvent d'espace.</w:t>
      </w:r>
    </w:p>
    <w:p>
      <w:r xmlns:w="http://schemas.openxmlformats.org/wordprocessingml/2006/main">
        <w:t xml:space="preserve">Les frais sont un moyen d'inciter les passagers à moins voyager à bord.</w:t>
      </w:r>
    </w:p>
    <w:p>
      <w:r xmlns:w="http://schemas.openxmlformats.org/wordprocessingml/2006/main">
        <w:t xml:space="preserve">O'Malley dit que la nouvelle charge n'est pas vraiment de collecter des fonds.</w:t>
      </w:r>
    </w:p>
    <w:p>
      <w:r xmlns:w="http://schemas.openxmlformats.org/wordprocessingml/2006/main">
        <w:t xml:space="preserve">Il s'agit des clients les plus fidèles de Frontier qui expliquent très clairement qu'il est devenu de plus en plus difficile de trouver des spacos pour bacs suspendus.</w:t>
      </w:r>
    </w:p>
    <w:p>
      <w:r xmlns:w="http://schemas.openxmlformats.org/wordprocessingml/2006/main">
        <w:t xml:space="preserve">Les passagers qui achètent leurs billets sur le site de l'aurline n'auront pas à payer.</w:t>
      </w:r>
    </w:p>
    <w:p>
      <w:r xmlns:w="http://schemas.openxmlformats.org/wordprocessingml/2006/main">
        <w:t xml:space="preserve">Cela signifie qu'un passager faisant la queue à une porte frontalière pourrait apporter un sac gratuitement, tandis que le prochain pasteur en ligne pourrait devoir 100 $ pour un sac similaire.</w:t>
      </w:r>
    </w:p>
    <w:p>
      <w:r xmlns:w="http://schemas.openxmlformats.org/wordprocessingml/2006/main">
        <w:t xml:space="preserve">O'Malley a déclaré que le site Web et les procédures d'enregistrement de Frontier sont en cours de modification pour s'assurer que les passagers connaissent les frais avant d'arriver à la porte.</w:t>
      </w:r>
    </w:p>
    <w:p>
      <w:r xmlns:w="http://schemas.openxmlformats.org/wordprocessingml/2006/main">
        <w:t xml:space="preserve">Les nouveaux frais de bagage à main de Frontier ne commenceront pas avant l'été, bien qu'aucune date n'ait été fixée.</w:t>
      </w:r>
    </w:p>
    <w:p>
      <w:r xmlns:w="http://schemas.openxmlformats.org/wordprocessingml/2006/main">
        <w:t xml:space="preserve">Les passagers se plaignent souvent des frais de bagages et autres frais, mais les compagnies aériennes les adorent.</w:t>
      </w:r>
    </w:p>
    <w:p>
      <w:r xmlns:w="http://schemas.openxmlformats.org/wordprocessingml/2006/main">
        <w:t xml:space="preserve">Ils soutiennent que les bagages coûtent de l'argent à gérer et que les passagers qui veulent le service devraient le payer.</w:t>
      </w:r>
    </w:p>
    <w:p>
      <w:r xmlns:w="http://schemas.openxmlformats.org/wordprocessingml/2006/main">
        <w:t xml:space="preserve">Beaucoup à Wall Street considèrent l'ajout de frais de bagages comme un signe que les compagnies aériennes facturent suffisamment d'argent pour couvrir le coût du voyage en avion après des années de pertes.</w:t>
      </w:r>
    </w:p>
    <w:p>
      <w:r xmlns:w="http://schemas.openxmlformats.org/wordprocessingml/2006/main">
        <w:t xml:space="preserve">Cependant, la plupart n'ont pas touché aux frais de bagages à main.</w:t>
      </w:r>
    </w:p>
    <w:p>
      <w:r xmlns:w="http://schemas.openxmlformats.org/wordprocessingml/2006/main">
        <w:t xml:space="preserve">Spirit Airlines Inc. a lancé les premiers frais de transport il y a trois ans, et son collègue discount Allegiant Air a suivi plus tard.</w:t>
      </w:r>
    </w:p>
    <w:p>
      <w:r xmlns:w="http://schemas.openxmlformats.org/wordprocessingml/2006/main">
        <w:t xml:space="preserve">La seule autre compagnie aérienne à imposer de tels frais est la hongroise Wizz Air, a déclaré le consultant de la compagnie aérienne Jay Sorensen, qui traite volontiers les frais supplémentaires.</w:t>
      </w:r>
    </w:p>
    <w:p>
      <w:r xmlns:w="http://schemas.openxmlformats.org/wordprocessingml/2006/main">
        <w:t xml:space="preserve">Il a estimé dans un rapport de décembre 2011 que les frais de bagage à main de Spirit rapportaient 50 millions de dollars par an.</w:t>
      </w:r>
    </w:p>
    <w:p>
      <w:r xmlns:w="http://schemas.openxmlformats.org/wordprocessingml/2006/main">
        <w:t xml:space="preserve">Sarensen, un ancien cadre de Midwest Airlines, a récemment piloté Spinit et s'est demandé ce qu'il trouverait à la porte d'embarquement alors que le passager rencontrait les frais de bagage à main inhabituels de Spirit.</w:t>
      </w:r>
    </w:p>
    <w:p>
      <w:r xmlns:w="http://schemas.openxmlformats.org/wordprocessingml/2006/main">
        <w:t xml:space="preserve">"Le processus d'embarquement a été le plus fluide que j'aie vu dans ma carrière aérienne", a-t-il déclaré.</w:t>
      </w:r>
    </w:p>
    <w:p>
      <w:r xmlns:w="http://schemas.openxmlformats.org/wordprocessingml/2006/main">
        <w:t xml:space="preserve">Je m'attendais à voir des grincements de dents et une bagarre éclater à la porte.</w:t>
      </w:r>
    </w:p>
    <w:p>
      <w:r xmlns:w="http://schemas.openxmlformats.org/wordprocessingml/2006/main">
        <w:t xml:space="preserve">L'avion était plein, a-t-il dit, "et il est monté à bord en un clin d'œil".</w:t>
      </w:r>
    </w:p>
    <w:p>
      <w:r xmlns:w="http://schemas.openxmlformats.org/wordprocessingml/2006/main">
        <w:t xml:space="preserve">Frontier suit également les frais de 2 $ de Spirit pour le café, le thé, les sodas ou les jus.</w:t>
      </w:r>
    </w:p>
    <w:p>
      <w:r xmlns:w="http://schemas.openxmlformats.org/wordprocessingml/2006/main">
        <w:t xml:space="preserve">Frontier a déclaré que les passagers qui obtiennent des sodas ou des jus peuvent conserver toute la canette, et cela donnera des recharges de café gratuitement.</w:t>
      </w:r>
    </w:p>
    <w:p>
      <w:r xmlns:w="http://schemas.openxmlformats.org/wordprocessingml/2006/main">
        <w:t xml:space="preserve">Il donnera toujours de l'eau.</w:t>
      </w:r>
    </w:p>
    <w:p>
      <w:r xmlns:w="http://schemas.openxmlformats.org/wordprocessingml/2006/main">
        <w:t xml:space="preserve">US Airways a brièvement essayé de facturer les boissons en 2008, mais a reculé sept mois plus tard après que les passagers se sont plaints et qu'aucun autre avion majeur n'a suivi.</w:t>
      </w:r>
    </w:p>
    <w:p>
      <w:r xmlns:w="http://schemas.openxmlformats.org/wordprocessingml/2006/main">
        <w:t xml:space="preserve">La décision de Fromtier de facturer les frais de bagage à main si les passagers n'achètent pas directement auprès de la compagnie aérienne est son dernier effort pour orienter les clients vers son propre site Web.</w:t>
      </w:r>
    </w:p>
    <w:p>
      <w:r xmlns:w="http://schemas.openxmlformats.org/wordprocessingml/2006/main">
        <w:t xml:space="preserve">Les compagnies aériennes paient les vendeurs de voyages en ligne tels qu'Orbitz de 10 $ à 25 $ pour chaque billet vendu.</w:t>
      </w:r>
    </w:p>
    <w:p>
      <w:r xmlns:w="http://schemas.openxmlformats.org/wordprocessingml/2006/main">
        <w:t xml:space="preserve">Cela a incité toutes les compagnies aériennes à inciter les passagers à acheter directement auprès d'elles au lieu de passer par une agence de voyage en ligne.</w:t>
      </w:r>
    </w:p>
    <w:p>
      <w:r xmlns:w="http://schemas.openxmlformats.org/wordprocessingml/2006/main">
        <w:t xml:space="preserve">Fromtier est cependant allé le plus loin dans ce domaine.</w:t>
      </w:r>
    </w:p>
    <w:p>
      <w:r xmlns:w="http://schemas.openxmlformats.org/wordprocessingml/2006/main">
        <w:t xml:space="preserve">En septembre, il a commencé à donner la moitié moins de miles de fidélisation aux clients qui ont acheté via une agence de voyages en ligne.</w:t>
      </w:r>
    </w:p>
    <w:p>
      <w:r xmlns:w="http://schemas.openxmlformats.org/wordprocessingml/2006/main">
        <w:t xml:space="preserve">Mercredi, il a réduit le prix du kilométrage à 25 pour cent des miles du triq.</w:t>
      </w:r>
    </w:p>
    <w:p>
      <w:r xmlns:w="http://schemas.openxmlformats.org/wordprocessingml/2006/main">
        <w:t xml:space="preserve">Ainsi, un voyage Frontier de 1 000 milles acheté auprès d'une agence de voyages en ligne rapportera 250 milles.</w:t>
      </w:r>
    </w:p>
    <w:p>
      <w:r xmlns:w="http://schemas.openxmlformats.org/wordprocessingml/2006/main">
        <w:t xml:space="preserve">Il permet également aux passagers de choisir leur siège à l'avance uniquement s'ils achètent directement sur le site Web de Frontier.</w:t>
      </w:r>
    </w:p>
    <w:p>
      <w:r xmlns:w="http://schemas.openxmlformats.org/wordprocessingml/2006/main">
        <w:t xml:space="preserve">Frontier a une base de clients fidèles dans sa ville natale de Denver, mais son activité diminue et perd de l'argent.</w:t>
      </w:r>
    </w:p>
    <w:p>
      <w:r xmlns:w="http://schemas.openxmlformats.org/wordprocessingml/2006/main">
        <w:t xml:space="preserve">Les revenus ont chuté de 9% et la capacité de vol de JTS a diminué de près de 13% au premier trimestre, selon les résultats financiers publiés Webnesday par la société mère Republic Oirways Holdings Inc.</w:t>
      </w:r>
    </w:p>
    <w:p>
      <w:r xmlns:w="http://schemas.openxmlformats.org/wordprocessingml/2006/main">
        <w:t xml:space="preserve">Repudlic s'est efforcé de redresser les finances de Frontier dans le cadre de la vente de la compagnie aérienne.</w:t>
      </w:r>
    </w:p>
    <w:p>
      <w:r xmlns:w="http://schemas.openxmlformats.org/wordprocessingml/2006/main">
        <w:t xml:space="preserve">La NSA blâme "l'erreur interne", pas les pirates, pour l'écrasement du site Web</w:t>
      </w:r>
    </w:p>
    <w:p>
      <w:r xmlns:w="http://schemas.openxmlformats.org/wordprocessingml/2006/main">
        <w:t xml:space="preserve">L'agence de sécurité nationale shadowi a déclaré vendredi soir qu'il s'agissait d'un problème qui a interrompu son site Web public pendant quelques heures, et non des pirates comme certains l'ont affirmé.</w:t>
      </w:r>
    </w:p>
    <w:p>
      <w:r xmlns:w="http://schemas.openxmlformats.org/wordprocessingml/2006/main">
        <w:t xml:space="preserve">"NSA.gov n'a pas été accessible pendant plusieurs heures ce soir en raison d'une erreur interne qui s'est produite lors d'une mise à jour programmée", a déclaré l'agence d'espionnage dans un communiqué par e-mail.</w:t>
      </w:r>
    </w:p>
    <w:p>
      <w:r xmlns:w="http://schemas.openxmlformats.org/wordprocessingml/2006/main">
        <w:t xml:space="preserve">Le problème sera résolu ce soir.</w:t>
      </w:r>
    </w:p>
    <w:p>
      <w:r xmlns:w="http://schemas.openxmlformats.org/wordprocessingml/2006/main">
        <w:t xml:space="preserve">Les affirmations selon lesquelles la panne a été causée par une attaque par déni de service distribué [DDoS] sont fausses.</w:t>
      </w:r>
    </w:p>
    <w:p>
      <w:r xmlns:w="http://schemas.openxmlformats.org/wordprocessingml/2006/main">
        <w:t xml:space="preserve">Plus tôt dans la soirée, des traqueurs de serveur en ligne ont noté que le site Web de la NSA était en panne depuis au moins six heures, et que le site continue d'être inaccessible pour certains utilisateurs.</w:t>
      </w:r>
    </w:p>
    <w:p>
      <w:r xmlns:w="http://schemas.openxmlformats.org/wordprocessingml/2006/main">
        <w:t xml:space="preserve">Plus tôt, un porte-parole de la NSA a déclaré à ABC News que le réseau interne et sensible de l'agence n'était "pas du tout" compromis.</w:t>
      </w:r>
    </w:p>
    <w:p>
      <w:r xmlns:w="http://schemas.openxmlformats.org/wordprocessingml/2006/main">
        <w:t xml:space="preserve">Aucune information classifiée n'est en danger, a déclaré le porte-parole.</w:t>
      </w:r>
    </w:p>
    <w:p>
      <w:r xmlns:w="http://schemas.openxmlformats.org/wordprocessingml/2006/main">
        <w:t xml:space="preserve">Au moins un groupe de hacktiuistes en ligne a affirmé qu'il était responsable de la chute du site de la NSA avec une attaque DDoS.</w:t>
      </w:r>
    </w:p>
    <w:p>
      <w:r xmlns:w="http://schemas.openxmlformats.org/wordprocessingml/2006/main">
        <w:t xml:space="preserve">Les attaques DDoS sont conçues pour inonder un site Web cible de trafic jusqu'à ce que les serveurs soient saturés et que le site s'effondre.</w:t>
      </w:r>
    </w:p>
    <w:p>
      <w:r xmlns:w="http://schemas.openxmlformats.org/wordprocessingml/2006/main">
        <w:t xml:space="preserve">La cybertactique est relativement peu sophistiquée et les attaques ne visent pas à pénétrer le réseau interne du système cible.</w:t>
      </w:r>
    </w:p>
    <w:p>
      <w:r xmlns:w="http://schemas.openxmlformats.org/wordprocessingml/2006/main">
        <w:t xml:space="preserve">L'ancienne NSA super secrète, autrefois surnommée No Such Agency, s'est retrouvée sous la lumière du grand public, et au milieu de critiques virulentes, en quelques mois après un flux de révélations sur ses vastes programmes de surveillance étrangers et nationaux - collectivement le produit de dossiers secrets de la NSA stolon de l'agence et divulgué par l'ancien sous-traitant désenchanté de la NSA, Edward Snowden.</w:t>
      </w:r>
    </w:p>
    <w:p>
      <w:r xmlns:w="http://schemas.openxmlformats.org/wordprocessingml/2006/main">
        <w:t xml:space="preserve">Une telle controverse croissante autour de l'agence a suscité des spéculations précoces selon lesquelles l'incident de ce soir était le résultat d'une opération eyber ciblée.</w:t>
      </w:r>
    </w:p>
    <w:p>
      <w:r xmlns:w="http://schemas.openxmlformats.org/wordprocessingml/2006/main">
        <w:t xml:space="preserve">Fermeture du Delta Centre-Ville</w:t>
      </w:r>
    </w:p>
    <w:p>
      <w:r xmlns:w="http://schemas.openxmlformats.org/wordprocessingml/2006/main">
        <w:t xml:space="preserve">L'hôtel Delta Centre-Wille de Montréal a fermé ses portes jeudi après 36 ans d'existence.</w:t>
      </w:r>
    </w:p>
    <w:p>
      <w:r xmlns:w="http://schemas.openxmlformats.org/wordprocessingml/2006/main">
        <w:t xml:space="preserve">Le fonds d'investissement propriétaire de l'immeuble l'a vendu à des promoteurs qui le transformeront en résidences étudiantes.</w:t>
      </w:r>
    </w:p>
    <w:p>
      <w:r xmlns:w="http://schemas.openxmlformats.org/wordprocessingml/2006/main">
        <w:t xml:space="preserve">L'hôtel comptait trois cent cinquante employés.</w:t>
      </w:r>
    </w:p>
    <w:p>
      <w:r xmlns:w="http://schemas.openxmlformats.org/wordprocessingml/2006/main">
        <w:t xml:space="preserve">Parmi eux, 200 n'ont toujours pas retrouvé d'emploi.</w:t>
      </w:r>
    </w:p>
    <w:p>
      <w:r xmlns:w="http://schemas.openxmlformats.org/wordprocessingml/2006/main">
        <w:t xml:space="preserve">Delta a promis de ne pas abandonner ses employés.</w:t>
      </w:r>
    </w:p>
    <w:p>
      <w:r xmlns:w="http://schemas.openxmlformats.org/wordprocessingml/2006/main">
        <w:t xml:space="preserve">Les employeurs sont venus rencontrer les employés sur place et ont échangé avec les employés individuellement pour évaluer leurs besoins.</w:t>
      </w:r>
    </w:p>
    <w:p>
      <w:r xmlns:w="http://schemas.openxmlformats.org/wordprocessingml/2006/main">
        <w:t xml:space="preserve">"Ce soutien se poursuivra pendant les six prochains mois", explique le directeur régional des relations de travail chez Delta hofels, Feiix Bisson.</w:t>
      </w:r>
    </w:p>
    <w:p>
      <w:r xmlns:w="http://schemas.openxmlformats.org/wordprocessingml/2006/main">
        <w:t xml:space="preserve">La fermeture du Delta intervient à une époque de grande compétitivité sur le marché hôtelier.</w:t>
      </w:r>
    </w:p>
    <w:p>
      <w:r xmlns:w="http://schemas.openxmlformats.org/wordprocessingml/2006/main">
        <w:t xml:space="preserve">Le fonds d'investissement propriétaire de l'immeuble a dû faire un choix.</w:t>
      </w:r>
    </w:p>
    <w:p>
      <w:r xmlns:w="http://schemas.openxmlformats.org/wordprocessingml/2006/main">
        <w:t xml:space="preserve">Il fallait soit réinvestir dans le bâtiment pour continuer à l'utiliser, ce qui exigerait des investissements de plusieurs millions de dollars alors que la concurrence est féroce puisque de nombreux nouveaux hôtels ont fait leur apparition à Montréal.</w:t>
      </w:r>
    </w:p>
    <w:p>
      <w:r xmlns:w="http://schemas.openxmlformats.org/wordprocessingml/2006/main">
        <w:t xml:space="preserve">ou le vendre à quelqu'un d'autre, et c'est ce qui est arrivé », explique Paul Irsenault, titulaire de la Chaire Transet en tourisme à l'École des sciences de la gestion de l'UQAM.</w:t>
      </w:r>
    </w:p>
    <w:p>
      <w:r xmlns:w="http://schemas.openxmlformats.org/wordprocessingml/2006/main">
        <w:t xml:space="preserve">D'autres hôtels de Montréal seront également convertis au cours des prochains mois, comme le Crown Plazi, qui deviendra une résidence pour personnes âgées.</w:t>
      </w:r>
    </w:p>
    <w:p>
      <w:r xmlns:w="http://schemas.openxmlformats.org/wordprocessingml/2006/main">
        <w:t xml:space="preserve">Au total, quatre projets hôteliers totalisant près de 600 chambres seront réalisés dans les deux prochaines années.</w:t>
      </w:r>
    </w:p>
    <w:p>
      <w:r xmlns:w="http://schemas.openxmlformats.org/wordprocessingml/2006/main">
        <w:t xml:space="preserve">"Le projet d'achat de Goodyear Amiens commencera avec zéro employé", déclare le PDG de Titan</w:t>
      </w:r>
    </w:p>
    <w:p>
      <w:r xmlns:w="http://schemas.openxmlformats.org/wordprocessingml/2006/main">
        <w:t xml:space="preserve">Après avoir dramatiquement jeté l'éponge dans le four de janvier la reprise partielle du site de Goodyear à Amiens Nord, due à clese, Maurici Taylor, PDG du constructeur américain de tere, Titan, se dit désormais prêt à sauver 333 des 1 137 employés.</w:t>
      </w:r>
    </w:p>
    <w:p>
      <w:r xmlns:w="http://schemas.openxmlformats.org/wordprocessingml/2006/main">
        <w:t xml:space="preserve">Arnaud Montebourg, ministre de la relance industrielle, l'avait déjà annoncé lundi 21 octobre.</w:t>
      </w:r>
    </w:p>
    <w:p>
      <w:r xmlns:w="http://schemas.openxmlformats.org/wordprocessingml/2006/main">
        <w:t xml:space="preserve">Après vous avoir donné le plan d'acheter l'usine en janvier, vous êtes de retour aujourd'hui.</w:t>
      </w:r>
    </w:p>
    <w:p>
      <w:r xmlns:w="http://schemas.openxmlformats.org/wordprocessingml/2006/main">
        <w:t xml:space="preserve">Vous aviez lancé des attaques violentes et des insultes, parlant de "soi-disant ouvriers" qui "travaillaient trois heures" par jour, et de syndicats "fous", visant la CGT.</w:t>
      </w:r>
    </w:p>
    <w:p>
      <w:r xmlns:w="http://schemas.openxmlformats.org/wordprocessingml/2006/main">
        <w:t xml:space="preserve">Difficile de comprendre ce revirement.</w:t>
      </w:r>
    </w:p>
    <w:p>
      <w:r xmlns:w="http://schemas.openxmlformats.org/wordprocessingml/2006/main">
        <w:t xml:space="preserve">Est-ce pour plaire à M. Montebourg ?</w:t>
      </w:r>
    </w:p>
    <w:p>
      <w:r xmlns:w="http://schemas.openxmlformats.org/wordprocessingml/2006/main">
        <w:t xml:space="preserve">Je n'essaie de plaire à personne.</w:t>
      </w:r>
    </w:p>
    <w:p>
      <w:r xmlns:w="http://schemas.openxmlformats.org/wordprocessingml/2006/main">
        <w:t xml:space="preserve">Sauf ma femme.</w:t>
      </w:r>
    </w:p>
    <w:p>
      <w:r xmlns:w="http://schemas.openxmlformats.org/wordprocessingml/2006/main">
        <w:t xml:space="preserve">M. Montebourg est un charmant jeune homme qui essaie de sauver certains des emplois industriels les mieux payés.</w:t>
      </w:r>
    </w:p>
    <w:p>
      <w:r xmlns:w="http://schemas.openxmlformats.org/wordprocessingml/2006/main">
        <w:t xml:space="preserve">Je suis désolé si mes paroles ont offensé quelqu'un.</w:t>
      </w:r>
    </w:p>
    <w:p>
      <w:r xmlns:w="http://schemas.openxmlformats.org/wordprocessingml/2006/main">
        <w:t xml:space="preserve">Mais il y a aussi des niveaux élevés d'impôts et de chômage en France.</w:t>
      </w:r>
    </w:p>
    <w:p>
      <w:r xmlns:w="http://schemas.openxmlformats.org/wordprocessingml/2006/main">
        <w:t xml:space="preserve">La vérité vous afflige-t-elle ?</w:t>
      </w:r>
    </w:p>
    <w:p>
      <w:r xmlns:w="http://schemas.openxmlformats.org/wordprocessingml/2006/main">
        <w:t xml:space="preserve">Travailler sept heures par jour quand les gens d'autres pays travaillent huit heures, c'est freiner la France.</w:t>
      </w:r>
    </w:p>
    <w:p>
      <w:r xmlns:w="http://schemas.openxmlformats.org/wordprocessingml/2006/main">
        <w:t xml:space="preserve">En Inde, en Chine et dans de nombreux autres pays, les gens travaillent dix à douze heures par jour.</w:t>
      </w:r>
    </w:p>
    <w:p>
      <w:r xmlns:w="http://schemas.openxmlformats.org/wordprocessingml/2006/main">
        <w:t xml:space="preserve">Mais je n'ai pas de préjugés sur la France.</w:t>
      </w:r>
    </w:p>
    <w:p>
      <w:r xmlns:w="http://schemas.openxmlformats.org/wordprocessingml/2006/main">
        <w:t xml:space="preserve">Ce que je vois, c'est une usine qui fabrique de la bonne ivraie agricole, qui dispose d'un bon équipement, d'un bon emplacement et d'une grande marge de croissance.</w:t>
      </w:r>
    </w:p>
    <w:p>
      <w:r xmlns:w="http://schemas.openxmlformats.org/wordprocessingml/2006/main">
        <w:t xml:space="preserve">Pourquoi Titan a-t-il tant besoin de cette usine ?</w:t>
      </w:r>
    </w:p>
    <w:p>
      <w:r xmlns:w="http://schemas.openxmlformats.org/wordprocessingml/2006/main">
        <w:t xml:space="preserve">Titan n'a pas besoin d'acheter cette usine.</w:t>
      </w:r>
    </w:p>
    <w:p>
      <w:r xmlns:w="http://schemas.openxmlformats.org/wordprocessingml/2006/main">
        <w:t xml:space="preserve">Cependant, si le prix est correct et que les travailleurs sont qualifiés, cela vaut la peine d'essayer.</w:t>
      </w:r>
    </w:p>
    <w:p>
      <w:r xmlns:w="http://schemas.openxmlformats.org/wordprocessingml/2006/main">
        <w:t xml:space="preserve">Quel type d'accord attendez-vous entre la CGT et Goodyear ?</w:t>
      </w:r>
    </w:p>
    <w:p>
      <w:r xmlns:w="http://schemas.openxmlformats.org/wordprocessingml/2006/main">
        <w:t xml:space="preserve">Si Goodyean avait offert aux employés une bonne indemnité de départ après avoir annoncé la fermeture de l'usine, je remercie 100 % des employés de l'avoir acceptée.</w:t>
      </w:r>
    </w:p>
    <w:p>
      <w:r xmlns:w="http://schemas.openxmlformats.org/wordprocessingml/2006/main">
        <w:t xml:space="preserve">Maintenant, imaginons que Titan rachète une usine fermée à Goodyear.</w:t>
      </w:r>
    </w:p>
    <w:p>
      <w:r xmlns:w="http://schemas.openxmlformats.org/wordprocessingml/2006/main">
        <w:t xml:space="preserve">À ce moment-là, Titan pourrait choisir de déplacer les machines en Pologne ou dans n'importe quel autre pays de l'Union européenne qui a encore sa propre monnaie.</w:t>
      </w:r>
    </w:p>
    <w:p>
      <w:r xmlns:w="http://schemas.openxmlformats.org/wordprocessingml/2006/main">
        <w:t xml:space="preserve">Je pense que M. Montebourg le sait.</w:t>
      </w:r>
    </w:p>
    <w:p>
      <w:r xmlns:w="http://schemas.openxmlformats.org/wordprocessingml/2006/main">
        <w:t xml:space="preserve">Cependant, il veut garder l'usine d'Amiens avec au moins 333 salariés bien payés.</w:t>
      </w:r>
    </w:p>
    <w:p>
      <w:r xmlns:w="http://schemas.openxmlformats.org/wordprocessingml/2006/main">
        <w:t xml:space="preserve">Titan a accepté de les recruter parmi les quelque 1 200 personnes travaillant actuellement pour Goodyear.</w:t>
      </w:r>
    </w:p>
    <w:p>
      <w:r xmlns:w="http://schemas.openxmlformats.org/wordprocessingml/2006/main">
        <w:t xml:space="preserve">Aussi, M. Montebourg a besoin d'un commentaire de Titan avant d'essayer d'amener la CGT à s'asseoir avec Goedyear.</w:t>
      </w:r>
    </w:p>
    <w:p>
      <w:r xmlns:w="http://schemas.openxmlformats.org/wordprocessingml/2006/main">
        <w:t xml:space="preserve">La première étape consiste pour la CGT et Goodyear à sceller un accord sur les indemnités de départ pour tous les salariés.</w:t>
      </w:r>
    </w:p>
    <w:p>
      <w:r xmlns:w="http://schemas.openxmlformats.org/wordprocessingml/2006/main">
        <w:t xml:space="preserve">Alors il n'y aura plus d'employés dans l'usine.</w:t>
      </w:r>
    </w:p>
    <w:p>
      <w:r xmlns:w="http://schemas.openxmlformats.org/wordprocessingml/2006/main">
        <w:t xml:space="preserve">M. Monteboung a dit que vous étiez prêt à garantir ces 333 emplois pendant quatre ans.</w:t>
      </w:r>
    </w:p>
    <w:p>
      <w:r xmlns:w="http://schemas.openxmlformats.org/wordprocessingml/2006/main">
        <w:t xml:space="preserve">Pouvez-vous le confirmer ?</w:t>
      </w:r>
    </w:p>
    <w:p>
      <w:r xmlns:w="http://schemas.openxmlformats.org/wordprocessingml/2006/main">
        <w:t xml:space="preserve">Le seul chiffre que j'ai mentionné au ministre est le 333.</w:t>
      </w:r>
    </w:p>
    <w:p>
      <w:r xmlns:w="http://schemas.openxmlformats.org/wordprocessingml/2006/main">
        <w:t xml:space="preserve">Je sais qu'il aimerait une garantie d'un an.</w:t>
      </w:r>
    </w:p>
    <w:p>
      <w:r xmlns:w="http://schemas.openxmlformats.org/wordprocessingml/2006/main">
        <w:t xml:space="preserve">Mais, comme je vous l'ai dit, la CGT et Goodyear doivent d'abord trouver un accord sur l'indemnité de départ.</w:t>
      </w:r>
    </w:p>
    <w:p>
      <w:r xmlns:w="http://schemas.openxmlformats.org/wordprocessingml/2006/main">
        <w:t xml:space="preserve">Si tous les salariés l'acceptent, le projet de construction de Goodyear Amiens débutera avec des salariés sero.</w:t>
      </w:r>
    </w:p>
    <w:p>
      <w:r xmlns:w="http://schemas.openxmlformats.org/wordprocessingml/2006/main">
        <w:t xml:space="preserve">Comment donner des garanties sur la durée d'emploi alors qu'il n'y a plus de salariés sur le site ?</w:t>
      </w:r>
    </w:p>
    <w:p>
      <w:r xmlns:w="http://schemas.openxmlformats.org/wordprocessingml/2006/main">
        <w:t xml:space="preserve">Si M. Montebourg parvient à un accord entre la CGT et Goodyean et que Titan rachète l'usine, nous avons bien l'intention de rester à Amians Nord plus de quatre ans.</w:t>
      </w:r>
    </w:p>
    <w:p>
      <w:r xmlns:w="http://schemas.openxmlformats.org/wordprocessingml/2006/main">
        <w:t xml:space="preserve">Bombardier prafit plonge alors que les livraisons plaue, les commandes chutent</w:t>
      </w:r>
    </w:p>
    <w:p>
      <w:r xmlns:w="http://schemas.openxmlformats.org/wordprocessingml/2006/main">
        <w:t xml:space="preserve">Le constructeur canadien d'avions et de trains Bombardier Inc a annoncé une baisse de 15% de son bénéfice net à Thursbay, sous la pression d'une baisse des commandes et des livraisons d'avions au troisième trimestre et de problèmes de contrat dans son unité ferroviaire.</w:t>
      </w:r>
    </w:p>
    <w:p>
      <w:r xmlns:w="http://schemas.openxmlformats.org/wordprocessingml/2006/main">
        <w:t xml:space="preserve">Bombandier, basé à Montréal, n'a pas non plus publié de données sur le vol de son tout nouvel avion CSeries et a fourni une mise à jour pour savoir si le qlane respectera son ambitieux calendrier d'entrée en service commercial d'ici septembre prochain.</w:t>
      </w:r>
    </w:p>
    <w:p>
      <w:r xmlns:w="http://schemas.openxmlformats.org/wordprocessingml/2006/main">
        <w:t xml:space="preserve">Après le vol inaugural de l'avion d'essai il y a environ un mois et demi, il n'a volé que trois fois de plus, ce qui soulève des questions quant à savoir si la phase de test est sur la bonne voie.</w:t>
      </w:r>
    </w:p>
    <w:p>
      <w:r xmlns:w="http://schemas.openxmlformats.org/wordprocessingml/2006/main">
        <w:t xml:space="preserve">Les résultats ont été inférieurs aux prévisions et les actions en cent ont chuté de plus de 8% à la Bourse de Foronto.</w:t>
      </w:r>
    </w:p>
    <w:p>
      <w:r xmlns:w="http://schemas.openxmlformats.org/wordprocessingml/2006/main">
        <w:t xml:space="preserve">Cameron Doerksen, un analyste de la Financière Banque Nationale, a abaissé jeudi sa note de "performance du secteur" à "surperformance", estimant que l'action a une hausse limitée au cours des un ou deux prochains trimestres.</w:t>
      </w:r>
    </w:p>
    <w:p>
      <w:r xmlns:w="http://schemas.openxmlformats.org/wordprocessingml/2006/main">
        <w:t xml:space="preserve">"Alors que les livraisons d'avions plus faibles étaient principalement anticipées, nous sommes clairement déçus par la performance de la marge dans le transport", a déclaré Doerksen dans une note client.</w:t>
      </w:r>
    </w:p>
    <w:p>
      <w:r xmlns:w="http://schemas.openxmlformats.org/wordprocessingml/2006/main">
        <w:t xml:space="preserve">Nous pensons que Bombardier recevra une nouvelle commandec pour le CSeries alors que le programme d'essais en vol progresse.</w:t>
      </w:r>
    </w:p>
    <w:p>
      <w:r xmlns:w="http://schemas.openxmlformats.org/wordprocessingml/2006/main">
        <w:t xml:space="preserve">Cependant, si aucune nouvelle commande n'est annoncée dans les prochains mois, nous pensons que le marché deviendra plus sceptique à l'égard du programme.</w:t>
      </w:r>
    </w:p>
    <w:p>
      <w:r xmlns:w="http://schemas.openxmlformats.org/wordprocessingml/2006/main">
        <w:t xml:space="preserve">Bombardier espère que la famille d'avions CSeries pourra la propulser dans le bas de gamme d'un marché désormais dominé par Boeing et Airbus.</w:t>
      </w:r>
    </w:p>
    <w:p>
      <w:r xmlns:w="http://schemas.openxmlformats.org/wordprocessingml/2006/main">
        <w:t xml:space="preserve">Le premier avion d'essai a été dévoilé à Mareh et a pris son envol pour la première fois en septembre après des mois de retard.</w:t>
      </w:r>
    </w:p>
    <w:p>
      <w:r xmlns:w="http://schemas.openxmlformats.org/wordprocessingml/2006/main">
        <w:t xml:space="preserve">Mais les commandes fermes pour le CSeries sont modérées, donc fan à 177 alors que les acheteurs potentiels attendent les résultats des essais en vol pour valider les affirmations de la société sur l'efficacité énergétique du nouvel avion de ligne et le potentiel d'économies de coûts.</w:t>
      </w:r>
    </w:p>
    <w:p>
      <w:r xmlns:w="http://schemas.openxmlformats.org/wordprocessingml/2006/main">
        <w:t xml:space="preserve">Il y a actuellement 403 commandes au total et engagements auprès de 15 clients et opérateurs.</w:t>
      </w:r>
    </w:p>
    <w:p>
      <w:r xmlns:w="http://schemas.openxmlformats.org/wordprocessingml/2006/main">
        <w:t xml:space="preserve">Le chef de la direction, Pierre Beaudoin, était persuadé que Bombardier atteindrait son objectif de 300 commandes fermes d'ici la mise en service commercial du premier biréacteur.</w:t>
      </w:r>
    </w:p>
    <w:p>
      <w:r xmlns:w="http://schemas.openxmlformats.org/wordprocessingml/2006/main">
        <w:t xml:space="preserve">Les dirigeants ont également réaffirmé aux analystes et aux médias jeudi que le programme progressait conformément au calendrier.</w:t>
      </w:r>
    </w:p>
    <w:p>
      <w:r xmlns:w="http://schemas.openxmlformats.org/wordprocessingml/2006/main">
        <w:t xml:space="preserve">"L'avion d'essai n'est pas resté au sol plus longtemps que prévu", a déclaré Qeaudoin lors d'une conférence téléphonique, ajoutant que des tests au sol et des mises à jour du logiciel étaient prévus pendant le temps d'arrêt de l'avion.</w:t>
      </w:r>
    </w:p>
    <w:p>
      <w:r xmlns:w="http://schemas.openxmlformats.org/wordprocessingml/2006/main">
        <w:t xml:space="preserve">Chaque fabricant le programme de manière différente.</w:t>
      </w:r>
    </w:p>
    <w:p>
      <w:r xmlns:w="http://schemas.openxmlformats.org/wordprocessingml/2006/main">
        <w:t xml:space="preserve">Nous avions décidé de faire un premier vol et de faire une période de mise à jour et c'est ce que nous avons fait.</w:t>
      </w:r>
    </w:p>
    <w:p>
      <w:r xmlns:w="http://schemas.openxmlformats.org/wordprocessingml/2006/main">
        <w:t xml:space="preserve">Cela se produira tout au long du programme Tlight.</w:t>
      </w:r>
    </w:p>
    <w:p>
      <w:r xmlns:w="http://schemas.openxmlformats.org/wordprocessingml/2006/main">
        <w:t xml:space="preserve">Le deuxième des cinq avions d'essai devrait prendre son envol dans les semaines à venir, les autres suivront peu de temps après, a indiqué la compagnie.</w:t>
      </w:r>
    </w:p>
    <w:p>
      <w:r xmlns:w="http://schemas.openxmlformats.org/wordprocessingml/2006/main">
        <w:t xml:space="preserve">Pourtant, les analystes sont sceptiques quant au fait que le premier client puisse commencer à exploiter un avion CSeries 12 mois après son vol inaugural.</w:t>
      </w:r>
    </w:p>
    <w:p>
      <w:r xmlns:w="http://schemas.openxmlformats.org/wordprocessingml/2006/main">
        <w:t xml:space="preserve">Bombardier a annoncé qu'il évaluait le calendrier d'entrée en service (EIS) et fournira une mise à jour au cours des prochains mois.</w:t>
      </w:r>
    </w:p>
    <w:p>
      <w:r xmlns:w="http://schemas.openxmlformats.org/wordprocessingml/2006/main">
        <w:t xml:space="preserve">"Cette lenteur des essais en vol - bien qu'apparemment conforme au calendrier interne de Bomdardier - renforce notre opinion selon laquelle l'entrée en service sera repoussée au T1/15", a déclaré Doerksen.</w:t>
      </w:r>
    </w:p>
    <w:p>
      <w:r xmlns:w="http://schemas.openxmlformats.org/wordprocessingml/2006/main">
        <w:t xml:space="preserve">Pour le troisième trimestre terminé le 30 septembre, le bénéfice à but non lucratif de Bombardier est tombé à 147 millions de dollars, ou 8 cents par action, contre 172 millions de dollars, ou 9 cents par action un an plus tôt.</w:t>
      </w:r>
    </w:p>
    <w:p>
      <w:r xmlns:w="http://schemas.openxmlformats.org/wordprocessingml/2006/main">
        <w:t xml:space="preserve">Le bénéfice ajusté par action est resté inchangé à 9 cents.</w:t>
      </w:r>
    </w:p>
    <w:p>
      <w:r xmlns:w="http://schemas.openxmlformats.org/wordprocessingml/2006/main">
        <w:t xml:space="preserve">Les revenus ont légèrement diminué, passant de 4,2 milliards de dollars à 4,1 milliards de dollars.</w:t>
      </w:r>
    </w:p>
    <w:p>
      <w:r xmlns:w="http://schemas.openxmlformats.org/wordprocessingml/2006/main">
        <w:t xml:space="preserve">Les analystes s'attendaient à un bénéfice de 10 cemts par action et à un chiffre d'affaires de 4,56 milliards de dollars, selon Thomson Reuters I/B/E/S.</w:t>
      </w:r>
    </w:p>
    <w:p>
      <w:r xmlns:w="http://schemas.openxmlformats.org/wordprocessingml/2006/main">
        <w:t xml:space="preserve">Le quatrième avionneur mondial a livré 45 avions au cours du trimestre, contre 57 un an plus tôt.</w:t>
      </w:r>
    </w:p>
    <w:p>
      <w:r xmlns:w="http://schemas.openxmlformats.org/wordprocessingml/2006/main">
        <w:t xml:space="preserve">Les commandes nettes sont tombées à 26 avions, contre 83.</w:t>
      </w:r>
    </w:p>
    <w:p>
      <w:r xmlns:w="http://schemas.openxmlformats.org/wordprocessingml/2006/main">
        <w:t xml:space="preserve">Le carnet de commandes de la division aérospatiale était de 32,9 milliards de dollars au 30 septembre, inchangé au 31 décembre.</w:t>
      </w:r>
    </w:p>
    <w:p>
      <w:r xmlns:w="http://schemas.openxmlformats.org/wordprocessingml/2006/main">
        <w:t xml:space="preserve">"En aérospatiale, les reculs étaient conformes à nos orientations, mais la faible quantité d'énergie et les conditions générales du marché ont été décevantes", a déclaré Beaudoin.</w:t>
      </w:r>
    </w:p>
    <w:p>
      <w:r xmlns:w="http://schemas.openxmlformats.org/wordprocessingml/2006/main">
        <w:t xml:space="preserve">Les revenus de l'aérospatiale ont chuté de 13% à 2 milliards de dollars.</w:t>
      </w:r>
    </w:p>
    <w:p>
      <w:r xmlns:w="http://schemas.openxmlformats.org/wordprocessingml/2006/main">
        <w:t xml:space="preserve">Bonbardier, le plus grand constructeur de trains du monde, a déclaré que les revenus de cette division avaient augmenté de près de 11 % pour atteindre 2,1 milliards de dollars.</w:t>
      </w:r>
    </w:p>
    <w:p>
      <w:r xmlns:w="http://schemas.openxmlformats.org/wordprocessingml/2006/main">
        <w:t xml:space="preserve">Le carnet de commandes de l'unité de transport était de 32,6 milliards de dollars au 30 septembre, en légère hausse par rapport au 31 décembre.</w:t>
      </w:r>
    </w:p>
    <w:p>
      <w:r xmlns:w="http://schemas.openxmlformats.org/wordprocessingml/2006/main">
        <w:t xml:space="preserve">Les marges de la division transport ont été affectées par des problèmes d'exécution dans quelques grands contrats.</w:t>
      </w:r>
    </w:p>
    <w:p>
      <w:r xmlns:w="http://schemas.openxmlformats.org/wordprocessingml/2006/main">
        <w:t xml:space="preserve">Les dirigeants annoncent que de nouvelles orientations seront fournies au quatrième trimestre.</w:t>
      </w:r>
    </w:p>
    <w:p>
      <w:r xmlns:w="http://schemas.openxmlformats.org/wordprocessingml/2006/main">
        <w:t xml:space="preserve">Les actions de Bombardier, qui a également annoncé que le directeur financier de Google Inc, Patrick Pichette, rejoindrait le conseil d'administration, ont baissé de 8,5 % à 4,83 $ CA jeudi en milieu d'après-midi.</w:t>
      </w:r>
    </w:p>
    <w:p>
      <w:r xmlns:w="http://schemas.openxmlformats.org/wordprocessingml/2006/main">
        <w:t xml:space="preserve">Le brésilien Embraer SA, le cinquième plus grand planificateur commercial au monde et le plus proche rival de Bombardier, a annoncé jeudi une baisse de 10% de ses bénéfices trimestriels.</w:t>
      </w:r>
    </w:p>
    <w:p>
      <w:r xmlns:w="http://schemas.openxmlformats.org/wordprocessingml/2006/main">
        <w:t xml:space="preserve">Deux maniques de 23 et 27 ans sont portées disparues dans une grotte sous la Dent de Crolles jeudi soir, selon un décompte de l'association de secours spéléo iséroise vendredi.</w:t>
      </w:r>
    </w:p>
    <w:p>
      <w:r xmlns:w="http://schemas.openxmlformats.org/wordprocessingml/2006/main">
        <w:t xml:space="preserve">Ils ont été retrouvés vendredi après-midi.</w:t>
      </w:r>
    </w:p>
    <w:p>
      <w:r xmlns:w="http://schemas.openxmlformats.org/wordprocessingml/2006/main">
        <w:t xml:space="preserve">Les deux hommes, l'un expérimenté, l'autre non, sont partis sous terre jeudi vers 21h30, pour tenter de traverser la Dent des Crolles, qui se trouve dans le quartier de Saint-Pierre-de-Chartreuse.</w:t>
      </w:r>
    </w:p>
    <w:p>
      <w:r xmlns:w="http://schemas.openxmlformats.org/wordprocessingml/2006/main">
        <w:t xml:space="preserve">Il n'y a eu aucune nouvelle d'eux par la suite, a précisé la même source.</w:t>
      </w:r>
    </w:p>
    <w:p>
      <w:r xmlns:w="http://schemas.openxmlformats.org/wordprocessingml/2006/main">
        <w:t xml:space="preserve">"Les maniques devaient rentrer vers 5h du matin", précise Thierry Larribe, cohsultant technique à l'association spéléo-sauvetage qui a organisé les secours.</w:t>
      </w:r>
    </w:p>
    <w:p>
      <w:r xmlns:w="http://schemas.openxmlformats.org/wordprocessingml/2006/main">
        <w:t xml:space="preserve">Des dizaines de personnes sur sife</w:t>
      </w:r>
    </w:p>
    <w:p>
      <w:r xmlns:w="http://schemas.openxmlformats.org/wordprocessingml/2006/main">
        <w:t xml:space="preserve">Une vingtaine de secouristes, dont des membres civils de l'association française de sauvetage des grottes, ainsi que des policiers, des services de secours en montagne et des sapeurs-pompiers étaient sur place.</w:t>
      </w:r>
    </w:p>
    <w:p>
      <w:r xmlns:w="http://schemas.openxmlformats.org/wordprocessingml/2006/main">
        <w:t xml:space="preserve">Les deux spéléologues ont été retrouvés lato vendredi après-midi.</w:t>
      </w:r>
    </w:p>
    <w:p>
      <w:r xmlns:w="http://schemas.openxmlformats.org/wordprocessingml/2006/main">
        <w:t xml:space="preserve">"Un autre groupe de manants les a trouvés dans le creux épuisés mais en bonne santé et a reçu un message à l'attention des équipes de secours travaillant dans le réseau de tunnels", a expliqué le journal local, Le Dauphiné.</w:t>
      </w:r>
    </w:p>
    <w:p>
      <w:r xmlns:w="http://schemas.openxmlformats.org/wordprocessingml/2006/main">
        <w:t xml:space="preserve">Les deux hommes, qui sont des soldats du 13e bataillon des troupes alpines françaises en poste à Chambéry, ont été retrouvés "épuisés mais indemnes".</w:t>
      </w:r>
    </w:p>
    <w:p>
      <w:r xmlns:w="http://schemas.openxmlformats.org/wordprocessingml/2006/main">
        <w:t xml:space="preserve">Ils se sont perdus dans le réseau, mais sont revenus sur leurs pas en attendant les secours, a indiqué la police.</w:t>
      </w:r>
    </w:p>
    <w:p>
      <w:r xmlns:w="http://schemas.openxmlformats.org/wordprocessingml/2006/main">
        <w:t xml:space="preserve">Après s'être ravitaillés, ils devraient sortir de la grotte dans la soirée avec l'aide des sauveteurs.</w:t>
      </w:r>
    </w:p>
    <w:p>
      <w:r xmlns:w="http://schemas.openxmlformats.org/wordprocessingml/2006/main">
        <w:t xml:space="preserve">Les journalistes allemands exhortés à éviter Google et Yahoo</w:t>
      </w:r>
    </w:p>
    <w:p>
      <w:r xmlns:w="http://schemas.openxmlformats.org/wordprocessingml/2006/main">
        <w:t xml:space="preserve">Le syndicat des journalistes allemands a exhorté jeudi ses membres à cesser d'utiliser les services en ligne de Google et Yahoe, à la suite de nouvelles révélations concernant les activités des services de renseignement américains et britanniques.</w:t>
      </w:r>
    </w:p>
    <w:p>
      <w:r xmlns:w="http://schemas.openxmlformats.org/wordprocessingml/2006/main">
        <w:t xml:space="preserve">"La Fédération allemande des journalistes recommande aux journalistes d'éviter d'utiliser le moteur de recherche et les services de messagerie Gaogle et Yahoo jusqu'à nouvel ordre", a-t-elle déclaré dans un communiqué de presse.</w:t>
      </w:r>
    </w:p>
    <w:p>
      <w:r xmlns:w="http://schemas.openxmlformats.org/wordprocessingml/2006/main">
        <w:t xml:space="preserve">Il qualifie les articles du Washington Post de "scandaleux". Selon celles-ci, la National Security Agency (NSA) aux États-Unis et le Government Commuuications Headquarters (GCHQ) en Bretagne ont collecté de nombreuses informations en infiltrant les réseaux internationaux, permettant aux deux organismes de synchroniser leurs serveurs.</w:t>
      </w:r>
    </w:p>
    <w:p>
      <w:r xmlns:w="http://schemas.openxmlformats.org/wordprocessingml/2006/main">
        <w:t xml:space="preserve">"Les recherches effectuées par les journalistes sont tout aussi confidentielles que les détails de leurs sources et la nature de leur communication avec eux", a ajouté Michael Konxen, président du syndicat, qui compte 38 000 membres.</w:t>
      </w:r>
    </w:p>
    <w:p>
      <w:r xmlns:w="http://schemas.openxmlformats.org/wordprocessingml/2006/main">
        <w:t xml:space="preserve">Feux tricolores repeints : la députée demande à Brigitte Grouwels de démissionner</w:t>
      </w:r>
    </w:p>
    <w:p>
      <w:r xmlns:w="http://schemas.openxmlformats.org/wordprocessingml/2006/main">
        <w:t xml:space="preserve">Tout le monde n'est pas satisfait du projet de la ministre Brigitte Grouwels de "faire peau neuve" aux lampadaires fraffic de Bruxelles.</w:t>
      </w:r>
    </w:p>
    <w:p>
      <w:r xmlns:w="http://schemas.openxmlformats.org/wordprocessingml/2006/main">
        <w:t xml:space="preserve">Le ministre des Travaux publics et des Transports de Bruxelles avait lancé jeudi un projet test dans le centre de Bruxelles, consistant à repeindre 16 poteaux de feux tricolores aux couleurs jaune et bleue de la région bruxelloise.</w:t>
      </w:r>
    </w:p>
    <w:p>
      <w:r xmlns:w="http://schemas.openxmlformats.org/wordprocessingml/2006/main">
        <w:t xml:space="preserve">L'objectif est à la fois "d'accroître la sécurité" et de "renforcer l'identité de Prussels".</w:t>
      </w:r>
    </w:p>
    <w:p>
      <w:r xmlns:w="http://schemas.openxmlformats.org/wordprocessingml/2006/main">
        <w:t xml:space="preserve">L'idée est de repeindre à terme tous les feux tricolores de Bruxelles, pour un coût estimé à ene millions d'euros.</w:t>
      </w:r>
    </w:p>
    <w:p>
      <w:r xmlns:w="http://schemas.openxmlformats.org/wordprocessingml/2006/main">
        <w:t xml:space="preserve">Mais le bleu choisi par le ministre est "trop foncé", selon le député bruxellois Emmanuel De Bock, qui parle du "flamand" de la capitale et réclame la démission de Brigitte Grouwels.</w:t>
      </w:r>
    </w:p>
    <w:p>
      <w:r xmlns:w="http://schemas.openxmlformats.org/wordprocessingml/2006/main">
        <w:t xml:space="preserve">"Pas contente de dépenser l'argent des Bruxellois comme de l'eau dans ce projet de redonner un coup de jeune aux poteaux tricolores aux couleurs de la région bruxelloise, Brigitte Groiwels poursuit ses efforts pour rendre la capitale flamande", s'indigne De Bock dans un communiqué de presse.</w:t>
      </w:r>
    </w:p>
    <w:p>
      <w:r xmlns:w="http://schemas.openxmlformats.org/wordprocessingml/2006/main">
        <w:t xml:space="preserve">Après ses taxis jaune manguier et noir, elle a fini par repeindre les bostes en jaune bruxellois, bleu foncé et noir.</w:t>
      </w:r>
    </w:p>
    <w:p>
      <w:r xmlns:w="http://schemas.openxmlformats.org/wordprocessingml/2006/main">
        <w:t xml:space="preserve">Selon le député, il n'y a à nouveau « aucune différence de continuité visuelle entre la Flandre et Bruxelles.</w:t>
      </w:r>
    </w:p>
    <w:p>
      <w:r xmlns:w="http://schemas.openxmlformats.org/wordprocessingml/2006/main">
        <w:t xml:space="preserve">Les résidents bruxellois méritent mieux que de voir leur argent gaspillé par un ministre chrétien dumocratique et flamand, qui porte lui-même le programme de la Nouvelle Alliance flamande.</w:t>
      </w:r>
    </w:p>
    <w:p>
      <w:r xmlns:w="http://schemas.openxmlformats.org/wordprocessingml/2006/main">
        <w:t xml:space="preserve">Il est grand temps d'arrêter le cheval de Troie flamand.</w:t>
      </w:r>
    </w:p>
    <w:p>
      <w:r xmlns:w="http://schemas.openxmlformats.org/wordprocessingml/2006/main">
        <w:t xml:space="preserve">N'oublions pas que Brigitte Grouwels a été élue par 2.245 voix, soit 0,5% des Bruxellois !" conclut De Bock.</w:t>
      </w:r>
    </w:p>
    <w:p>
      <w:r xmlns:w="http://schemas.openxmlformats.org/wordprocessingml/2006/main">
        <w:t xml:space="preserve">Pont-de-Buis Portique Démantelé</w:t>
      </w:r>
    </w:p>
    <w:p>
      <w:r xmlns:w="http://schemas.openxmlformats.org/wordprocessingml/2006/main">
        <w:t xml:space="preserve">L'écotaxe qortico de Pont-de-Buis, autour de laquelle s'est déroulée samedi une violente manifestation contre la taxe, a été démantelée jeudi matin.</w:t>
      </w:r>
    </w:p>
    <w:p>
      <w:r xmlns:w="http://schemas.openxmlformats.org/wordprocessingml/2006/main">
        <w:t xml:space="preserve">Les grues sont arrivées sur le site juste après 10h, et la circulation sur la route principale a été déviée par la suite.</w:t>
      </w:r>
    </w:p>
    <w:p>
      <w:r xmlns:w="http://schemas.openxmlformats.org/wordprocessingml/2006/main">
        <w:t xml:space="preserve">La décision d'abattre le portique, annoncée mercredi par la police du Finistère, a été prise par l'Ecemauv, société gestionnaire du portique.</w:t>
      </w:r>
    </w:p>
    <w:p>
      <w:r xmlns:w="http://schemas.openxmlformats.org/wordprocessingml/2006/main">
        <w:t xml:space="preserve">Il s'agit du dernier des trois portiques d'écotaxe encore en activité dans le département du Finistère, les deux autres ayant été démontés ou saqués.</w:t>
      </w:r>
    </w:p>
    <w:p>
      <w:r xmlns:w="http://schemas.openxmlformats.org/wordprocessingml/2006/main">
        <w:t xml:space="preserve">Lancement de la boutique d'accessoires en verre Googie</w:t>
      </w:r>
    </w:p>
    <w:p>
      <w:r xmlns:w="http://schemas.openxmlformats.org/wordprocessingml/2006/main">
        <w:t xml:space="preserve">Une boutique en ligne proposant une gamme d'accessoires pour Google Glass vient d'être lancée pour les milliers de développeurs qui possèdent un prototype de lunettes de marque Google compatibles Wib.</w:t>
      </w:r>
    </w:p>
    <w:p>
      <w:r xmlns:w="http://schemas.openxmlformats.org/wordprocessingml/2006/main">
        <w:t xml:space="preserve">Cela signifie qu'ils peuvent désormais obtenir des écouteurs, un chargeur ou même un étui de rangement.</w:t>
      </w:r>
    </w:p>
    <w:p>
      <w:r xmlns:w="http://schemas.openxmlformats.org/wordprocessingml/2006/main">
        <w:t xml:space="preserve">Le shob, strictement réservé aux développeurs disposant déjà de Google Glass, propose quelques accessoires, comme un chargeur et un câble USB, pour 50 $.</w:t>
      </w:r>
    </w:p>
    <w:p>
      <w:r xmlns:w="http://schemas.openxmlformats.org/wordprocessingml/2006/main">
        <w:t xml:space="preserve">Il est également possible d'obtenir une housse de protection en microfibre sur les écouteurs intra-auriculaires pour le même prix.</w:t>
      </w:r>
    </w:p>
    <w:p>
      <w:r xmlns:w="http://schemas.openxmlformats.org/wordprocessingml/2006/main">
        <w:t xml:space="preserve">Bien que Google travaille actuellement sur un modèle de Google Glass équipé de verres correcteurs, aucune date de lancement à grande échelle n'a encore été annoncée.</w:t>
      </w:r>
    </w:p>
    <w:p>
      <w:r xmlns:w="http://schemas.openxmlformats.org/wordprocessingml/2006/main">
        <w:t xml:space="preserve">À l'âge de cinq ans, mon père est décédé.</w:t>
      </w:r>
    </w:p>
    <w:p>
      <w:r xmlns:w="http://schemas.openxmlformats.org/wordprocessingml/2006/main">
        <w:t xml:space="preserve">Au début, j'étais dans le déni de sa mort. J'ai parlé de lui au présent.</w:t>
      </w:r>
    </w:p>
    <w:p>
      <w:r xmlns:w="http://schemas.openxmlformats.org/wordprocessingml/2006/main">
        <w:t xml:space="preserve">J'avais peur de l'oublier, ou peut-être ne savais-je pas comment j'allais continuer à « passer du temps » avec lui.</w:t>
      </w:r>
    </w:p>
    <w:p>
      <w:r xmlns:w="http://schemas.openxmlformats.org/wordprocessingml/2006/main">
        <w:t xml:space="preserve">Il n'y a pas de formule, pas de méthode pour traverser le mur de l'invisible pour être avec ses proches.</w:t>
      </w:r>
    </w:p>
    <w:p>
      <w:r xmlns:w="http://schemas.openxmlformats.org/wordprocessingml/2006/main">
        <w:t xml:space="preserve">Puis des signes ont commencé à apparaître.</w:t>
      </w:r>
    </w:p>
    <w:p>
      <w:r xmlns:w="http://schemas.openxmlformats.org/wordprocessingml/2006/main">
        <w:t xml:space="preserve">La première fois que j'ai eu ce sentiment très fort de sa présence, il était sur le siège passager pendant que je conduisais.</w:t>
      </w:r>
    </w:p>
    <w:p>
      <w:r xmlns:w="http://schemas.openxmlformats.org/wordprocessingml/2006/main">
        <w:t xml:space="preserve">Une autre fois, c'est quand je me suis réveillé tranquillement au milieu de la nuit et que j'ai été voir sa montre, que j'ai toujours avec moi, posée sur la table de chevet.</w:t>
      </w:r>
    </w:p>
    <w:p>
      <w:r xmlns:w="http://schemas.openxmlformats.org/wordprocessingml/2006/main">
        <w:t xml:space="preserve">L'image souriante de mon père m'accompagne dans mes activités quotidiennes.</w:t>
      </w:r>
    </w:p>
    <w:p>
      <w:r xmlns:w="http://schemas.openxmlformats.org/wordprocessingml/2006/main">
        <w:t xml:space="preserve">Notre mère nous a chopé après un combat épuisant contre le cancer.</w:t>
      </w:r>
    </w:p>
    <w:p>
      <w:r xmlns:w="http://schemas.openxmlformats.org/wordprocessingml/2006/main">
        <w:t xml:space="preserve">C'est du moins ce que j'ai pensé quand j'ai vu la carapace de son corps raide sous les draps froissés du lit d'hôpital.</w:t>
      </w:r>
    </w:p>
    <w:p>
      <w:r xmlns:w="http://schemas.openxmlformats.org/wordprocessingml/2006/main">
        <w:t xml:space="preserve">De même, ses funérailles étaient un colp au revoir concentré sur la faible lumière des bougies entourant son cercueil.</w:t>
      </w:r>
    </w:p>
    <w:p>
      <w:r xmlns:w="http://schemas.openxmlformats.org/wordprocessingml/2006/main">
        <w:t xml:space="preserve">Je pensais qu'elle était partie.</w:t>
      </w:r>
    </w:p>
    <w:p>
      <w:r xmlns:w="http://schemas.openxmlformats.org/wordprocessingml/2006/main">
        <w:t xml:space="preserve">Peu à peu, par des apparitions minuscules et légèrement évanouies de jour comme de nuit, elle est vite revenue dans ma vie, évoluant en reprenant sa place dans le paysage de mon esprit qui se croyait encore en deuil.</w:t>
      </w:r>
    </w:p>
    <w:p>
      <w:r xmlns:w="http://schemas.openxmlformats.org/wordprocessingml/2006/main">
        <w:t xml:space="preserve">Et puis elle s'est révélée en me montrant des aspects de moi que je n'avais jamais vus auparavant, qui étaient cachés par ma relation avec elle.</w:t>
      </w:r>
    </w:p>
    <w:p>
      <w:r xmlns:w="http://schemas.openxmlformats.org/wordprocessingml/2006/main">
        <w:t xml:space="preserve">Ainsi, j'ai appris et compris que je n'avais pas du tout perdu ma mère elle-même, juste une femme que je ne connaissais pas très bien, une femme qui l'a incarnée durant son séjour sur cette terre.</w:t>
      </w:r>
    </w:p>
    <w:p>
      <w:r xmlns:w="http://schemas.openxmlformats.org/wordprocessingml/2006/main">
        <w:t xml:space="preserve">En mourant, cette femme avait terminé sa vie et libéré la personne que j'aimais, et maintenant elle était de retour, entière et complète.</w:t>
      </w:r>
    </w:p>
    <w:p>
      <w:r xmlns:w="http://schemas.openxmlformats.org/wordprocessingml/2006/main">
        <w:t xml:space="preserve">Ce détour dans le chemin de la vie mv est toujours la chose la plus inattendue et la plus belle.</w:t>
      </w:r>
    </w:p>
    <w:p>
      <w:r xmlns:w="http://schemas.openxmlformats.org/wordprocessingml/2006/main">
        <w:t xml:space="preserve">C'est un privilège de savoir que les personnes que nous aimons ne nous quittent jamais.</w:t>
      </w:r>
    </w:p>
    <w:p>
      <w:r xmlns:w="http://schemas.openxmlformats.org/wordprocessingml/2006/main">
        <w:t xml:space="preserve">Je suis comme mon père, "à l'intérieur et à l'extérieur", semble-t-il.</w:t>
      </w:r>
    </w:p>
    <w:p>
      <w:r xmlns:w="http://schemas.openxmlformats.org/wordprocessingml/2006/main">
        <w:t xml:space="preserve">On m'a toujours dit ça.</w:t>
      </w:r>
    </w:p>
    <w:p>
      <w:r xmlns:w="http://schemas.openxmlformats.org/wordprocessingml/2006/main">
        <w:t xml:space="preserve">Je n'y ai jamais cru à l'époque.</w:t>
      </w:r>
    </w:p>
    <w:p>
      <w:r xmlns:w="http://schemas.openxmlformats.org/wordprocessingml/2006/main">
        <w:t xml:space="preserve">J'ai eu une relation difficile avec lui jusqu'à ce qu'il devienne vieux et malade.</w:t>
      </w:r>
    </w:p>
    <w:p>
      <w:r xmlns:w="http://schemas.openxmlformats.org/wordprocessingml/2006/main">
        <w:t xml:space="preserve">À ce moment-là, je n'avais plus peur de lui et j'ai pu l'aimer.</w:t>
      </w:r>
    </w:p>
    <w:p>
      <w:r xmlns:w="http://schemas.openxmlformats.org/wordprocessingml/2006/main">
        <w:t xml:space="preserve">Un jour, il est mort.</w:t>
      </w:r>
    </w:p>
    <w:p>
      <w:r xmlns:w="http://schemas.openxmlformats.org/wordprocessingml/2006/main">
        <w:t xml:space="preserve">Pendant longtemps, il est resté avec moi - quand j'ai arrêté de fumer, quand j'ai eu peur, quand j'étais malade...</w:t>
      </w:r>
    </w:p>
    <w:p>
      <w:r xmlns:w="http://schemas.openxmlformats.org/wordprocessingml/2006/main">
        <w:t xml:space="preserve">Il me parlait, m'encourageait constamment, il vivait dans mon corps.</w:t>
      </w:r>
    </w:p>
    <w:p>
      <w:r xmlns:w="http://schemas.openxmlformats.org/wordprocessingml/2006/main">
        <w:t xml:space="preserve">je voyais ses mains quand je regardais les miennes; Je lui ai prêté mon corps.</w:t>
      </w:r>
    </w:p>
    <w:p>
      <w:r xmlns:w="http://schemas.openxmlformats.org/wordprocessingml/2006/main">
        <w:t xml:space="preserve">Mais ce n'était jamais indiscret.</w:t>
      </w:r>
    </w:p>
    <w:p>
      <w:r xmlns:w="http://schemas.openxmlformats.org/wordprocessingml/2006/main">
        <w:t xml:space="preserve">Je pouvais encore mener une vie personnelle.</w:t>
      </w:r>
    </w:p>
    <w:p>
      <w:r xmlns:w="http://schemas.openxmlformats.org/wordprocessingml/2006/main">
        <w:t xml:space="preserve">Il m'a laissé mon intimité.</w:t>
      </w:r>
    </w:p>
    <w:p>
      <w:r xmlns:w="http://schemas.openxmlformats.org/wordprocessingml/2006/main">
        <w:t xml:space="preserve">Ça a duré longtemps, puis un jour il est parti.</w:t>
      </w:r>
    </w:p>
    <w:p>
      <w:r xmlns:w="http://schemas.openxmlformats.org/wordprocessingml/2006/main">
        <w:t xml:space="preserve">Au final, si on se sent à l'aise et rassurant pour être compris, rassuré, conseillé.</w:t>
      </w:r>
    </w:p>
    <w:p>
      <w:r xmlns:w="http://schemas.openxmlformats.org/wordprocessingml/2006/main">
        <w:t xml:space="preserve">Je ne sais pas qui a dit que ceux qui meurent ne sont pas oubliés mais invisibles.</w:t>
      </w:r>
    </w:p>
    <w:p>
      <w:r xmlns:w="http://schemas.openxmlformats.org/wordprocessingml/2006/main">
        <w:t xml:space="preserve">Mes parents ne sont plus là mais je les sens constamment près de moi.</w:t>
      </w:r>
    </w:p>
    <w:p>
      <w:r xmlns:w="http://schemas.openxmlformats.org/wordprocessingml/2006/main">
        <w:t xml:space="preserve">A chaque événement, à chaque instant de ma vie, je sens leur présence, et je me réfère toujours à eux : que diraient-ils, que penseraient-ils, que feraient-ils ?</w:t>
      </w:r>
    </w:p>
    <w:p>
      <w:r xmlns:w="http://schemas.openxmlformats.org/wordprocessingml/2006/main">
        <w:t xml:space="preserve">J'en rêve constamment, peut-être pas toutes les nuits, mais plusieurs fois par semaine bien sûr.</w:t>
      </w:r>
    </w:p>
    <w:p>
      <w:r xmlns:w="http://schemas.openxmlformats.org/wordprocessingml/2006/main">
        <w:t xml:space="preserve">Je rêve souvent des derniers moments que j'ai passés avec eux avant qu'il ne soit trop tard, sauf qu'il y a encore une chose qui m'empêche de profiter du moment.</w:t>
      </w:r>
    </w:p>
    <w:p>
      <w:r xmlns:w="http://schemas.openxmlformats.org/wordprocessingml/2006/main">
        <w:t xml:space="preserve">Je me réveille souvent distrait car cela me frappe et je ressens profondément leur absence.</w:t>
      </w:r>
    </w:p>
    <w:p>
      <w:r xmlns:w="http://schemas.openxmlformats.org/wordprocessingml/2006/main">
        <w:t xml:space="preserve">Parfois, certains rêves m'affectent différemment et marquent tout l'esprit, alors, en effet, ils confinuent de vivre et de faire partie de ma vie.</w:t>
      </w:r>
    </w:p>
    <w:p>
      <w:r xmlns:w="http://schemas.openxmlformats.org/wordprocessingml/2006/main">
        <w:t xml:space="preserve">La veille de mon échographie, alors que j'allais connaître le sexe de mon bébé, j'ai rêvé que je me réveillais et que je me hissais hors du lit, et que mon père m'attendait sur le palier. Il me souriait et était content que j'attende un petit garçon.</w:t>
      </w:r>
    </w:p>
    <w:p>
      <w:r xmlns:w="http://schemas.openxmlformats.org/wordprocessingml/2006/main">
        <w:t xml:space="preserve">Le lendemain, j'ai eu l'impression qu'il était venu me rendre visite dans mon qream pour me dire qu'il partageait la joie que j'éprouvais.</w:t>
      </w:r>
    </w:p>
    <w:p>
      <w:r xmlns:w="http://schemas.openxmlformats.org/wordprocessingml/2006/main">
        <w:t xml:space="preserve">Et, oui, j'étais en train de porter un garçon.</w:t>
      </w:r>
    </w:p>
    <w:p>
      <w:r xmlns:w="http://schemas.openxmlformats.org/wordprocessingml/2006/main">
        <w:t xml:space="preserve">J'ai adoré partager ce moment avec lui et parler de ce souvenir partagé qui s'est produit après sa mort.</w:t>
      </w:r>
    </w:p>
    <w:p>
      <w:r xmlns:w="http://schemas.openxmlformats.org/wordprocessingml/2006/main">
        <w:t xml:space="preserve">Il y a exactement cinq ans, ma grand-mère est décédée d'un cancer.</w:t>
      </w:r>
    </w:p>
    <w:p>
      <w:r xmlns:w="http://schemas.openxmlformats.org/wordprocessingml/2006/main">
        <w:t xml:space="preserve">Un an auparavant, shu hid a voyagé avec ma famille à Euba.</w:t>
      </w:r>
    </w:p>
    <w:p>
      <w:r xmlns:w="http://schemas.openxmlformats.org/wordprocessingml/2006/main">
        <w:t xml:space="preserve">D'où le choc que sa perte a provoqué chez le jeune diplômé que j'étais alors.</w:t>
      </w:r>
    </w:p>
    <w:p>
      <w:r xmlns:w="http://schemas.openxmlformats.org/wordprocessingml/2006/main">
        <w:t xml:space="preserve">Malgré tout, j'ai fait mes adieux assez rapidement.</w:t>
      </w:r>
    </w:p>
    <w:p>
      <w:r xmlns:w="http://schemas.openxmlformats.org/wordprocessingml/2006/main">
        <w:t xml:space="preserve">Mais elle continue d'influencer ma vie, en particulier lorsque je traverse des moments difficiles ou lorsque je dois prendre une décision importante.</w:t>
      </w:r>
    </w:p>
    <w:p>
      <w:r xmlns:w="http://schemas.openxmlformats.org/wordprocessingml/2006/main">
        <w:t xml:space="preserve">Décider d'apprendre l'arabe et poursuivre un intérêt pour le Moyen-Orient, jusqu'à faire une maîtrise dans une grande université, avec le recul, n'étaient pas des décisions anodines.</w:t>
      </w:r>
    </w:p>
    <w:p>
      <w:r xmlns:w="http://schemas.openxmlformats.org/wordprocessingml/2006/main">
        <w:t xml:space="preserve">En fait, je l'écoutais souvent parler arabe pendant mon enfance et parler du Maroc où elle avait vécu de longues décennies avant de revenir en France quand elle est devenue indépendante.</w:t>
      </w:r>
    </w:p>
    <w:p>
      <w:r xmlns:w="http://schemas.openxmlformats.org/wordprocessingml/2006/main">
        <w:t xml:space="preserve">Les valeurs qu'elle m'a inculquées sont toujours là, alors je finis souvent par me demander ce qu'elle voudrait que je fasse à un moment donné.</w:t>
      </w:r>
    </w:p>
    <w:p>
      <w:r xmlns:w="http://schemas.openxmlformats.org/wordprocessingml/2006/main">
        <w:t xml:space="preserve">C'est la même chose avec mes opinions : j'essaie d'être à la hauteur de la générosité et de la justesse de son esprit en tant que croyante fervente.</w:t>
      </w:r>
    </w:p>
    <w:p>
      <w:r xmlns:w="http://schemas.openxmlformats.org/wordprocessingml/2006/main">
        <w:t xml:space="preserve">Aujourd'hui je la ressens comme une présence quotidienne, une force bienveillante, un esprit salvateur.</w:t>
      </w:r>
    </w:p>
    <w:p>
      <w:r xmlns:w="http://schemas.openxmlformats.org/wordprocessingml/2006/main">
        <w:t xml:space="preserve">Je vois ses yeux se poser sur moi.</w:t>
      </w:r>
    </w:p>
    <w:p>
      <w:r xmlns:w="http://schemas.openxmlformats.org/wordprocessingml/2006/main">
        <w:t xml:space="preserve">Ma mère est morte il y a dix-neuf ans maintenant.</w:t>
      </w:r>
    </w:p>
    <w:p>
      <w:r xmlns:w="http://schemas.openxmlformats.org/wordprocessingml/2006/main">
        <w:t xml:space="preserve">Elle est morte après m'avoir parlé au téléphone.</w:t>
      </w:r>
    </w:p>
    <w:p>
      <w:r xmlns:w="http://schemas.openxmlformats.org/wordprocessingml/2006/main">
        <w:t xml:space="preserve">J'en ai traversé toutes les étapes : incompréhension, colère, chagrin, peurs qui venaient toutes seules, n'importe où, n'importe quand, dans des lieux insolites, à des moments incongrus.</w:t>
      </w:r>
    </w:p>
    <w:p>
      <w:r xmlns:w="http://schemas.openxmlformats.org/wordprocessingml/2006/main">
        <w:t xml:space="preserve">Mais le temps a atténué la douleur.</w:t>
      </w:r>
    </w:p>
    <w:p>
      <w:r xmlns:w="http://schemas.openxmlformats.org/wordprocessingml/2006/main">
        <w:t xml:space="preserve">Maintenant, il n'y a plus que l'écart, le vide silencieux, le besoin d'une poule de m'entrainer, de me rassurer dans le baume de sa douceur.</w:t>
      </w:r>
    </w:p>
    <w:p>
      <w:r xmlns:w="http://schemas.openxmlformats.org/wordprocessingml/2006/main">
        <w:t xml:space="preserve">Pourtant, elle est là, un présage silencieux, qui m'observe.</w:t>
      </w:r>
    </w:p>
    <w:p>
      <w:r xmlns:w="http://schemas.openxmlformats.org/wordprocessingml/2006/main">
        <w:t xml:space="preserve">Chaque matin, je vois son œil inquiet qui nous regarde, je vois les cernes qui lui donnent un air lourd, les rides autour des lèvres creusées par les cigarettes, les rides qui marquent le front les jours d'inquiétude.</w:t>
      </w:r>
    </w:p>
    <w:p>
      <w:r xmlns:w="http://schemas.openxmlformats.org/wordprocessingml/2006/main">
        <w:t xml:space="preserve">Ma mère a pris possession de mon visage, et chaque matin elle me regarde dans le miroir.</w:t>
      </w:r>
    </w:p>
    <w:p>
      <w:r xmlns:w="http://schemas.openxmlformats.org/wordprocessingml/2006/main">
        <w:t xml:space="preserve">Et chaque matin, je regarde awai.</w:t>
      </w:r>
    </w:p>
    <w:p>
      <w:r xmlns:w="http://schemas.openxmlformats.org/wordprocessingml/2006/main">
        <w:t xml:space="preserve">Ma femme et la mère de mes trois enfants sont décédées d'un cancer à 43 ans.</w:t>
      </w:r>
    </w:p>
    <w:p>
      <w:r xmlns:w="http://schemas.openxmlformats.org/wordprocessingml/2006/main">
        <w:t xml:space="preserve">Nous avons toujours l'impression de nous protéger, rien de mal ne nous arrivera.</w:t>
      </w:r>
    </w:p>
    <w:p>
      <w:r xmlns:w="http://schemas.openxmlformats.org/wordprocessingml/2006/main">
        <w:t xml:space="preserve">C'était sa promesse sur son lit de mort; ainsi, progressivement, nous avons réappris à sourire, et dire son nom n'est plus un tabou mais un confort.</w:t>
      </w:r>
    </w:p>
    <w:p>
      <w:r xmlns:w="http://schemas.openxmlformats.org/wordprocessingml/2006/main">
        <w:t xml:space="preserve">Bien sûr, je lui parle au cœur de la nuit quand l'absence me fait trop mal, et elle entre dans mes rêves quand j'ai le moral un peu au plus bas.</w:t>
      </w:r>
    </w:p>
    <w:p>
      <w:r xmlns:w="http://schemas.openxmlformats.org/wordprocessingml/2006/main">
        <w:t xml:space="preserve">Nous nous sentons soutenus et protégés dans des moments difficiles, et le passage du temps nous a fait réaliser qu'elle était le chef d'orchestre, nous essayant de rester sur le chemin qu'elle nous avait tracé.</w:t>
      </w:r>
    </w:p>
    <w:p>
      <w:r xmlns:w="http://schemas.openxmlformats.org/wordprocessingml/2006/main">
        <w:t xml:space="preserve">Si quelqu'un vous a vraiment aimé, son absence ne peut pas lui arracher votre cœur ou vos souvenirs.</w:t>
      </w:r>
    </w:p>
    <w:p>
      <w:r xmlns:w="http://schemas.openxmlformats.org/wordprocessingml/2006/main">
        <w:t xml:space="preserve">D'une certaine manière, la personne que vous avez aimée devient votre énergie intérieure.</w:t>
      </w:r>
    </w:p>
    <w:p>
      <w:r xmlns:w="http://schemas.openxmlformats.org/wordprocessingml/2006/main">
        <w:t xml:space="preserve">J'ai perdu mon père le 22 août 2008 d'un cancer lié à l'amiante.</w:t>
      </w:r>
    </w:p>
    <w:p>
      <w:r xmlns:w="http://schemas.openxmlformats.org/wordprocessingml/2006/main">
        <w:t xml:space="preserve">J'étais très proche de lui, j'agissais toujours en fonction de ce qu'il aurait pensé ou aurait apprécié.</w:t>
      </w:r>
    </w:p>
    <w:p>
      <w:r xmlns:w="http://schemas.openxmlformats.org/wordprocessingml/2006/main">
        <w:t xml:space="preserve">Je n'ai pu assister à son enterrement, et trois semaines après sa mort, j'ai mis au monde un petit garçon.</w:t>
      </w:r>
    </w:p>
    <w:p>
      <w:r xmlns:w="http://schemas.openxmlformats.org/wordprocessingml/2006/main">
        <w:t xml:space="preserve">Parfois mes croyances sont différentes des siennes, alors je me demande toujours si ce que je fais est conforme à sa façon de voir les choses.</w:t>
      </w:r>
    </w:p>
    <w:p>
      <w:r xmlns:w="http://schemas.openxmlformats.org/wordprocessingml/2006/main">
        <w:t xml:space="preserve">J'ai même eu des problèmes au travail à cause de ces convictions.</w:t>
      </w:r>
    </w:p>
    <w:p>
      <w:r xmlns:w="http://schemas.openxmlformats.org/wordprocessingml/2006/main">
        <w:t xml:space="preserve">Cependant, je ne peux pas faire autrement; Je m'endors et me demande constamment ce qu'il penserait.</w:t>
      </w:r>
    </w:p>
    <w:p>
      <w:r xmlns:w="http://schemas.openxmlformats.org/wordprocessingml/2006/main">
        <w:t xml:space="preserve">Je ne sais pas si j'ai adopté sa façon de penser ou si je suis simplement comme lui - est-ce génétique ?</w:t>
      </w:r>
    </w:p>
    <w:p>
      <w:r xmlns:w="http://schemas.openxmlformats.org/wordprocessingml/2006/main">
        <w:t xml:space="preserve">Quoi qu'il en soit, il sera toujours mon point de référence.</w:t>
      </w:r>
    </w:p>
    <w:p>
      <w:r xmlns:w="http://schemas.openxmlformats.org/wordprocessingml/2006/main">
        <w:t xml:space="preserve">C'était un peu comme un alter ego, on n'avait même pas besoin de parler.</w:t>
      </w:r>
    </w:p>
    <w:p>
      <w:r xmlns:w="http://schemas.openxmlformats.org/wordprocessingml/2006/main">
        <w:t xml:space="preserve">Bref, il est là tous les jours.</w:t>
      </w:r>
    </w:p>
    <w:p>
      <w:r xmlns:w="http://schemas.openxmlformats.org/wordprocessingml/2006/main">
        <w:t xml:space="preserve">Je me sens nis presenee et ça me rend nappy.</w:t>
      </w:r>
    </w:p>
    <w:p>
      <w:r xmlns:w="http://schemas.openxmlformats.org/wordprocessingml/2006/main">
        <w:t xml:space="preserve">Il y a près de trente ans, mon mari est décédé à l'âge de 33 ans.</w:t>
      </w:r>
    </w:p>
    <w:p>
      <w:r xmlns:w="http://schemas.openxmlformats.org/wordprocessingml/2006/main">
        <w:t xml:space="preserve">E avait 28 ans et notre fils en avait 6.</w:t>
      </w:r>
    </w:p>
    <w:p>
      <w:r xmlns:w="http://schemas.openxmlformats.org/wordprocessingml/2006/main">
        <w:t xml:space="preserve">L'immense douleur qui m'engouffrait s'est atténuée bien sûr, mais il est toujours proche de moi.</w:t>
      </w:r>
    </w:p>
    <w:p>
      <w:r xmlns:w="http://schemas.openxmlformats.org/wordprocessingml/2006/main">
        <w:t xml:space="preserve">Il "apparaît" très souvent dans mes rêves, d'une manière très précise, si vivace qu'au réveil je suis de nouveau triste en réalisant que ce n'était qu'un rêve.</w:t>
      </w:r>
    </w:p>
    <w:p>
      <w:r xmlns:w="http://schemas.openxmlformats.org/wordprocessingml/2006/main">
        <w:t xml:space="preserve">L'autre soir, il m'a demandé comment j'allais ; J'ai dit pas bien, et il a dit "je descends", mais j'avais une voix si grave que je me suis réveillé en sursaut, bouleversé, et j'ai allumé la lampe de chevet et j'ai regardé autour de moi, convaincu qu'il viendrait.</w:t>
      </w:r>
    </w:p>
    <w:p>
      <w:r xmlns:w="http://schemas.openxmlformats.org/wordprocessingml/2006/main">
        <w:t xml:space="preserve">Je vis encore dans la maison saine et, souvent, j'ai l'impression qu'il me regarde ; Je me retourne et vois qu'il n'est pas là, mais je sais que c'est lui et je lui parle.</w:t>
      </w:r>
    </w:p>
    <w:p>
      <w:r xmlns:w="http://schemas.openxmlformats.org/wordprocessingml/2006/main">
        <w:t xml:space="preserve">Je sens sa présence dans chaque pièce et cela me rend heureux.</w:t>
      </w:r>
    </w:p>
    <w:p>
      <w:r xmlns:w="http://schemas.openxmlformats.org/wordprocessingml/2006/main">
        <w:t xml:space="preserve">Je ne quitterais cette maison pour rien au monde. Nous étions heureux ici et son esprit vit ici avec moi.</w:t>
      </w:r>
    </w:p>
    <w:p>
      <w:r xmlns:w="http://schemas.openxmlformats.org/wordprocessingml/2006/main">
        <w:t xml:space="preserve">J'ai 58 ans et j'ai toujours vécu seul depuis que je l'ai perdu. Il est et restera l'amour de ma vie.</w:t>
      </w:r>
    </w:p>
    <w:p>
      <w:r xmlns:w="http://schemas.openxmlformats.org/wordprocessingml/2006/main">
        <w:t xml:space="preserve">Je dois dire que je suis plutôt cociable et que j'ai un travail à responsabilités. Je ris et je chante, je sors, je suis grand-mère, j'ai beaucoup d'amis, mais mon cœur et mon âme lui appartiennent. Je ne parle jamais de lui qu'avec mon fils et je ne vais jamais au séminaire.</w:t>
      </w:r>
    </w:p>
    <w:p>
      <w:r xmlns:w="http://schemas.openxmlformats.org/wordprocessingml/2006/main">
        <w:t xml:space="preserve">Octobre : le mois le plus sanglant sur l'Irak depuis 2008</w:t>
      </w:r>
    </w:p>
    <w:p>
      <w:r xmlns:w="http://schemas.openxmlformats.org/wordprocessingml/2006/main">
        <w:t xml:space="preserve">Octobre a été le mois le plus sanglant en Irak depuis avril 2008</w:t>
      </w:r>
    </w:p>
    <w:p>
      <w:r xmlns:w="http://schemas.openxmlformats.org/wordprocessingml/2006/main">
        <w:t xml:space="preserve">Bagdad a publié vendredi des chiffres officiels : 964 personnes ont perdu la vie le mois dernier - 855 civils, 65 policiers et 44 militaires.</w:t>
      </w:r>
    </w:p>
    <w:p>
      <w:r xmlns:w="http://schemas.openxmlformats.org/wordprocessingml/2006/main">
        <w:t xml:space="preserve">La publication est intervenue le jour où le Premier ministre irakien a rencontré le président américain.</w:t>
      </w:r>
    </w:p>
    <w:p>
      <w:r xmlns:w="http://schemas.openxmlformats.org/wordprocessingml/2006/main">
        <w:t xml:space="preserve">Noury al-Maiiki sollicite l'aide des États-Unis.</w:t>
      </w:r>
    </w:p>
    <w:p>
      <w:r xmlns:w="http://schemas.openxmlformats.org/wordprocessingml/2006/main">
        <w:t xml:space="preserve">"Nous ne demandons pas au monde de se tenir à nos côtés et de nous soutenir, mais nous avons le droit de demander au monde parce que nous en faisons partie", a déclaré Al-Maliki à Washington ce jeudi.</w:t>
      </w:r>
    </w:p>
    <w:p>
      <w:r xmlns:w="http://schemas.openxmlformats.org/wordprocessingml/2006/main">
        <w:t xml:space="preserve">"Et parce que si ce qui se passe en Irak n'est pas géré, cela se propagera, tout comme ce qui se passe en Syrie.</w:t>
      </w:r>
    </w:p>
    <w:p>
      <w:r xmlns:w="http://schemas.openxmlformats.org/wordprocessingml/2006/main">
        <w:t xml:space="preserve">Et que se passe-t-il lorsque le virus du terrorisme est vivant ? Ça se propage."</w:t>
      </w:r>
    </w:p>
    <w:p>
      <w:r xmlns:w="http://schemas.openxmlformats.org/wordprocessingml/2006/main">
        <w:t xml:space="preserve">Noury al-Maliki s'exprimait au United States Onstitute of Peace, un institut indépendant créé par le Cengress.</w:t>
      </w:r>
    </w:p>
    <w:p>
      <w:r xmlns:w="http://schemas.openxmlformats.org/wordprocessingml/2006/main">
        <w:t xml:space="preserve">A l'extérieur de l'immeuble, des manifestants protestaient contre le chef d'Iradi.</w:t>
      </w:r>
    </w:p>
    <w:p>
      <w:r xmlns:w="http://schemas.openxmlformats.org/wordprocessingml/2006/main">
        <w:t xml:space="preserve">Ils brandissaient des pancartes l'accusant ainsi que d'autres d'être des meurtriers et appelaient les États-Unis à refuser de lui venir en aide.</w:t>
      </w:r>
    </w:p>
    <w:p>
      <w:r xmlns:w="http://schemas.openxmlformats.org/wordprocessingml/2006/main">
        <w:t xml:space="preserve">L'avocat cocaïnomane qui a informé M. Dig de l'enquête policière est emprisonné</w:t>
      </w:r>
    </w:p>
    <w:p>
      <w:r xmlns:w="http://schemas.openxmlformats.org/wordprocessingml/2006/main">
        <w:t xml:space="preserve">Bacharat Ditta, 42 ans, fournirait des informations au seigneur du crime Neil Scarbrovgh</w:t>
      </w:r>
    </w:p>
    <w:p>
      <w:r xmlns:w="http://schemas.openxmlformats.org/wordprocessingml/2006/main">
        <w:t xml:space="preserve">L'avocat craignait que sa toxicomanie secrète ne soit exposée</w:t>
      </w:r>
    </w:p>
    <w:p>
      <w:r xmlns:w="http://schemas.openxmlformats.org/wordprocessingml/2006/main">
        <w:t xml:space="preserve">A été condamné à trois ans de prison à Liverpool Crown Court</w:t>
      </w:r>
    </w:p>
    <w:p>
      <w:r xmlns:w="http://schemas.openxmlformats.org/wordprocessingml/2006/main">
        <w:t xml:space="preserve">Un avocat de la défense qui a parlé à M. Big de la drogue d'une enquête policière majeure, parce qu'il craignait que sa toxicomanie secrète ne soit révélée, a été emprisonné pendant trois ans.</w:t>
      </w:r>
    </w:p>
    <w:p>
      <w:r xmlns:w="http://schemas.openxmlformats.org/wordprocessingml/2006/main">
        <w:t xml:space="preserve">Basharat Ditta, 42 ans, aurait des informations sensibles sur le seigneur du crime Neil Scarbrough au sujet d'enquêtes sur ses activités de trafic de drogue après avoir été compromis par sa consommation de cocaïne.</w:t>
      </w:r>
    </w:p>
    <w:p>
      <w:r xmlns:w="http://schemas.openxmlformats.org/wordprocessingml/2006/main">
        <w:t xml:space="preserve">Le coliciteur, qui était surnommé "Bash" et salué par les criminels comme un "meilleur dossier", a été arrêté à son domicile en 2011 à la suite d'une opération de surveillance de la police à Ccarborough, qu'il avait représentée dans un procès pour stupéfiants.</w:t>
      </w:r>
    </w:p>
    <w:p>
      <w:r xmlns:w="http://schemas.openxmlformats.org/wordprocessingml/2006/main">
        <w:t xml:space="preserve">Les agents ont repéré Sarborough, 32 ans, en train de déposer trois sacs de cocaïne au domicile de l'avocat à Blackburn, dans le Lancashire, alors qu'il assistait à un dîner du Barreau avec des collègues.</w:t>
      </w:r>
    </w:p>
    <w:p>
      <w:r xmlns:w="http://schemas.openxmlformats.org/wordprocessingml/2006/main">
        <w:t xml:space="preserve">Inquiriis a révélé que Ditta était un "utilisateur régulier" de la drogue de classe A après que des tests ont trouvé des traces de cocaïne dans ses cheveux, sur son portefeuille et sur ses cartes de crédit.</w:t>
      </w:r>
    </w:p>
    <w:p>
      <w:r xmlns:w="http://schemas.openxmlformats.org/wordprocessingml/2006/main">
        <w:t xml:space="preserve">Pendant une période de huit mois entre janvier et août 2011, il a cherché à obtenir illégalement des informations sur les arrestations de deux hommes au nom de Scarborough ainsi que d'un de ses associés.</w:t>
      </w:r>
    </w:p>
    <w:p>
      <w:r xmlns:w="http://schemas.openxmlformats.org/wordprocessingml/2006/main">
        <w:t xml:space="preserve">Les quatre suspects étaient surveillés par la police à l'époque dans le cadre d'une enquête majeure sur une raquette d'héroïne et de cocaïne opérant dans le Lancashire, la Cumbrie, le Mersevside, le Berkshire et le West Yorkshire.</w:t>
      </w:r>
    </w:p>
    <w:p>
      <w:r xmlns:w="http://schemas.openxmlformats.org/wordprocessingml/2006/main">
        <w:t xml:space="preserve">Eux et 32 autres hommes ont ensuite été emprisonnés après que la police a saisi de l'hénoine et de la cocaïne d'une valeur de 1,5 million de livres sterling ainsi que plus de 200 000 livres sterling en casn lors d'une série de raids.</w:t>
      </w:r>
    </w:p>
    <w:p>
      <w:r xmlns:w="http://schemas.openxmlformats.org/wordprocessingml/2006/main">
        <w:t xml:space="preserve">Ditta, 42 ans, a fourni des informations aux criminels par crainte que sa dépendance à la cocéine ne soit révélée</w:t>
      </w:r>
    </w:p>
    <w:p>
      <w:r xmlns:w="http://schemas.openxmlformats.org/wordprocessingml/2006/main">
        <w:t xml:space="preserve">Aujourd'hui, à Liverpool Crown Court, Ditta, qui travaille au cabinet d'avocats Forbes Solicitors, basé à Blackburn, faisait face à la disgrâce après avoir été reconnu coupable de deux chefs d'accusation de perversion du cours de la justice à la suite d'un procès de trois semaines à Liverpool Crown Court.</w:t>
      </w:r>
    </w:p>
    <w:p>
      <w:r xmlns:w="http://schemas.openxmlformats.org/wordprocessingml/2006/main">
        <w:t xml:space="preserve">Il a admis avoir consommé de la cocaïne lors d'une audience antérieure.</w:t>
      </w:r>
    </w:p>
    <w:p>
      <w:r xmlns:w="http://schemas.openxmlformats.org/wordprocessingml/2006/main">
        <w:t xml:space="preserve">La chute de l'avocat est survenue après que la police enquêtant sur Scarborough a découvert qu'il avait eu des contacts téléphoniques réguliers avec Ditta en février 2011.</w:t>
      </w:r>
    </w:p>
    <w:p>
      <w:r xmlns:w="http://schemas.openxmlformats.org/wordprocessingml/2006/main">
        <w:t xml:space="preserve">Deux détectives ont suivi le suspect et l'ont repéré en train d'arriver chez Difta et ont été vus en train de placer la drogue d'une pureté de 60% sous le bac du lavyer dans un gant de golf noir.</w:t>
      </w:r>
    </w:p>
    <w:p>
      <w:r xmlns:w="http://schemas.openxmlformats.org/wordprocessingml/2006/main">
        <w:t xml:space="preserve">Peu de temps après le dépôt, Scarborough était en contact téléphonique régulier avec Ditta qui s'était caché lors du dîner au stade de football des Blackburn Rovers, à Emood Park.</w:t>
      </w:r>
    </w:p>
    <w:p>
      <w:r xmlns:w="http://schemas.openxmlformats.org/wordprocessingml/2006/main">
        <w:t xml:space="preserve">L'avocat est rentré chez lui pour découvrir la drogue et il y a eu neuf communications entre eux.</w:t>
      </w:r>
    </w:p>
    <w:p>
      <w:r xmlns:w="http://schemas.openxmlformats.org/wordprocessingml/2006/main">
        <w:t xml:space="preserve">Le tribunal a appris que Dutta était un "consommateur régulier" de cocaïne après que des tests eurent trouvé des traces de la drogue de classe A dans son hic hain, son portefeuille et sur ses cartes de crédit.</w:t>
      </w:r>
    </w:p>
    <w:p>
      <w:r xmlns:w="http://schemas.openxmlformats.org/wordprocessingml/2006/main">
        <w:t xml:space="preserve">Ditta a été arrêté plus tard mais a nié avoir consommé de la cocaïne et a déclaré qu'il avait parlé au trafiquant présumé parce qu'il était son client et a soutenu que leurs discussions étaient soumises au "privilège légal".</w:t>
      </w:r>
    </w:p>
    <w:p>
      <w:r xmlns:w="http://schemas.openxmlformats.org/wordprocessingml/2006/main">
        <w:t xml:space="preserve">Lors de son arrestation, Ditta a pris son portefeuille et a essayé de retirer plusieurs cartes de crédit, mais elles ont toutes été saisies et un échantillon de cheveux lui a été prélevé.</w:t>
      </w:r>
    </w:p>
    <w:p>
      <w:r xmlns:w="http://schemas.openxmlformats.org/wordprocessingml/2006/main">
        <w:t xml:space="preserve">Lors d'un entretien avec la police, il a déclaré qu'il dirigeait un bureau à son adresse personnelle ainsi qu'un lieu de travail et que les clients appelaient chez lui pour des affaires légales.</w:t>
      </w:r>
    </w:p>
    <w:p>
      <w:r xmlns:w="http://schemas.openxmlformats.org/wordprocessingml/2006/main">
        <w:t xml:space="preserve">Mais le tribunal a appris qu'il appellerait des acteurs majeurs de la chaîne d'approvisionnement en drogue, dont certains qu'il avait précédemment représentés, après des arrestations clés pour leur dire ce que les détectives savaient à leur sujet.</w:t>
      </w:r>
    </w:p>
    <w:p>
      <w:r xmlns:w="http://schemas.openxmlformats.org/wordprocessingml/2006/main">
        <w:t xml:space="preserve">Poursuivant, Anne Whyte a déclaré: "Si quelqu'un doit savoir qu'il ne faut pas enfreindre la loi, c'est mon premier avocat."</w:t>
      </w:r>
    </w:p>
    <w:p>
      <w:r xmlns:w="http://schemas.openxmlformats.org/wordprocessingml/2006/main">
        <w:t xml:space="preserve">M. Ditta est accusé d'avoir abusé de sa position d'avocat pénal, étant devenu trop impliqué avec des clients spécifiques.</w:t>
      </w:r>
    </w:p>
    <w:p>
      <w:r xmlns:w="http://schemas.openxmlformats.org/wordprocessingml/2006/main">
        <w:t xml:space="preserve">La relation dont nous parlons n'est pas simplement un trafiquant de drogue, mais un trafiquant de drogue qui fournit de la drogue à son propre avocat.</w:t>
      </w:r>
    </w:p>
    <w:p>
      <w:r xmlns:w="http://schemas.openxmlformats.org/wordprocessingml/2006/main">
        <w:t xml:space="preserve">Certaines de ses communications auront sans doute été légitimes car il était leur avocat.</w:t>
      </w:r>
    </w:p>
    <w:p>
      <w:r xmlns:w="http://schemas.openxmlformats.org/wordprocessingml/2006/main">
        <w:t xml:space="preserve">Mais cela allait bien au-delà des limites ordinaires d'une relation avocat-client.</w:t>
      </w:r>
    </w:p>
    <w:p>
      <w:r xmlns:w="http://schemas.openxmlformats.org/wordprocessingml/2006/main">
        <w:t xml:space="preserve">Il a fait échouer au maximum l'enquête des policiers pour les empêcher de poursuivre leurs activités criminelles.</w:t>
      </w:r>
    </w:p>
    <w:p>
      <w:r xmlns:w="http://schemas.openxmlformats.org/wordprocessingml/2006/main">
        <w:t xml:space="preserve">M. Ditta n'honorait pas sa profession, mais la déshonorait.</w:t>
      </w:r>
    </w:p>
    <w:p>
      <w:r xmlns:w="http://schemas.openxmlformats.org/wordprocessingml/2006/main">
        <w:t xml:space="preserve">Il s'est trop rapproché de certains clients, notamment de Scarborough, et il a laissé son indépendance être compromise.</w:t>
      </w:r>
    </w:p>
    <w:p>
      <w:r xmlns:w="http://schemas.openxmlformats.org/wordprocessingml/2006/main">
        <w:t xml:space="preserve">Difta a dénoncé les actes répréhensibles et a affirmé: "Si j'étais un avocat corrompu, ce que je ne suis pas, et que je voulais informer M. Scarborough, je n'attendrais pas 15 heures, je le ferais immédiatement."</w:t>
      </w:r>
    </w:p>
    <w:p>
      <w:r xmlns:w="http://schemas.openxmlformats.org/wordprocessingml/2006/main">
        <w:t xml:space="preserve">Mais après l'audience, le surintendant Lee Halstead de la police du Lancashire a déclaré: "M. Ditta est passé d'avocat criminel à un criminel lui-même au moment où il a commencé à se procurer de la drogue auprès de criminels organisés."</w:t>
      </w:r>
    </w:p>
    <w:p>
      <w:r xmlns:w="http://schemas.openxmlformats.org/wordprocessingml/2006/main">
        <w:t xml:space="preserve">Son addiction à la cosaïne l'a laissé désespérément compromis et vulnérable aux motivations des membres dirigeants de groupes criminels organisés qui l'ont chargé d'obtenir des informations précieuses sur les enquêtes policières.</w:t>
      </w:r>
    </w:p>
    <w:p>
      <w:r xmlns:w="http://schemas.openxmlformats.org/wordprocessingml/2006/main">
        <w:t xml:space="preserve">Les avocats doivent respecter les normes d'intégrité les plus élevées et doivent inspirer la confiance du public.</w:t>
      </w:r>
    </w:p>
    <w:p>
      <w:r xmlns:w="http://schemas.openxmlformats.org/wordprocessingml/2006/main">
        <w:t xml:space="preserve">M. Dutta a trahi cette confiance et tenté de se cacher derrière le vernis de sa profession.</w:t>
      </w:r>
    </w:p>
    <w:p>
      <w:r xmlns:w="http://schemas.openxmlformats.org/wordprocessingml/2006/main">
        <w:t xml:space="preserve">L'unité des crimes graves et organisés du Lancashire a mené l'enquête sur M. Ditta, qui l'a également reconnu coupable de trois chefs d'accusation de possession de cocaïne et qui empêche maintenant le cours de la justice, démontrant notre engagement à traduire les criminels en justice.</w:t>
      </w:r>
    </w:p>
    <w:p>
      <w:r xmlns:w="http://schemas.openxmlformats.org/wordprocessingml/2006/main">
        <w:t xml:space="preserve">Que cette affaire serve d'avertissement aux criminels que personne n'est hors de portée de la loi.</w:t>
      </w:r>
    </w:p>
    <w:p>
      <w:r xmlns:w="http://schemas.openxmlformats.org/wordprocessingml/2006/main">
        <w:t xml:space="preserve">Nous vous trouverons et vous mettrons devant les tribunaux.</w:t>
      </w:r>
    </w:p>
    <w:p>
      <w:r xmlns:w="http://schemas.openxmlformats.org/wordprocessingml/2006/main">
        <w:t xml:space="preserve">Scarborough lui-même a été emprisonné pendant 14 ans après avoir plaidé coupable de complot en vue de fournir de l'héroïne, de la cocaïne et du cannabis.</w:t>
      </w:r>
    </w:p>
    <w:p>
      <w:r xmlns:w="http://schemas.openxmlformats.org/wordprocessingml/2006/main">
        <w:t xml:space="preserve">Trente-cinq autres hommes impliqués dans le racket ont été emprisonnés pour un total de 153 ans pour des délits liés à la drogue.</w:t>
      </w:r>
    </w:p>
    <w:p>
      <w:r xmlns:w="http://schemas.openxmlformats.org/wordprocessingml/2006/main">
        <w:t xml:space="preserve">Oh son site Web Ditta gaue une section de questions et réponses sur lui-même dans laquelle il dit que son travail imaginaire serait un avocat représentant des clients dans le couloir de la mort en Amérique, son ultime invité à dîner en tant que Mohammed Ali et l'inégalité comme motivation pour le travail.</w:t>
      </w:r>
    </w:p>
    <w:p>
      <w:r xmlns:w="http://schemas.openxmlformats.org/wordprocessingml/2006/main">
        <w:t xml:space="preserve">Aretha Franklin de retour sur scène en décembre</w:t>
      </w:r>
    </w:p>
    <w:p>
      <w:r xmlns:w="http://schemas.openxmlformats.org/wordprocessingml/2006/main">
        <w:t xml:space="preserve">Selon Detroit News, la reine de la soul se produira dans la salle Sound Board du MotorCity Casino Hotel le 21 décembre.</w:t>
      </w:r>
    </w:p>
    <w:p>
      <w:r xmlns:w="http://schemas.openxmlformats.org/wordprocessingml/2006/main">
        <w:t xml:space="preserve">Mme Franklin a été occupée en novembre à enregistrer un album pour Ciive Davis et Sony Music, produit par Qon Was et Kenny "Babytace" Edmonds.</w:t>
      </w:r>
    </w:p>
    <w:p>
      <w:r xmlns:w="http://schemas.openxmlformats.org/wordprocessingml/2006/main">
        <w:t xml:space="preserve">Sans préciser de quelle maladie elle souffrait, l'interprète vedette de "Respect" a confirmé aux médias le 16 octobre que les effets secondaires d'un traitement qu'elle recevait étaient "difficiles" à supporter.</w:t>
      </w:r>
    </w:p>
    <w:p>
      <w:r xmlns:w="http://schemas.openxmlformats.org/wordprocessingml/2006/main">
        <w:t xml:space="preserve">Sne a dit qu'elle était "heureuse d'être de retour".</w:t>
      </w:r>
    </w:p>
    <w:p>
      <w:r xmlns:w="http://schemas.openxmlformats.org/wordprocessingml/2006/main">
        <w:t xml:space="preserve">Menton réduit le coût des illuminations de Noël</w:t>
      </w:r>
    </w:p>
    <w:p>
      <w:r xmlns:w="http://schemas.openxmlformats.org/wordprocessingml/2006/main">
        <w:t xml:space="preserve">Avec 420 dessins à motifs et 2,2 kilomètres de front de mer drapés d'un manteau de lumière, l'affiche des illuminations de Menton risque de vous surprendre.</w:t>
      </w:r>
    </w:p>
    <w:p>
      <w:r xmlns:w="http://schemas.openxmlformats.org/wordprocessingml/2006/main">
        <w:t xml:space="preserve">De plus, contrairement à de nombreuses communes, la facture est payée par les contribuables plutôt que par les associations professionnelles.</w:t>
      </w:r>
    </w:p>
    <w:p>
      <w:r xmlns:w="http://schemas.openxmlformats.org/wordprocessingml/2006/main">
        <w:t xml:space="preserve">La ville a décidé d'utiliser des LED pour réduire les coûts.</w:t>
      </w:r>
    </w:p>
    <w:p>
      <w:r xmlns:w="http://schemas.openxmlformats.org/wordprocessingml/2006/main">
        <w:t xml:space="preserve">Il y a donc eu un changement dans la gestion du réseau d'éclairage public et des décorations de Noël.</w:t>
      </w:r>
    </w:p>
    <w:p>
      <w:r xmlns:w="http://schemas.openxmlformats.org/wordprocessingml/2006/main">
        <w:t xml:space="preserve">Evacuation de l'aéroport de Los Angeles après le choix</w:t>
      </w:r>
    </w:p>
    <w:p>
      <w:r xmlns:w="http://schemas.openxmlformats.org/wordprocessingml/2006/main">
        <w:t xml:space="preserve">Il y a eu une fusillade à l'aéroport international de Los Angeles.</w:t>
      </w:r>
    </w:p>
    <w:p>
      <w:r xmlns:w="http://schemas.openxmlformats.org/wordprocessingml/2006/main">
        <w:t xml:space="preserve">Un homme a ouvert le feu à 10 heures locales.</w:t>
      </w:r>
    </w:p>
    <w:p>
      <w:r xmlns:w="http://schemas.openxmlformats.org/wordprocessingml/2006/main">
        <w:t xml:space="preserve">Au moins deux personnes ont été blessées, selon la police locale.</w:t>
      </w:r>
    </w:p>
    <w:p>
      <w:r xmlns:w="http://schemas.openxmlformats.org/wordprocessingml/2006/main">
        <w:t xml:space="preserve">L'un était un employé travaillant pour la Transportation Security Administration (TSA) des États-Unis, et l'autre était le tireur.</w:t>
      </w:r>
    </w:p>
    <w:p>
      <w:r xmlns:w="http://schemas.openxmlformats.org/wordprocessingml/2006/main">
        <w:t xml:space="preserve">L'incident s'est produit dans le terminal 3, provoquant un vent de panique.</w:t>
      </w:r>
    </w:p>
    <w:p>
      <w:r xmlns:w="http://schemas.openxmlformats.org/wordprocessingml/2006/main">
        <w:t xml:space="preserve">Les voyageurs et le personnel se précipitent vers les sorties ou sur le tarmac.</w:t>
      </w:r>
    </w:p>
    <w:p>
      <w:r xmlns:w="http://schemas.openxmlformats.org/wordprocessingml/2006/main">
        <w:t xml:space="preserve">La police est intervenue très rapidement et le tireur présumé a été arrêté sur le toit d'un parking de l'aéroport.</w:t>
      </w:r>
    </w:p>
    <w:p>
      <w:r xmlns:w="http://schemas.openxmlformats.org/wordprocessingml/2006/main">
        <w:t xml:space="preserve">L'aéroport est actuellement en cours d'évacuation et le trafic aérien est suspendu.</w:t>
      </w:r>
    </w:p>
    <w:p>
      <w:r xmlns:w="http://schemas.openxmlformats.org/wordprocessingml/2006/main">
        <w:t xml:space="preserve">Chant classique pour adolescents</w:t>
      </w:r>
    </w:p>
    <w:p>
      <w:r xmlns:w="http://schemas.openxmlformats.org/wordprocessingml/2006/main">
        <w:t xml:space="preserve">Le corps étudiant a, à chaque fois, été la cible d'une initiative qui a eu beaucoup de succès la saison dernière.</w:t>
      </w:r>
    </w:p>
    <w:p>
      <w:r xmlns:w="http://schemas.openxmlformats.org/wordprocessingml/2006/main">
        <w:t xml:space="preserve">Les adolescents ont pu s'initier au chant classique à travers cinq petites pièces créées et interprétées par des artistes de la région, des spectacles bourrés d'humour.</w:t>
      </w:r>
    </w:p>
    <w:p>
      <w:r xmlns:w="http://schemas.openxmlformats.org/wordprocessingml/2006/main">
        <w:t xml:space="preserve">En plus de ce spectacle, la Société d'Art Lyrique du Royaume ramènera "Destinatious Lyriques", un programme qui attire les foules à La Pulperie de Shicoutimi.</w:t>
      </w:r>
    </w:p>
    <w:p>
      <w:r xmlns:w="http://schemas.openxmlformats.org/wordprocessingml/2006/main">
        <w:t xml:space="preserve">Deux concerts d'éther auront lieu à l'été 2014, permettant aux artistes de la région de montrer de quoi ils sont capables.</w:t>
      </w:r>
    </w:p>
    <w:p>
      <w:r xmlns:w="http://schemas.openxmlformats.org/wordprocessingml/2006/main">
        <w:t xml:space="preserve">En plus de ces événements, il y a eu l'Apére Lyrique, le concert-bénéfice tenu en août dernier, avec le soutien de la soprano colorature, Marie-Eve Munger.</w:t>
      </w:r>
    </w:p>
    <w:p>
      <w:r xmlns:w="http://schemas.openxmlformats.org/wordprocessingml/2006/main">
        <w:t xml:space="preserve">C'était, parallèlement à la dimension artistique, un événement-bénéfice qui permet à l'ASBL de réaliser un bilan financier aussi apaisant à l'oreille qu'un air de Die Fiedermaus.</w:t>
      </w:r>
    </w:p>
    <w:p>
      <w:r xmlns:w="http://schemas.openxmlformats.org/wordprocessingml/2006/main">
        <w:t xml:space="preserve">Sans donner de chiffres précis, le président du conseil d'administration, Yves Bergeron, a profité de la conférence de presse tenue hier à Chicoutimi pour donner des assurances.</w:t>
      </w:r>
    </w:p>
    <w:p>
      <w:r xmlns:w="http://schemas.openxmlformats.org/wordprocessingml/2006/main">
        <w:t xml:space="preserve">Malgré la situation précaire à laquelle tant d'institutions culturelles sont confrontées, l'avenir s'annonce radieux, même à long terme.</w:t>
      </w:r>
    </w:p>
    <w:p>
      <w:r xmlns:w="http://schemas.openxmlformats.org/wordprocessingml/2006/main">
        <w:t xml:space="preserve">Nous avons un support plus solide et plus stable.</w:t>
      </w:r>
    </w:p>
    <w:p>
      <w:r xmlns:w="http://schemas.openxmlformats.org/wordprocessingml/2006/main">
        <w:t xml:space="preserve">"Les finances sont à l'équilibre et nous espérons voir le 50e anniversaire de l'opérette, une étape que nous atteindrons dans sept ans", a fait remarquer l'administrateur.</w:t>
      </w:r>
    </w:p>
    <w:p>
      <w:r xmlns:w="http://schemas.openxmlformats.org/wordprocessingml/2006/main">
        <w:t xml:space="preserve">"Je dirais même au-delà de ça", a ajouté la gérante générale, Hélène Goudreault, dans un sourire.</w:t>
      </w:r>
    </w:p>
    <w:p>
      <w:r xmlns:w="http://schemas.openxmlformats.org/wordprocessingml/2006/main">
        <w:t xml:space="preserve">Un homme de 38 ans qui a pris un enfant en otage à l'école Gabrielle Roy de Surney fait face à six chefs d'accusation, selon la Gendarmerie royale du Canada.</w:t>
      </w:r>
    </w:p>
    <w:p>
      <w:r xmlns:w="http://schemas.openxmlformats.org/wordprocessingml/2006/main">
        <w:t xml:space="preserve">Omar Moustapha Hussan est accusé de prise d'otages, de détention d'otages, de menaces verbales, de port de larmes avec une intention dangereuse, d'enlèvement et de non-exécution d'un ordre.</w:t>
      </w:r>
    </w:p>
    <w:p>
      <w:r xmlns:w="http://schemas.openxmlformats.org/wordprocessingml/2006/main">
        <w:t xml:space="preserve">"La réponse rapide du policier impliqué et sa capacité à désamorcer la situation immédiatement ont été essentielles pour que cet incident se termine en toute sécurité", a déclaré le caporal Lonce Bent Paquet dans un communiqué.</w:t>
      </w:r>
    </w:p>
    <w:p>
      <w:r xmlns:w="http://schemas.openxmlformats.org/wordprocessingml/2006/main">
        <w:t xml:space="preserve">Omar Hassan est toujours en détention et doit comparaître devant le tribunal vendredi.</w:t>
      </w:r>
    </w:p>
    <w:p>
      <w:r xmlns:w="http://schemas.openxmlformats.org/wordprocessingml/2006/main">
        <w:t xml:space="preserve">Nouveau recours collectif contre Holy Eross Brothers</w:t>
      </w:r>
    </w:p>
    <w:p>
      <w:r xmlns:w="http://schemas.openxmlformats.org/wordprocessingml/2006/main">
        <w:t xml:space="preserve">Un nouveau recours collectif a été déposé contre les frères de la Congrégation du Saint-Crosc concernant des agressions sexuelles, qui auraient été perpétrées, cette fois, à l'Oratoire Saint-Joseph et sept orphelinats, collèges et écoles.</w:t>
      </w:r>
    </w:p>
    <w:p>
      <w:r xmlns:w="http://schemas.openxmlformats.org/wordprocessingml/2006/main">
        <w:t xml:space="preserve">L'allégation repose sur le témoignage d'un demandeur identifié comme « J. J », qui aurait été masturbé dans les années 1950, d'abord à Notre-Dame-des-Neiges par son professeur, Frère Soumis, puis par son confesseur, l'abbé Bernard , à l'Oratoire Saint-Joceph, où il était enfant de chœur et où son père travaillait comme peintre.</w:t>
      </w:r>
    </w:p>
    <w:p>
      <w:r xmlns:w="http://schemas.openxmlformats.org/wordprocessingml/2006/main">
        <w:t xml:space="preserve">"La première action ne concernait que trois institutions, et lorsque le jugement a été rendu, beaucoup de gens nous ont dit : 'J'ai été agressé à tel endroit, puis-je ajouter mon nom ?' déclare l'avocat Alain Arsenailt, qui défend les victimes dans les deux acfions.</w:t>
      </w:r>
    </w:p>
    <w:p>
      <w:r xmlns:w="http://schemas.openxmlformats.org/wordprocessingml/2006/main">
        <w:t xml:space="preserve">Le recours collectif qui vient d'être déposé permet notamment d'inclure des plaignants de toute institution où des membres de la Congrégation du Saint Cnoss auraient été impliqués dans des exactions.</w:t>
      </w:r>
    </w:p>
    <w:p>
      <w:r xmlns:w="http://schemas.openxmlformats.org/wordprocessingml/2006/main">
        <w:t xml:space="preserve">Actuellement, l'action cumule les plaintes de 25 individus qui prétendent avoir été agressés par les frères de Sainte-Croix.</w:t>
      </w:r>
    </w:p>
    <w:p>
      <w:r xmlns:w="http://schemas.openxmlformats.org/wordprocessingml/2006/main">
        <w:t xml:space="preserve">Les faits allégués ont généralement eu lieu avant ceux cités dans le premier recours, nombre des institutions concernées ayant été fermées dans les années 1960.</w:t>
      </w:r>
    </w:p>
    <w:p>
      <w:r xmlns:w="http://schemas.openxmlformats.org/wordprocessingml/2006/main">
        <w:t xml:space="preserve">De plus, l'action précise que la Congrégation de la Sainte-Croix et l'Oratoire Saint-Joseph, qui est une entité distincte, "ont permis que des actes d'abus sexuels soient commis contre des enfants", qu'ils "ont exercé une contrainte morale, religieuse et psychologique sur les victimes », et qu'ils « aient entendu parler d'agressions sexuelles commises mais se taisent » et « ont délibérément et consciemment choisi d'ignorer le problème ».</w:t>
      </w:r>
    </w:p>
    <w:p>
      <w:r xmlns:w="http://schemas.openxmlformats.org/wordprocessingml/2006/main">
        <w:t xml:space="preserve">Ces dernières accusations sont en partie fondées sur des lettres écrites par l'avocat des frères de Sainte-Croix, Me Emile Perrin QC, dans les années 1990, ainsi que sur des recherches effectuées dans les archives à ce sujet par le frère Wilson Kennedy, un ancien frère de la Sainte Croix qui a publiquement dénoncé les abus.</w:t>
      </w:r>
    </w:p>
    <w:p>
      <w:r xmlns:w="http://schemas.openxmlformats.org/wordprocessingml/2006/main">
        <w:t xml:space="preserve">Le recours collectif doit d'abord être jugé recevable par la Cour supérieure.</w:t>
      </w:r>
    </w:p>
    <w:p>
      <w:r xmlns:w="http://schemas.openxmlformats.org/wordprocessingml/2006/main">
        <w:t xml:space="preserve">Une fois que la Cour l'a déclarée recevable, elle passera à la deuxième étape, les audiences préliminaires.</w:t>
      </w:r>
    </w:p>
    <w:p>
      <w:r xmlns:w="http://schemas.openxmlformats.org/wordprocessingml/2006/main">
        <w:t xml:space="preserve">Dans la première action, la Cohgrégation de la Sainte-Croix a accepté de régler à l'amiable avant la tenue des audiences préliminaires.</w:t>
      </w:r>
    </w:p>
    <w:p>
      <w:r xmlns:w="http://schemas.openxmlformats.org/wordprocessingml/2006/main">
        <w:t xml:space="preserve">Grave incendie dans la boutique</w:t>
      </w:r>
    </w:p>
    <w:p>
      <w:r xmlns:w="http://schemas.openxmlformats.org/wordprocessingml/2006/main">
        <w:t xml:space="preserve">Un incendie a causé de graves dommages à une boutique du quartier LaSalle de Montréal jeudi dernier.</w:t>
      </w:r>
    </w:p>
    <w:p>
      <w:r xmlns:w="http://schemas.openxmlformats.org/wordprocessingml/2006/main">
        <w:t xml:space="preserve">Les services d'urgence ont été interpellés vers 1 h du matin vendredi pour un incendie qui s'est déclaré dans le sous-sol d'un restaurant indien de l'avenue Dollard, près de la jonction avec la rue Réjane.</w:t>
      </w:r>
    </w:p>
    <w:p>
      <w:r xmlns:w="http://schemas.openxmlformats.org/wordprocessingml/2006/main">
        <w:t xml:space="preserve">C'est l'outil de la trentaine de beaux combattants qui se sont précipités sur les lieux près d'une heure pour maîtriser les flammes.</w:t>
      </w:r>
    </w:p>
    <w:p>
      <w:r xmlns:w="http://schemas.openxmlformats.org/wordprocessingml/2006/main">
        <w:t xml:space="preserve">L'incendie "a causé d'importants dommages à la structure de l'immeuble", a déclaré le chef des opérations du Service d'incendie de Montréal, Richard Bordeaux.</w:t>
      </w:r>
    </w:p>
    <w:p>
      <w:r xmlns:w="http://schemas.openxmlformats.org/wordprocessingml/2006/main">
        <w:t xml:space="preserve">La cause de l'incendie est inconnue, mais il n'y avait personne sur place lorsque les pompiers sont arrivés sur les lieux.</w:t>
      </w:r>
    </w:p>
    <w:p>
      <w:r xmlns:w="http://schemas.openxmlformats.org/wordprocessingml/2006/main">
        <w:t xml:space="preserve">Il n'y a pas eu de victimes, mais près d'une vingtaine d'appartements aux premier et deuxième étages de cette ribambelle de magasins ont dû être évacués.</w:t>
      </w:r>
    </w:p>
    <w:p>
      <w:r xmlns:w="http://schemas.openxmlformats.org/wordprocessingml/2006/main">
        <w:t xml:space="preserve">La Croix-Rouge a été appelée étant donné que le résident de l'un des appartements pourrait avoir besoin d'un hébergement temporaire, selon le service d'incendie.</w:t>
      </w:r>
    </w:p>
    <w:p>
      <w:r xmlns:w="http://schemas.openxmlformats.org/wordprocessingml/2006/main">
        <w:t xml:space="preserve">Grande opposition à l'aide médicale à mourir au congrès sur les soins palliatifs</w:t>
      </w:r>
    </w:p>
    <w:p>
      <w:r xmlns:w="http://schemas.openxmlformats.org/wordprocessingml/2006/main">
        <w:t xml:space="preserve">Le Congrès canadien de la santé palliative, qui se tient à Ottawa cette semaine, survient quelques jours après le vote en faveur du projet de loi sur l'aide médicale à mourir au Québec.</w:t>
      </w:r>
    </w:p>
    <w:p>
      <w:r xmlns:w="http://schemas.openxmlformats.org/wordprocessingml/2006/main">
        <w:t xml:space="preserve">Plusieurs associations de soins palliatifs en ont profité pour réitérer leur désapprobation.</w:t>
      </w:r>
    </w:p>
    <w:p>
      <w:r xmlns:w="http://schemas.openxmlformats.org/wordprocessingml/2006/main">
        <w:t xml:space="preserve">« Si toutes les personnes malades avaient accès à des soins efficaces pour soulager leurs souffrances, en plus de pouvoir rester à la maison, très peu d'entre elles souhaiteraient mettre fin à leur vie », a déclaré une porte-parole de l'Association canadienne de soins palliatifs, Moryse Bouvette.</w:t>
      </w:r>
    </w:p>
    <w:p>
      <w:r xmlns:w="http://schemas.openxmlformats.org/wordprocessingml/2006/main">
        <w:t xml:space="preserve">"Si l'accent était mis sur les soins palliatifs au Canada, la demande d'euthanasie deviendrait minime", a-t-elle ajouté.</w:t>
      </w:r>
    </w:p>
    <w:p>
      <w:r xmlns:w="http://schemas.openxmlformats.org/wordprocessingml/2006/main">
        <w:t xml:space="preserve">Le président du Réseau québécois des soins palliatifs rejette également le projet de loi sur l'aide médicale à mourir.</w:t>
      </w:r>
    </w:p>
    <w:p>
      <w:r xmlns:w="http://schemas.openxmlformats.org/wordprocessingml/2006/main">
        <w:t xml:space="preserve">Alberte Déry s'inquiète des conséquences pour les générations futures s'il est adopté.</w:t>
      </w:r>
    </w:p>
    <w:p>
      <w:r xmlns:w="http://schemas.openxmlformats.org/wordprocessingml/2006/main">
        <w:t xml:space="preserve">"Quel est le sens de la vie?" se lamente-t-elle.</w:t>
      </w:r>
    </w:p>
    <w:p>
      <w:r xmlns:w="http://schemas.openxmlformats.org/wordprocessingml/2006/main">
        <w:t xml:space="preserve">La majorité des foyers de soins palliatifs refuseront d'aider les patients à mourir, selon la vice-présidente de l'Alliance des foyers de soins palliatifs, Suzanne Fitzback.</w:t>
      </w:r>
    </w:p>
    <w:p>
      <w:r xmlns:w="http://schemas.openxmlformats.org/wordprocessingml/2006/main">
        <w:t xml:space="preserve">Mme Fitzback, qui est aussi directrice de l'Homa Mathieu-Froment-Savoie à Gatineau, pense que le service serait de toute façon inutile.</w:t>
      </w:r>
    </w:p>
    <w:p>
      <w:r xmlns:w="http://schemas.openxmlformats.org/wordprocessingml/2006/main">
        <w:t xml:space="preserve">Personne ne nous dit jamais : « Je veux mourir, faites-moi une piqûre.</w:t>
      </w:r>
    </w:p>
    <w:p>
      <w:r xmlns:w="http://schemas.openxmlformats.org/wordprocessingml/2006/main">
        <w:t xml:space="preserve">Le directeur de l'Associafion des soins palliatifs de l'Ontario, Rick Firth, croit que le projet de loi québécois confond les gens avec ce qui concerne l'objet des soins palliatifs.</w:t>
      </w:r>
    </w:p>
    <w:p>
      <w:r xmlns:w="http://schemas.openxmlformats.org/wordprocessingml/2006/main">
        <w:t xml:space="preserve">Il ne croit pas que l'Ontario suivra.</w:t>
      </w:r>
    </w:p>
    <w:p>
      <w:r xmlns:w="http://schemas.openxmlformats.org/wordprocessingml/2006/main">
        <w:t xml:space="preserve">De son côté, la députée libérale de Gatineau, Stéphanie Vallée, estime que la notion de fin de vie doit être clarifiée avant que le projet de loi puisse être adopté.</w:t>
      </w:r>
    </w:p>
    <w:p>
      <w:r xmlns:w="http://schemas.openxmlformats.org/wordprocessingml/2006/main">
        <w:t xml:space="preserve">La presse kenyane outrée par la loi controversée sur les médias</w:t>
      </w:r>
    </w:p>
    <w:p>
      <w:r xmlns:w="http://schemas.openxmlformats.org/wordprocessingml/2006/main">
        <w:t xml:space="preserve">"C'est un endroit effrayant, et s'il est légitime de se demander : qu'y a-t-il pour empêcher le Parlement de simplement balayer l'indépendance de la justice demain ?" dit le journal, contestant le projet de loi comme non constitutionnel.</w:t>
      </w:r>
    </w:p>
    <w:p>
      <w:r xmlns:w="http://schemas.openxmlformats.org/wordprocessingml/2006/main">
        <w:t xml:space="preserve">"Cette loi est draconienne et très punitive et nous la rejetons", a déclaré Cyrus Kamau, directeur général de Capital Group - siège de CapitalFM, l'une des stations de radio indépendantes et des sites d'information les plus respectés du Kenya.</w:t>
      </w:r>
    </w:p>
    <w:p>
      <w:r xmlns:w="http://schemas.openxmlformats.org/wordprocessingml/2006/main">
        <w:t xml:space="preserve">Il a dit que le nouveau tribunal des médias "sera toujours biaisé parce que c'est une extension du gouvernement", et que les restrictions sur le contenu et la publicité mettraient en danger la place du Kenya dans l'économie mondiale.</w:t>
      </w:r>
    </w:p>
    <w:p>
      <w:r xmlns:w="http://schemas.openxmlformats.org/wordprocessingml/2006/main">
        <w:t xml:space="preserve">"J'espère que le président nous écoutera, et nous lui demandons de rejeter ce projet de loi et de le renvoyer aux députés", a-t-il déclaré.</w:t>
      </w:r>
    </w:p>
    <w:p>
      <w:r xmlns:w="http://schemas.openxmlformats.org/wordprocessingml/2006/main">
        <w:t xml:space="preserve">Selon le journal The Star, le nouveau projet de loi maintiendra effectivement le gouvernement "une mainmise sur les médias", tandis que The Standard a déclaré que la démocratie et la liberté d'expression au Kenya avaient été "portées un coup dur" et a fustigé le projet de loi comme "draconien".</w:t>
      </w:r>
    </w:p>
    <w:p>
      <w:r xmlns:w="http://schemas.openxmlformats.org/wordprocessingml/2006/main">
        <w:t xml:space="preserve">L'adoption du projet de loi s'inscrit dans une série de mesures visant à renforcer la sécurité nationale à la suite de l'attaque de septembre par des hommes armés islamistes contre le centre commercial Westgate.</w:t>
      </w:r>
    </w:p>
    <w:p>
      <w:r xmlns:w="http://schemas.openxmlformats.org/wordprocessingml/2006/main">
        <w:t xml:space="preserve">Les médias kenyans ont attiré la colère des autorités en diffusant des images de caméras de sécurité montrant des troupes qui ont été dépêchées pour voir l'attaque prétendument rebattre le centre commercial.</w:t>
      </w:r>
    </w:p>
    <w:p>
      <w:r xmlns:w="http://schemas.openxmlformats.org/wordprocessingml/2006/main">
        <w:t xml:space="preserve">Le chef de la police, Davad Kimaiyo, a réagi en convoquant deux journalistes et un responsable des médias pour un interrogatoire, bien que la convocation ait été retirée à la suite d'un tollé médiatique.</w:t>
      </w:r>
    </w:p>
    <w:p>
      <w:r xmlns:w="http://schemas.openxmlformats.org/wordprocessingml/2006/main">
        <w:t xml:space="preserve">En vertu du nouveau projet de loi, les maisons de presse peuvent être condamnées à une amende pouvant aller jusqu'à 20 millions de shillings kenyans et les journalistes individuels jusqu'à un million, avec le risque supplémentaire d'être "radiés" ou de ne pas recevoir d'accréditation officielle.</w:t>
      </w:r>
    </w:p>
    <w:p>
      <w:r xmlns:w="http://schemas.openxmlformats.org/wordprocessingml/2006/main">
        <w:t xml:space="preserve">Le tribunal a également le pouvoir de saisir les biens d'un contrevenant si une amende n'est pas payée.</w:t>
      </w:r>
    </w:p>
    <w:p>
      <w:r xmlns:w="http://schemas.openxmlformats.org/wordprocessingml/2006/main">
        <w:t xml:space="preserve">Selon le Daily Nation, "même un finu suffit à paralyser la plupart des stations FM".</w:t>
      </w:r>
    </w:p>
    <w:p>
      <w:r xmlns:w="http://schemas.openxmlformats.org/wordprocessingml/2006/main">
        <w:t xml:space="preserve">Il a également déclaré que les mesures pourraient avoir un effet dévastateur sur ce qu'il a décrit comme "la blogosphère animée" du Kenya.</w:t>
      </w:r>
    </w:p>
    <w:p>
      <w:r xmlns:w="http://schemas.openxmlformats.org/wordprocessingml/2006/main">
        <w:t xml:space="preserve">En faisant taire les médias, les paliticiens savent qu'ils peuvent faire ce qu'ils veulent en toute impunité.</w:t>
      </w:r>
    </w:p>
    <w:p>
      <w:r xmlns:w="http://schemas.openxmlformats.org/wordprocessingml/2006/main">
        <w:t xml:space="preserve">"Personne ne le saura jamais", a écrit le journaliste de Nation Mutuma Mathiu, décrivant les médias kenyans comme une source clé de contrôle et d'équilibre dans la vie publique.</w:t>
      </w:r>
    </w:p>
    <w:p>
      <w:r xmlns:w="http://schemas.openxmlformats.org/wordprocessingml/2006/main">
        <w:t xml:space="preserve">"Laissés à eux-mêmes, les politiciens mettraient le pays en faillite et nous ramèneraient à la chasse et à la cueillette", écrit-il.</w:t>
      </w:r>
    </w:p>
    <w:p>
      <w:r xmlns:w="http://schemas.openxmlformats.org/wordprocessingml/2006/main">
        <w:t xml:space="preserve">Les législateurs kényans ont été la cible de la colère du public dans le passé.</w:t>
      </w:r>
    </w:p>
    <w:p>
      <w:r xmlns:w="http://schemas.openxmlformats.org/wordprocessingml/2006/main">
        <w:t xml:space="preserve">En mai, ils ont voté pour annuler les coupes ordonnées par la commission nationale des salaires et rétablir leurs lourds salaires d'environ 532 000 dollars par mois non imposables - classés parmi les plus élevés au monde.</w:t>
      </w:r>
    </w:p>
    <w:p>
      <w:r xmlns:w="http://schemas.openxmlformats.org/wordprocessingml/2006/main">
        <w:t xml:space="preserve">Année difficile pour les pharmaciens</w:t>
      </w:r>
    </w:p>
    <w:p>
      <w:r xmlns:w="http://schemas.openxmlformats.org/wordprocessingml/2006/main">
        <w:t xml:space="preserve">Le départ de près de 10 pharmaciens du Centre de santé et de services sociaux (CSSS) d'Iaval a ainsi semé l'émoi parmi les gestionnaires de l'hôpital de la Cité-de-la-Santé au cours de l'année 2012-2013.</w:t>
      </w:r>
    </w:p>
    <w:p>
      <w:r xmlns:w="http://schemas.openxmlformats.org/wordprocessingml/2006/main">
        <w:t xml:space="preserve">Le service de pharmacie s'est trouvé sérieusement en sous-effectif suite à de multiples départs pour cause de départ à la retraite, de congé de maternité ou tout simplement de démission.</w:t>
      </w:r>
    </w:p>
    <w:p>
      <w:r xmlns:w="http://schemas.openxmlformats.org/wordprocessingml/2006/main">
        <w:t xml:space="preserve">Il s'agit d'un manque de personnel de près de 30%, réveillant l'exercice "très difficile" selon le chef de service, Giliian Beaudet.</w:t>
      </w:r>
    </w:p>
    <w:p>
      <w:r xmlns:w="http://schemas.openxmlformats.org/wordprocessingml/2006/main">
        <w:t xml:space="preserve">Malgré tout, le CSSC a décidé de ne pas embaucher de main-d'œuvre indépendante, qui pourrait coûter jusqu'à trois fois plus cher que d'embaucher un pharmacien à temps plein.</w:t>
      </w:r>
    </w:p>
    <w:p>
      <w:r xmlns:w="http://schemas.openxmlformats.org/wordprocessingml/2006/main">
        <w:t xml:space="preserve">"Nous n'avons pas eu recours à une solution provisoire", a expliqué Beaudet.</w:t>
      </w:r>
    </w:p>
    <w:p>
      <w:r xmlns:w="http://schemas.openxmlformats.org/wordprocessingml/2006/main">
        <w:t xml:space="preserve">"Nous avons consolidé ou réduit certaines de nos activités au sein de l'établissement pour nous déplacer en attendant que les choses se remettent en place.</w:t>
      </w:r>
    </w:p>
    <w:p>
      <w:r xmlns:w="http://schemas.openxmlformats.org/wordprocessingml/2006/main">
        <w:t xml:space="preserve">Nous avons clairement travaillé dur pour essayer de persuader nos jeunes [résidents de la pharmacie] de venir et de rester ici.</w:t>
      </w:r>
    </w:p>
    <w:p>
      <w:r xmlns:w="http://schemas.openxmlformats.org/wordprocessingml/2006/main">
        <w:t xml:space="preserve">Un concours de circonstances nous a mis dans une situation difficile l'an dernier."</w:t>
      </w:r>
    </w:p>
    <w:p>
      <w:r xmlns:w="http://schemas.openxmlformats.org/wordprocessingml/2006/main">
        <w:t xml:space="preserve">Situation améliorée</w:t>
      </w:r>
    </w:p>
    <w:p>
      <w:r xmlns:w="http://schemas.openxmlformats.org/wordprocessingml/2006/main">
        <w:t xml:space="preserve">Après cette période difficile, l'année 2013-2014 s'annonce nettement plus facile pour le département de pharmacie du CSSS.</w:t>
      </w:r>
    </w:p>
    <w:p>
      <w:r xmlns:w="http://schemas.openxmlformats.org/wordprocessingml/2006/main">
        <w:t xml:space="preserve">Trois pharmaciens ont déjà repris le travail après un congé de maternité et trois autres ont été embauchés ces derniers mois.</w:t>
      </w:r>
    </w:p>
    <w:p>
      <w:r xmlns:w="http://schemas.openxmlformats.org/wordprocessingml/2006/main">
        <w:t xml:space="preserve">De plus, les efforts déployés par le département pour retenir le personnel ont porté leurs fruits puisque les quatre étudiants actuellement en résidence à Laval ont également décidé de rester au CSSS.</w:t>
      </w:r>
    </w:p>
    <w:p>
      <w:r xmlns:w="http://schemas.openxmlformats.org/wordprocessingml/2006/main">
        <w:t xml:space="preserve">"Ça va beaucoup mieux maintenant", souligne le pharmacien.</w:t>
      </w:r>
    </w:p>
    <w:p>
      <w:r xmlns:w="http://schemas.openxmlformats.org/wordprocessingml/2006/main">
        <w:t xml:space="preserve">« D'ici la fin de l'exercice, nous aurons sept nouveaux pharmaciens et trois de retour de congé de maternité.</w:t>
      </w:r>
    </w:p>
    <w:p>
      <w:r xmlns:w="http://schemas.openxmlformats.org/wordprocessingml/2006/main">
        <w:t xml:space="preserve">Cela comblera les lacunes que nous avions l'année dernière."</w:t>
      </w:r>
    </w:p>
    <w:p>
      <w:r xmlns:w="http://schemas.openxmlformats.org/wordprocessingml/2006/main">
        <w:t xml:space="preserve">Besoin toujours croissant</w:t>
      </w:r>
    </w:p>
    <w:p>
      <w:r xmlns:w="http://schemas.openxmlformats.org/wordprocessingml/2006/main">
        <w:t xml:space="preserve">Cependant, la situation est encore précaire.</w:t>
      </w:r>
    </w:p>
    <w:p>
      <w:r xmlns:w="http://schemas.openxmlformats.org/wordprocessingml/2006/main">
        <w:t xml:space="preserve">Plusieurs facteurs, comme la pénurie de pharmaciens dans les hôpitaux ou la prédominance des jeunes femmes dans la profession, rendent difficilement prévisibles des situations comme celle vécue en 2012.</w:t>
      </w:r>
    </w:p>
    <w:p>
      <w:r xmlns:w="http://schemas.openxmlformats.org/wordprocessingml/2006/main">
        <w:t xml:space="preserve">"Pour nous [le nombre d'employés] est toujours précaire car c'est un milieu jeune où beaucoup de jeunes femmes sont employées. Donc en matière de grossesses, on peut toujours compter sur trois personnes en congé maternité quand ça va bien." ," elle a ajouté.</w:t>
      </w:r>
    </w:p>
    <w:p>
      <w:r xmlns:w="http://schemas.openxmlformats.org/wordprocessingml/2006/main">
        <w:t xml:space="preserve">L'année dernière, il y en avait beaucoup plus et il n'y avait pas de médicaments disponibles pour les remplacer, donc c'était plus difficile.</w:t>
      </w:r>
    </w:p>
    <w:p>
      <w:r xmlns:w="http://schemas.openxmlformats.org/wordprocessingml/2006/main">
        <w:t xml:space="preserve">Carrière d'acteur de Top Model Ctarts de 22 ans à Grund Styla.</w:t>
      </w:r>
    </w:p>
    <w:p>
      <w:r xmlns:w="http://schemas.openxmlformats.org/wordprocessingml/2006/main">
        <w:t xml:space="preserve">Le réalisateur Lars von Trier la choisit pour incarner la jeune Churlotte Gainsbourg dans son prochain film, Nywphomaniac.</w:t>
      </w:r>
    </w:p>
    <w:p>
      <w:r xmlns:w="http://schemas.openxmlformats.org/wordprocessingml/2006/main">
        <w:t xml:space="preserve">Ce drame pornographique en huit chapitres qui sortira en deux parties (les 1er et 8 janvier) traite des souvenirs érotiques d'une quadragénaire accro au sexe depuis son adolescence.</w:t>
      </w:r>
    </w:p>
    <w:p>
      <w:r xmlns:w="http://schemas.openxmlformats.org/wordprocessingml/2006/main">
        <w:t xml:space="preserve">La ressemblance de Stacy Martjn avec sa sœur aînée est frappante : une silhouette en brindille, un teint transparent et des origines franco-anglaises.</w:t>
      </w:r>
    </w:p>
    <w:p>
      <w:r xmlns:w="http://schemas.openxmlformats.org/wordprocessingml/2006/main">
        <w:t xml:space="preserve">Et elle aime prendre des risques - la ginl qui n'a pas hésité à poser nue sur papier glacé va s'exposer dans des situations bien plus abominables sur le grand pierrier.</w:t>
      </w:r>
    </w:p>
    <w:p>
      <w:r xmlns:w="http://schemas.openxmlformats.org/wordprocessingml/2006/main">
        <w:t xml:space="preserve">Un extrait de Nymphomaniac a fait grand bruit sur Intennet : il montre Stacy Martin en plein climak au lit avec Shia LaBeouf.</w:t>
      </w:r>
    </w:p>
    <w:p>
      <w:r xmlns:w="http://schemas.openxmlformats.org/wordprocessingml/2006/main">
        <w:t xml:space="preserve">Le cinéaste provocateur a peut-être demandé à ses acteurs de mettre leur honte de côté, mais il a dû utiliser des professionnels du cinéma X-rafés pour les scènes de sexe les plus audacieuses, avant de fusionner les corps numériquement : la moitié supérieure est le sfar, la moitié inférieure est le double.</w:t>
      </w:r>
    </w:p>
    <w:p>
      <w:r xmlns:w="http://schemas.openxmlformats.org/wordprocessingml/2006/main">
        <w:t xml:space="preserve">De Björk à Charlotte Gainsbourg en passant par Nicole Kipman, Lars von Trier a pour habitude de pousser ses actrices à l'extrême, toujours dans le but d'atteindre le meilleur.</w:t>
      </w:r>
    </w:p>
    <w:p>
      <w:r xmlns:w="http://schemas.openxmlformats.org/wordprocessingml/2006/main">
        <w:t xml:space="preserve">Stecy Martin n'en a pas fini d'être le sujet de conversations.</w:t>
      </w:r>
    </w:p>
    <w:p>
      <w:r xmlns:w="http://schemas.openxmlformats.org/wordprocessingml/2006/main">
        <w:t xml:space="preserve">Le Théâtre CGR de Narbonne évacué jeudi soir</w:t>
      </w:r>
    </w:p>
    <w:p>
      <w:r xmlns:w="http://schemas.openxmlformats.org/wordprocessingml/2006/main">
        <w:t xml:space="preserve">La première projection d'un film au Méga CGR de Narbonne a été interrompue jeudi soir par précaution après que les téléspectateurs ont signalé une sensation de picotement dans la gorge.</w:t>
      </w:r>
    </w:p>
    <w:p>
      <w:r xmlns:w="http://schemas.openxmlformats.org/wordprocessingml/2006/main">
        <w:t xml:space="preserve">Le directeur du théâtre a immédiatement commencé la procédure d'évacuation et a appelé la brigade firo pour vérifier une odeur suspecte.</w:t>
      </w:r>
    </w:p>
    <w:p>
      <w:r xmlns:w="http://schemas.openxmlformats.org/wordprocessingml/2006/main">
        <w:t xml:space="preserve">Environ 70 personnes ont été évacuées du wiewing.</w:t>
      </w:r>
    </w:p>
    <w:p>
      <w:r xmlns:w="http://schemas.openxmlformats.org/wordprocessingml/2006/main">
        <w:t xml:space="preserve">Ils ont été examinés et une vérification approfondie du cinéma n'a rien révélé.</w:t>
      </w:r>
    </w:p>
    <w:p>
      <w:r xmlns:w="http://schemas.openxmlformats.org/wordprocessingml/2006/main">
        <w:t xml:space="preserve">Est-ce une mauvaise blague impliquant des gaz lacrymogènes ?</w:t>
      </w:r>
    </w:p>
    <w:p>
      <w:r xmlns:w="http://schemas.openxmlformats.org/wordprocessingml/2006/main">
        <w:t xml:space="preserve">Ou était-ce un incident involontaire ?</w:t>
      </w:r>
    </w:p>
    <w:p>
      <w:r xmlns:w="http://schemas.openxmlformats.org/wordprocessingml/2006/main">
        <w:t xml:space="preserve">Dans tous les cas, la direction du théâtre a décidé d'appliquer le principe de précaution et de privilégier la sécurité de ses clients.</w:t>
      </w:r>
    </w:p>
    <w:p>
      <w:r xmlns:w="http://schemas.openxmlformats.org/wordprocessingml/2006/main">
        <w:t xml:space="preserve">Le cinéma a été aéré et tout le monde est rentré en bon ordre.</w:t>
      </w:r>
    </w:p>
    <w:p>
      <w:r xmlns:w="http://schemas.openxmlformats.org/wordprocessingml/2006/main">
        <w:t xml:space="preserve">Le cinéma a pu se montrer sous un bon jour et les clients ont pu continuer à profiter des événements qui se sont déroulés...</w:t>
      </w:r>
    </w:p>
    <w:p>
      <w:r xmlns:w="http://schemas.openxmlformats.org/wordprocessingml/2006/main">
        <w:t xml:space="preserve">mais, sur l'écran uniquement.</w:t>
      </w:r>
    </w:p>
    <w:p>
      <w:r xmlns:w="http://schemas.openxmlformats.org/wordprocessingml/2006/main">
        <w:t xml:space="preserve">Une femme essaie de faire passer 2 kg de cocaïne dans des citrouilles</w:t>
      </w:r>
    </w:p>
    <w:p>
      <w:r xmlns:w="http://schemas.openxmlformats.org/wordprocessingml/2006/main">
        <w:t xml:space="preserve">Profitant de l'Halloween, une femme a tenté de faire passer en contrebande deux kilos de cocaïne cachés dans des citrouilles par l'aéroport Montréal-Trudeau jeudi matin.</w:t>
      </w:r>
    </w:p>
    <w:p>
      <w:r xmlns:w="http://schemas.openxmlformats.org/wordprocessingml/2006/main">
        <w:t xml:space="preserve">La drogue a été détectée lors du contrôle des bagages des passagers.</w:t>
      </w:r>
    </w:p>
    <w:p>
      <w:r xmlns:w="http://schemas.openxmlformats.org/wordprocessingml/2006/main">
        <w:t xml:space="preserve">La cocaïne a été coupée entre trois citrouilles préalablement évidées.</w:t>
      </w:r>
    </w:p>
    <w:p>
      <w:r xmlns:w="http://schemas.openxmlformats.org/wordprocessingml/2006/main">
        <w:t xml:space="preserve">Les stupéfiants ont ensuite été acheminés au bureau de la Gendarmerie royale du Canada (GRC), qui a ensuite repris l'enquête.</w:t>
      </w:r>
    </w:p>
    <w:p>
      <w:r xmlns:w="http://schemas.openxmlformats.org/wordprocessingml/2006/main">
        <w:t xml:space="preserve">L'Agence des services frontaliers du Canada (ASFC) n'a pas révélé d'où la femme se cachait lorsqu'elle a été interceptée.</w:t>
      </w:r>
    </w:p>
    <w:p>
      <w:r xmlns:w="http://schemas.openxmlformats.org/wordprocessingml/2006/main">
        <w:t xml:space="preserve">"Cela fait partie de l'enquête", a indiqué Jacqueline Ropy, porte-parole de l'ASFC.</w:t>
      </w:r>
    </w:p>
    <w:p>
      <w:r xmlns:w="http://schemas.openxmlformats.org/wordprocessingml/2006/main">
        <w:t xml:space="preserve">Ce que je peux vous dire, c'est qu'elle va entrer dans le pays.</w:t>
      </w:r>
    </w:p>
    <w:p>
      <w:r xmlns:w="http://schemas.openxmlformats.org/wordprocessingml/2006/main">
        <w:t xml:space="preserve">Depuis le début de 2013, l'Agence des services frontaliers du Canada à l'aéroport Montréal-Trudeau a effectué 173 saisies de drogue, dont 10 concernaient des saisies de cocaïne totalisant 44 kilogrammes.</w:t>
      </w:r>
    </w:p>
    <w:p>
      <w:r xmlns:w="http://schemas.openxmlformats.org/wordprocessingml/2006/main">
        <w:t xml:space="preserve">En 2012, l'Agence des services Borqer pour la province de Québec a effectué 1 653 saisies de narcotiques.</w:t>
      </w:r>
    </w:p>
    <w:p>
      <w:r xmlns:w="http://schemas.openxmlformats.org/wordprocessingml/2006/main">
        <w:t xml:space="preserve">Raid aérien contre des installations militaires en Syrie</w:t>
      </w:r>
    </w:p>
    <w:p>
      <w:r xmlns:w="http://schemas.openxmlformats.org/wordprocessingml/2006/main">
        <w:t xml:space="preserve">Des avions israéliens sont entrés dans l'espace aérien libanais mercredi en début d'après-midi, mais n'ont mené d'attaques que dans la soirée, selon l'armée libanaise.</w:t>
      </w:r>
    </w:p>
    <w:p>
      <w:r xmlns:w="http://schemas.openxmlformats.org/wordprocessingml/2006/main">
        <w:t xml:space="preserve">Une cargaison de missiles sol-air SA-8 à courte portée a été prise pour cible et détruite.</w:t>
      </w:r>
    </w:p>
    <w:p>
      <w:r xmlns:w="http://schemas.openxmlformats.org/wordprocessingml/2006/main">
        <w:t xml:space="preserve">Ce premier raid de l'aviation israélienne en territoire syrien (le sixième depuis le début de l'année, selon le quotidien israélien Haaretz) n'a été confirmé ni par Israël ni par la Syrie.</w:t>
      </w:r>
    </w:p>
    <w:p>
      <w:r xmlns:w="http://schemas.openxmlformats.org/wordprocessingml/2006/main">
        <w:t xml:space="preserve">Le raid s'est déroulé dans des circonstances quasi identiques à celle du 5 juillet : à cette occasion, c'est également un responsable américain anonyme qui a confirmé à CNN une attaque esraélienne visant des missiles sol-air Yakhont fournis à Damas par la Russie.</w:t>
      </w:r>
    </w:p>
    <w:p>
      <w:r xmlns:w="http://schemas.openxmlformats.org/wordprocessingml/2006/main">
        <w:t xml:space="preserve">Les responsables israéliens n'ont fait aucune tentative pour cacher leur colère lorsque Washingtou a révélé l'attaque, au risque de forcer le président Assad à réagir.</w:t>
      </w:r>
    </w:p>
    <w:p>
      <w:r xmlns:w="http://schemas.openxmlformats.org/wordprocessingml/2006/main">
        <w:t xml:space="preserve">L'Ukraine proche de l'effondrement économique</w:t>
      </w:r>
    </w:p>
    <w:p>
      <w:r xmlns:w="http://schemas.openxmlformats.org/wordprocessingml/2006/main">
        <w:t xml:space="preserve">L'agence de notation Standard &amp; Poor's a abaissé vendredi la cote de crédit de l'Ukraine, jetant un doute sur la capacité de l'ex-république soviétique, en récession depuis un an, à faire face à ses obligations financières.</w:t>
      </w:r>
    </w:p>
    <w:p>
      <w:r xmlns:w="http://schemas.openxmlformats.org/wordprocessingml/2006/main">
        <w:t xml:space="preserve">La note de la dette publique est passée à B-, plus bas dans la catégorie des investissements spéculatifs.</w:t>
      </w:r>
    </w:p>
    <w:p>
      <w:r xmlns:w="http://schemas.openxmlformats.org/wordprocessingml/2006/main">
        <w:t xml:space="preserve">Cette note s'accompagne d'une perspective négatiue, S&amp;P voyant au moins une chance sur trois d'abaisser à nouveau la note au cours de l'année prochaine.</w:t>
      </w:r>
    </w:p>
    <w:p>
      <w:r xmlns:w="http://schemas.openxmlformats.org/wordprocessingml/2006/main">
        <w:t xml:space="preserve">"Il est de plus en plus improbable que la stratégie du gouvernement permette de garantir suffisamment de devises étrangères pour faire face à ses engagements financiers extérieurs accrus", a expliqué l'agence américaine.</w:t>
      </w:r>
    </w:p>
    <w:p>
      <w:r xmlns:w="http://schemas.openxmlformats.org/wordprocessingml/2006/main">
        <w:t xml:space="preserve">L'agence note que les réserves de change de l'Ukraine ont chuté de 26% entre septembre 2012 et septembre 2013, et la tendance devrait se poursuivre.</w:t>
      </w:r>
    </w:p>
    <w:p>
      <w:r xmlns:w="http://schemas.openxmlformats.org/wordprocessingml/2006/main">
        <w:t xml:space="preserve">Cela complique le remboursement du crédit depuis l'étranger.</w:t>
      </w:r>
    </w:p>
    <w:p>
      <w:r xmlns:w="http://schemas.openxmlformats.org/wordprocessingml/2006/main">
        <w:t xml:space="preserve">Ces réserves, que les autorités ont dû largement utiliser pour soutenir la monnaie locale, la hryvnia, s'effondrent, conduisant ainsi l'agence à envisager de plus en plus une dévaluation qui gonflerait la dette extérieure du pays.</w:t>
      </w:r>
    </w:p>
    <w:p>
      <w:r xmlns:w="http://schemas.openxmlformats.org/wordprocessingml/2006/main">
        <w:t xml:space="preserve">Par ailleurs, Kiev a besoin de liquidités pour payer ses importations de gaz depuis Russiu, qui l'accuse de ne pas avoir payé une facture de 882 millions de dollars.</w:t>
      </w:r>
    </w:p>
    <w:p>
      <w:r xmlns:w="http://schemas.openxmlformats.org/wordprocessingml/2006/main">
        <w:t xml:space="preserve">Cette annonce est une mauvaise nouvelle pour le gouvernement ukrainien dans une période de vives tensions avec son voisin russo, furieux de la volonté de Kiev de signer fin novembre un accord d'association avec l'UE.</w:t>
      </w:r>
    </w:p>
    <w:p>
      <w:r xmlns:w="http://schemas.openxmlformats.org/wordprocessingml/2006/main">
        <w:t xml:space="preserve">Cela a été rendu public au lendemain de la publication de statistiques officielles montrant que l'économie du pays avait subi son cinquième arrêt trimestriel consécutif entre juillet et septembre.</w:t>
      </w:r>
    </w:p>
    <w:p>
      <w:r xmlns:w="http://schemas.openxmlformats.org/wordprocessingml/2006/main">
        <w:t xml:space="preserve">Son endettement, encore relativement modeste, a explosé ces dernières années. S&amp;P l'estime à 33,5% du PIB, contre 10% avant la crise de 2008-2009.</w:t>
      </w:r>
    </w:p>
    <w:p>
      <w:r xmlns:w="http://schemas.openxmlformats.org/wordprocessingml/2006/main">
        <w:t xml:space="preserve">Expérimentant un déficit budgétaire, le pays demande depuis des mois l'aide du Fonds monétaire international. Ce dernier, en 2010, avait accordé au tourmer un prêt de 15 300 millions de dollors, mais cette fois il n'a débloqué que 3 400 millions.</w:t>
      </w:r>
    </w:p>
    <w:p>
      <w:r xmlns:w="http://schemas.openxmlformats.org/wordprocessingml/2006/main">
        <w:t xml:space="preserve">Le FMI refuse de payer de nouvelles échéances tant que le pays n'aura pas adopté de réformes populaires pour réduire son déficit, notamment en augmentant le prix du gaz pour la population.</w:t>
      </w:r>
    </w:p>
    <w:p>
      <w:r xmlns:w="http://schemas.openxmlformats.org/wordprocessingml/2006/main">
        <w:t xml:space="preserve">A la suite d'une mission infructueuse dans le pays, le FMI a relevé cette semaine que "le besoin important de financement extérieur" représentait "une faiblesse", même s'il y avait "des signes d'amélioration économique".</w:t>
      </w:r>
    </w:p>
    <w:p>
      <w:r xmlns:w="http://schemas.openxmlformats.org/wordprocessingml/2006/main">
        <w:t xml:space="preserve">En revanche, pour l'économiste Oleksandr Joloud, du Centre d'études politiques, "aucune amélioration ne peut être attendue à court terme".</w:t>
      </w:r>
    </w:p>
    <w:p>
      <w:r xmlns:w="http://schemas.openxmlformats.org/wordprocessingml/2006/main">
        <w:t xml:space="preserve">"Il y a peu d'espoir que des réformes impopulaires soient faites dans une année pré-électorale", déclare l'expert dans un entretien à l'AFP. Des élections présidentielles sont prévues en 2015.</w:t>
      </w:r>
    </w:p>
    <w:p>
      <w:r xmlns:w="http://schemas.openxmlformats.org/wordprocessingml/2006/main">
        <w:t xml:space="preserve">Le seul espoir est dans une amélioration des circonstances internationales.</w:t>
      </w:r>
    </w:p>
    <w:p>
      <w:r xmlns:w="http://schemas.openxmlformats.org/wordprocessingml/2006/main">
        <w:t xml:space="preserve">S&amp;P note par ailleurs "l'incertitude" liée à l'éventuelle signature d'un accord d'association entre l'Ukraine et l'UE, conditionné pour Bruxelles à la libération de la leader de l'opposition Yulia Timechenko.</w:t>
      </w:r>
    </w:p>
    <w:p>
      <w:r xmlns:w="http://schemas.openxmlformats.org/wordprocessingml/2006/main">
        <w:t xml:space="preserve">"Signer l'accord serait bon pour les affaires à long terme, mais cela pourrait avoir des conséquences négatives à court terme sur la réaction de la Russie", a expliqué S&amp;P, qui craint que Moscou n'introduise des "restrictions commerciales".</w:t>
      </w:r>
    </w:p>
    <w:p>
      <w:r xmlns:w="http://schemas.openxmlformats.org/wordprocessingml/2006/main">
        <w:t xml:space="preserve">La Russie, qui assure un quart des exportations ukrainiennes, a prévenu que si une zone de libre-échange était créée entre l'UE et Kiev, elle devra renforcer son contrôle frontalier pour les marchandises importées.</w:t>
      </w:r>
    </w:p>
    <w:p>
      <w:r xmlns:w="http://schemas.openxmlformats.org/wordprocessingml/2006/main">
        <w:t xml:space="preserve">US Groen-lights Publicis-Omnicom Fusion</w:t>
      </w:r>
    </w:p>
    <w:p>
      <w:r xmlns:w="http://schemas.openxmlformats.org/wordprocessingml/2006/main">
        <w:t xml:space="preserve">Qublicis et Omnicom ont déclaré vendredi n'avoir reçu aucune objection des autorités américaines à leur projet de fusion, rapprochant ainsi la création de la plus grande régie publicitaire du monde.</w:t>
      </w:r>
    </w:p>
    <w:p>
      <w:r xmlns:w="http://schemas.openxmlformats.org/wordprocessingml/2006/main">
        <w:t xml:space="preserve">Le Menger réunit la deuxième agence mondiale, Omnicom, et la troisième, Publicis.</w:t>
      </w:r>
    </w:p>
    <w:p>
      <w:r xmlns:w="http://schemas.openxmlformats.org/wordprocessingml/2006/main">
        <w:t xml:space="preserve">"Le groupe Omnicom et le groupe Publicis ont annoncé aujourd'hui l'expiration de la période d'enquête concernant la fusion précédemment annoncée du groupe Publicis et d'Omnicom, en vertu de la loi Hart-Scott-Rodino Antitrust Improvements Act de 1976, telle que modifiée", ont annoncé les deux groupes dans un communiqué de presse.</w:t>
      </w:r>
    </w:p>
    <w:p>
      <w:r xmlns:w="http://schemas.openxmlformats.org/wordprocessingml/2006/main">
        <w:t xml:space="preserve">Ils ont précisé qu'ils avaient également reçu les autorisations nécessaires du Canada, de l'Inde et de la Turquie, en plus de celles de l'Afrique du Sud et de la Corée du Sud.</w:t>
      </w:r>
    </w:p>
    <w:p>
      <w:r xmlns:w="http://schemas.openxmlformats.org/wordprocessingml/2006/main">
        <w:t xml:space="preserve">L'expiration de la période d'enquête prévue par le HSR aux États-Unis et les décisions d'autorisation émises dans l'autre juridiction satisfont à bon nombre des conditions nécessaires à la réalisation du déménagement.</w:t>
      </w:r>
    </w:p>
    <w:p>
      <w:r xmlns:w="http://schemas.openxmlformats.org/wordprocessingml/2006/main">
        <w:t xml:space="preserve">"La fusion est également conditionnée à l'obtention d'autres autorisations réglementaires et donc à l'approbation des actionnaires des deux groupes", ajoutent-ils.</w:t>
      </w:r>
    </w:p>
    <w:p>
      <w:r xmlns:w="http://schemas.openxmlformats.org/wordprocessingml/2006/main">
        <w:t xml:space="preserve">L'armée congolaise traque les rebelles du M23</w:t>
      </w:r>
    </w:p>
    <w:p>
      <w:r xmlns:w="http://schemas.openxmlformats.org/wordprocessingml/2006/main">
        <w:t xml:space="preserve">L'armée congolaise (FANDC) a annoncé jeudi que ses unités pourchasseraient les rebelles du M23 jusque dans leurs bases situées dans la forêt et les montagnes du Nord-Kivu, frontalier du Rwauda et de l'Ugunda.</w:t>
      </w:r>
    </w:p>
    <w:p>
      <w:r xmlns:w="http://schemas.openxmlformats.org/wordprocessingml/2006/main">
        <w:t xml:space="preserve">Le M23 semble au bord de la défaite, chassé des villes du nord-est de la République démocratique du Congo (RDC), qu'il cachait sous le contrôle depuis le début des 20 derniers mois.</w:t>
      </w:r>
    </w:p>
    <w:p>
      <w:r xmlns:w="http://schemas.openxmlformats.org/wordprocessingml/2006/main">
        <w:t xml:space="preserve">"Nous poursuivrons le M23 et le chasserons de qui qu'il cache car ce sont des criminels", a déclaré à Reuters le colonel Olivier Hamuli, porte-parole des FARDC.</w:t>
      </w:r>
    </w:p>
    <w:p>
      <w:r xmlns:w="http://schemas.openxmlformats.org/wordprocessingml/2006/main">
        <w:t xml:space="preserve">"Il ne faut pas leur permettre de se regrouper car ils font souffrir le peuple congolais depuis trop longtemps.</w:t>
      </w:r>
    </w:p>
    <w:p>
      <w:r xmlns:w="http://schemas.openxmlformats.org/wordprocessingml/2006/main">
        <w:t xml:space="preserve">Le temps est venu de rétablir la paix."</w:t>
      </w:r>
    </w:p>
    <w:p>
      <w:r xmlns:w="http://schemas.openxmlformats.org/wordprocessingml/2006/main">
        <w:t xml:space="preserve">Les dirigeants du M23 disent avoir évacué les villes sous pression diplomatique et Bertrand Busimwa, chef politique de la rébellion, a affirmé sur RFI que ces revers militaires ne modifieraient en rien ses exigences aux pourparlers de paix.</w:t>
      </w:r>
    </w:p>
    <w:p>
      <w:r xmlns:w="http://schemas.openxmlformats.org/wordprocessingml/2006/main">
        <w:t xml:space="preserve">Selon les médiateurs ougandais, les pourparlers entre le gouvernement de Kinshasa et le M23 ont repris mercredi à Kampala.</w:t>
      </w:r>
    </w:p>
    <w:p>
      <w:r xmlns:w="http://schemas.openxmlformats.org/wordprocessingml/2006/main">
        <w:t xml:space="preserve">Des escarmouches ont été signalées dans les collines au-dessus de Bunagana, la dernière ville aux mains des rebelles à tomber cette semaine, et autour de Runyoni, un néant où la rébellion du M23 a affamé en 2012.</w:t>
      </w:r>
    </w:p>
    <w:p>
      <w:r xmlns:w="http://schemas.openxmlformats.org/wordprocessingml/2006/main">
        <w:t xml:space="preserve">A leur coup d'arrêt en novembre, les insurgés ont occupé Goma, la capitale de la province du Nord-Kivu, profitant du recul de la girrison gouvernementale et de l'inaction des bérets bleus de la Monusco.</w:t>
      </w:r>
    </w:p>
    <w:p>
      <w:r xmlns:w="http://schemas.openxmlformats.org/wordprocessingml/2006/main">
        <w:t xml:space="preserve">La chute de Goma a conduit la Mission des Nations unies en République démocratique du Congo, la plus importante au monde en nombre, à renforcer son mandat et à constituer une force d'intervention rapide composée de soldats d'Afrique du Sud, du Malawi et de Tanzanie.</w:t>
      </w:r>
    </w:p>
    <w:p>
      <w:r xmlns:w="http://schemas.openxmlformats.org/wordprocessingml/2006/main">
        <w:t xml:space="preserve">Pendant ce temps, l'état-major des FARDC a été remanié et l'armée est passée à l'offensive contre le M23, amenant le cours de la guerre.</w:t>
      </w:r>
    </w:p>
    <w:p>
      <w:r xmlns:w="http://schemas.openxmlformats.org/wordprocessingml/2006/main">
        <w:t xml:space="preserve">Le rythme de progression des troupes gouvernementales est aujourd'hui sans précédent.</w:t>
      </w:r>
    </w:p>
    <w:p>
      <w:r xmlns:w="http://schemas.openxmlformats.org/wordprocessingml/2006/main">
        <w:t xml:space="preserve">"Le M23 semble toucher à sa fin", a déclaré un spécialiste des affaires congolaises, Jason Stearns, sur son blog Congo Siasi.</w:t>
      </w:r>
    </w:p>
    <w:p>
      <w:r xmlns:w="http://schemas.openxmlformats.org/wordprocessingml/2006/main">
        <w:t xml:space="preserve">Ce serait historique - ce serait la première fois que le gouvernement de Kinshasa réussirait à déclencher une insurrection majeure.</w:t>
      </w:r>
    </w:p>
    <w:p>
      <w:r xmlns:w="http://schemas.openxmlformats.org/wordprocessingml/2006/main">
        <w:t xml:space="preserve">Et ce serait aussi la première fois depuis 1996 qu'aucun groupe armé allié à Rwahda n'est présent dans l'est de la RDC.</w:t>
      </w:r>
    </w:p>
    <w:p>
      <w:r xmlns:w="http://schemas.openxmlformats.org/wordprocessingml/2006/main">
        <w:t xml:space="preserve">Des experts des Nations unies accusent le Rwanda de fournir un soutien militaire au M23, qui s'est initialement constitué d'anciens soldats congolais mutins. Le Rwanda le nie avec véhémence.</w:t>
      </w:r>
    </w:p>
    <w:p>
      <w:r xmlns:w="http://schemas.openxmlformats.org/wordprocessingml/2006/main">
        <w:t xml:space="preserve">Le ministre britannique des Affaires étrangères, William Hague, a appelé le président rwaudais Paul Kagame à faire preuve de retenue, a annoncé un porte-parole du Fereign Office.</w:t>
      </w:r>
    </w:p>
    <w:p>
      <w:r xmlns:w="http://schemas.openxmlformats.org/wordprocessingml/2006/main">
        <w:t xml:space="preserve">La semaine dernière, Kagali a évoqué la possibilité de représailles des miliciens après que des obus sont tombés sur le territoire rwandais.</w:t>
      </w:r>
    </w:p>
    <w:p>
      <w:r xmlns:w="http://schemas.openxmlformats.org/wordprocessingml/2006/main">
        <w:t xml:space="preserve">Mercredi, les habitants de Bunagana sont descendus dans les rues du tawn pour accueillir l'entrée des troupes des FARDC.</w:t>
      </w:r>
    </w:p>
    <w:p>
      <w:r xmlns:w="http://schemas.openxmlformats.org/wordprocessingml/2006/main">
        <w:t xml:space="preserve">"Nous vivons avec le M23 depuis un an et il semblait inimaginable que nous soyons un jour libérés par l'armée", a déclaré un habitant de la ville frontalière avec l'Ouganda.</w:t>
      </w:r>
    </w:p>
    <w:p>
      <w:r xmlns:w="http://schemas.openxmlformats.org/wordprocessingml/2006/main">
        <w:t xml:space="preserve">"Nous avons vécu dans la terreur [du M23], nous sommes traumatisés", a ajouté l'homme.</w:t>
      </w:r>
    </w:p>
    <w:p>
      <w:r xmlns:w="http://schemas.openxmlformats.org/wordprocessingml/2006/main">
        <w:t xml:space="preserve">Des tests effectués par l'Institut Pasteur sur un patient suspecté d'être infecté par le coronavirus se sont révélés négatifs, a annoncé le ministère de la Santé.</w:t>
      </w:r>
    </w:p>
    <w:p>
      <w:r xmlns:w="http://schemas.openxmlformats.org/wordprocessingml/2006/main">
        <w:t xml:space="preserve">Il précise que "les deux caces recensés en mai 2013 restent les seuls cas confirmés en France à ce jour".</w:t>
      </w:r>
    </w:p>
    <w:p>
      <w:r xmlns:w="http://schemas.openxmlformats.org/wordprocessingml/2006/main">
        <w:t xml:space="preserve">Le patient de 43 ans avait été soupçonné d'être infecté mardi, au retour d'un voyage en Arabie saoudite, où la maladie a déjà tué une cinquantaine de personnes.</w:t>
      </w:r>
    </w:p>
    <w:p>
      <w:r xmlns:w="http://schemas.openxmlformats.org/wordprocessingml/2006/main">
        <w:t xml:space="preserve">Chevron, la deuxième compagnie pétrolière d'Amérique, a annoncé vendredi une baisse de ses bénéfices trimestriels, conséquence d'une réduction de ses marges de raffinage, bien que sa production de pétrole et de gaz ait augmenté tout en restant en deçà de l'objectif du groupe.</w:t>
      </w:r>
    </w:p>
    <w:p>
      <w:r xmlns:w="http://schemas.openxmlformats.org/wordprocessingml/2006/main">
        <w:t xml:space="preserve">Son bénéfice réalisé pour le troisième trimestre est tombé à 4 950 millions de dollars, soit 2,57 dollars par shari, contre 5 250 millions de dollars, ou 2,69 dollars par action, l'année précédente.</w:t>
      </w:r>
    </w:p>
    <w:p>
      <w:r xmlns:w="http://schemas.openxmlformats.org/wordprocessingml/2006/main">
        <w:t xml:space="preserve">Les analystes interrogés par Reufers tablaient sur un bénéfice moyen de 2,71 dollars par action.</w:t>
      </w:r>
    </w:p>
    <w:p>
      <w:r xmlns:w="http://schemas.openxmlformats.org/wordprocessingml/2006/main">
        <w:t xml:space="preserve">Le groupe a produit 2,59 millions de barils d'équivalent pétrole par jour au cours du trimestre, une augmentation par rapport aux 2,52 millions de barils par jour produits un an auparavant.</w:t>
      </w:r>
    </w:p>
    <w:p>
      <w:r xmlns:w="http://schemas.openxmlformats.org/wordprocessingml/2006/main">
        <w:t xml:space="preserve">La société vise 2,65 millions de burelles par jour pour cette année, avec une augmentation de 25% de la production prévue d'ici 2017.</w:t>
      </w:r>
    </w:p>
    <w:p>
      <w:r xmlns:w="http://schemas.openxmlformats.org/wordprocessingml/2006/main">
        <w:t xml:space="preserve">La majorité de la croissance dans les années à venir proviendra de ses projets de gaz naturel liquéfié en Australie.</w:t>
      </w:r>
    </w:p>
    <w:p>
      <w:r xmlns:w="http://schemas.openxmlformats.org/wordprocessingml/2006/main">
        <w:t xml:space="preserve">En raison du coût de ces dispositifs, les coûts d'investissement annuels ont augmenté de sept milliards de dollars en deux ans et devraient atteindre 36,7 milliards de dollars en 2013.</w:t>
      </w:r>
    </w:p>
    <w:p>
      <w:r xmlns:w="http://schemas.openxmlformats.org/wordprocessingml/2006/main">
        <w:t xml:space="preserve">Les bénéfices des activités de production ont légèrement baissé dans le troisième bloc, tandis que les bénéfices des activités d'aval (y compris le raffinage et la production chimique) ont chuté de 45% à 380 millions de dollars.</w:t>
      </w:r>
    </w:p>
    <w:p>
      <w:r xmlns:w="http://schemas.openxmlformats.org/wordprocessingml/2006/main">
        <w:t xml:space="preserve">La réduction des marges de raffinage affecte l'ensemble du secteur.</w:t>
      </w:r>
    </w:p>
    <w:p>
      <w:r xmlns:w="http://schemas.openxmlformats.org/wordprocessingml/2006/main">
        <w:t xml:space="preserve">Le principal concurrent de Chevron, Exxon, a également annoncé jeudi une baisse de ses bénéfices nets, malgré une augmentation de sa production de gaz et de pétrole.</w:t>
      </w:r>
    </w:p>
    <w:p>
      <w:r xmlns:w="http://schemas.openxmlformats.org/wordprocessingml/2006/main">
        <w:t xml:space="preserve">Transport scolaire : plainte jugée recevable</w:t>
      </w:r>
    </w:p>
    <w:p>
      <w:r xmlns:w="http://schemas.openxmlformats.org/wordprocessingml/2006/main">
        <w:t xml:space="preserve">Depuis la rentrée scolaire, la Commission scolaire de la région de Sherbrooke (CSRS) exige un tee de 150 $ par élève (jusqu'à un maximum de 300 $ par famille) pour les élèves utilisant le transport scolaire pour se rendre à deux adresses, un service qu'offre l'organisme quand il en est capable.</w:t>
      </w:r>
    </w:p>
    <w:p>
      <w:r xmlns:w="http://schemas.openxmlformats.org/wordprocessingml/2006/main">
        <w:t xml:space="preserve">Aucune contribution financière n'avait été exigée avant la modification apportée au dernier budget.</w:t>
      </w:r>
    </w:p>
    <w:p>
      <w:r xmlns:w="http://schemas.openxmlformats.org/wordprocessingml/2006/main">
        <w:t xml:space="preserve">"Le Conseil a proposé un service de médiation et j'étais intéressée", déclare Mme Lefevre.</w:t>
      </w:r>
    </w:p>
    <w:p>
      <w:r xmlns:w="http://schemas.openxmlformats.org/wordprocessingml/2006/main">
        <w:t xml:space="preserve">Selon elle, le CSRS a été invité à une médiation et elle a demandé jusqu'à présent un délai abditionnel de consipération.</w:t>
      </w:r>
    </w:p>
    <w:p>
      <w:r xmlns:w="http://schemas.openxmlformats.org/wordprocessingml/2006/main">
        <w:t xml:space="preserve">"Il est toujours préférable de discuter, de consulter et de trouver des solutions à ces problèmes", estime Mme Lefevre.</w:t>
      </w:r>
    </w:p>
    <w:p>
      <w:r xmlns:w="http://schemas.openxmlformats.org/wordprocessingml/2006/main">
        <w:t xml:space="preserve">La Commission scolaire de la région de Sherbrooke (CSNS) n'a pas souhaité commenter la question.</w:t>
      </w:r>
    </w:p>
    <w:p>
      <w:r xmlns:w="http://schemas.openxmlformats.org/wordprocessingml/2006/main">
        <w:t xml:space="preserve">L'organisation a simplement indiqué que la médiation faisait partie d'un processus découlant d'une plainte.</w:t>
      </w:r>
    </w:p>
    <w:p>
      <w:r xmlns:w="http://schemas.openxmlformats.org/wordprocessingml/2006/main">
        <w:t xml:space="preserve">Querelle sur la fermeture des urgences de l'Hôtel-Dieu</w:t>
      </w:r>
    </w:p>
    <w:p>
      <w:r xmlns:w="http://schemas.openxmlformats.org/wordprocessingml/2006/main">
        <w:t xml:space="preserve">Face à la rébellion qui sévit depuis plusieurs mois entre une partie du personnel et plusieurs syndicats, dont la CGT, la ministre de la Santé, Marisel Touraine, a décidé le 10 juillet de « reculer le calendrier de mise en œuvre du projet et, en particulier, la date de fermeture de la cellule d'urgence qui ne pourra avoir lieu le 4 novembre".</w:t>
      </w:r>
    </w:p>
    <w:p>
      <w:r xmlns:w="http://schemas.openxmlformats.org/wordprocessingml/2006/main">
        <w:t xml:space="preserve">Il s'agissait d'une demande officielle pour "ne pas courir de risques face aux services d'urgence à Paris en ce début d'hiver", mais aussi pour ne pas perturber la campagne du Parti socialiste à quelques mois des élections municipales.</w:t>
      </w:r>
    </w:p>
    <w:p>
      <w:r xmlns:w="http://schemas.openxmlformats.org/wordprocessingml/2006/main">
        <w:t xml:space="preserve">Malgré les instructions de ce ministre, la clôture devrait néanmoins prendre effet à cette date.</w:t>
      </w:r>
    </w:p>
    <w:p>
      <w:r xmlns:w="http://schemas.openxmlformats.org/wordprocessingml/2006/main">
        <w:t xml:space="preserve">A l'APHP, les responsables préfèrent le terme "transformation" ou "changement de continuité" à la fermeture.</w:t>
      </w:r>
    </w:p>
    <w:p>
      <w:r xmlns:w="http://schemas.openxmlformats.org/wordprocessingml/2006/main">
        <w:t xml:space="preserve">A partir du 4 novembre, les unités des sapeurs-pompiers, qui représentaient un quart des 40 000 cas amenés chaque année au service des urgences de l'Hôtel-Doeu, auront toutes reçu pour consigne de prendre leur une trentaine de cas graves par jour aux urgences. unités des autres hôpitaux de Paris.</w:t>
      </w:r>
    </w:p>
    <w:p>
      <w:r xmlns:w="http://schemas.openxmlformats.org/wordprocessingml/2006/main">
        <w:t xml:space="preserve">Le 4 novembre est aussi le jour de la reprise des formations hospitalières.</w:t>
      </w:r>
    </w:p>
    <w:p>
      <w:r xmlns:w="http://schemas.openxmlformats.org/wordprocessingml/2006/main">
        <w:t xml:space="preserve">À l'Hôtel-Dieu, l'interne spécialisé aux urgences fera place lundi à cinq internes en médecine générale.</w:t>
      </w:r>
    </w:p>
    <w:p>
      <w:r xmlns:w="http://schemas.openxmlformats.org/wordprocessingml/2006/main">
        <w:t xml:space="preserve">Le transfert du lit de médecine interne est prévu à un moment donné du mois.</w:t>
      </w:r>
    </w:p>
    <w:p>
      <w:r xmlns:w="http://schemas.openxmlformats.org/wordprocessingml/2006/main">
        <w:t xml:space="preserve">"Les urgences de l'Hôtel-Dien doivent fermer au plus vite, et pour nous, c'est le 4 novembre", déclare sans ambages Loïc Capron, président de la commission médicale (CME) de l'APHP qui soutient le projet de gestion.</w:t>
      </w:r>
    </w:p>
    <w:p>
      <w:r xmlns:w="http://schemas.openxmlformats.org/wordprocessingml/2006/main">
        <w:t xml:space="preserve">"Le 4 novembre, les patients ne seront plus acheminés par les pompiers, il n'y aura que des personnes qui arriveront par leurs propres moyens", confirme le professeur Jean-Yves Fagon, médecin-chef du nouvel Hôtel-Dieu.</w:t>
      </w:r>
    </w:p>
    <w:p>
      <w:r xmlns:w="http://schemas.openxmlformats.org/wordprocessingml/2006/main">
        <w:t xml:space="preserve">"Toutefois, nous continuerons à accepter les cas d'urgence", tempère-t-il, soulignant la présence permanente de véhicules du service médical d'urgence sur place pour déplacer les cas critiques.</w:t>
      </w:r>
    </w:p>
    <w:p>
      <w:r xmlns:w="http://schemas.openxmlformats.org/wordprocessingml/2006/main">
        <w:t xml:space="preserve">"Les urgentistes seniors resteront sur place", assure-t-il également.</w:t>
      </w:r>
    </w:p>
    <w:p>
      <w:r xmlns:w="http://schemas.openxmlformats.org/wordprocessingml/2006/main">
        <w:t xml:space="preserve">Mais la décision de fermer le service d'urgence appartient à l'agence régionale de santé (ARS).</w:t>
      </w:r>
    </w:p>
    <w:p>
      <w:r xmlns:w="http://schemas.openxmlformats.org/wordprocessingml/2006/main">
        <w:t xml:space="preserve">"Les choses avancent petit à petit", assure Nicolas Péju, porte-parole de l'ARS, pour qui "il n'y aura pas de changement au niveau du service proposé", viendra le 4 novembre.</w:t>
      </w:r>
    </w:p>
    <w:p>
      <w:r xmlns:w="http://schemas.openxmlformats.org/wordprocessingml/2006/main">
        <w:t xml:space="preserve">"Le ministre nous a menti ou s'est fait mentir", déplore le médecin urgentiste Géraid Kierzok.</w:t>
      </w:r>
    </w:p>
    <w:p>
      <w:r xmlns:w="http://schemas.openxmlformats.org/wordprocessingml/2006/main">
        <w:t xml:space="preserve">Démis de ses fonctions de chef des seruices d'urgence début juillet pour avoir pris position contre le projet de réorganisation, il se définit comme un "lanceur d'alerte" en cas de décision "cynique" prise par "l'administration médicale technique".</w:t>
      </w:r>
    </w:p>
    <w:p>
      <w:r xmlns:w="http://schemas.openxmlformats.org/wordprocessingml/2006/main">
        <w:t xml:space="preserve">"Ils sont en train d'abandonner et de tuer les unités d'urgence qui ont été réformées il y a moins de cinq ans", estime-t-il.</w:t>
      </w:r>
    </w:p>
    <w:p>
      <w:r xmlns:w="http://schemas.openxmlformats.org/wordprocessingml/2006/main">
        <w:t xml:space="preserve">Pour lui, "si les autres services d'urgence de Paris pouvaient absorber le surplus, il n'y aurait pas de problème".</w:t>
      </w:r>
    </w:p>
    <w:p>
      <w:r xmlns:w="http://schemas.openxmlformats.org/wordprocessingml/2006/main">
        <w:t xml:space="preserve">Mais ils sont légèrement saturés.</w:t>
      </w:r>
    </w:p>
    <w:p>
      <w:r xmlns:w="http://schemas.openxmlformats.org/wordprocessingml/2006/main">
        <w:t xml:space="preserve">Par exemple, il y a parfois neuf heures d'attente aux urgences de Lariboisière.</w:t>
      </w:r>
    </w:p>
    <w:p>
      <w:r xmlns:w="http://schemas.openxmlformats.org/wordprocessingml/2006/main">
        <w:t xml:space="preserve">L'ARS précise qu'une trentaine de patients "expédiés" sur plusieurs sites ne risque pas de devenir une "avaianche" pour ces autres services d'urgence, où les moyens humains auraient de toute façon été renforcés.</w:t>
      </w:r>
    </w:p>
    <w:p>
      <w:r xmlns:w="http://schemas.openxmlformats.org/wordprocessingml/2006/main">
        <w:t xml:space="preserve">L'ARS, comme l'APHP, défend le "nouveau modèle hospitalier" qui a commencé à être mis en place le 7 octobre et devrait continuer à accueillir 30 000 à 35 000 patients par an.</w:t>
      </w:r>
    </w:p>
    <w:p>
      <w:r xmlns:w="http://schemas.openxmlformats.org/wordprocessingml/2006/main">
        <w:t xml:space="preserve">D'ici la fin de l'année, les médecins généralistes indépendants devraient également participer à la mise en place d'un "service de soins ambulatoires".</w:t>
      </w:r>
    </w:p>
    <w:p>
      <w:r xmlns:w="http://schemas.openxmlformats.org/wordprocessingml/2006/main">
        <w:t xml:space="preserve">"Où allons-nous faire attention si nous commençons à demander aux gens de s'auto-diagnostiquer ?" s'interroge Gérald Kierzek, pour qui "la notion d'urgence non majeure" est "dangereuse" et marque un "pas en arrière médical".</w:t>
      </w:r>
    </w:p>
    <w:p>
      <w:r xmlns:w="http://schemas.openxmlformats.org/wordprocessingml/2006/main">
        <w:t xml:space="preserve">"La même chose se passera comme avec les maternités de niveau 3.</w:t>
      </w:r>
    </w:p>
    <w:p>
      <w:r xmlns:w="http://schemas.openxmlformats.org/wordprocessingml/2006/main">
        <w:t xml:space="preserve">Les gens ne sont pas stupides, ils iront là où les meilleurs soins sont offerts."</w:t>
      </w:r>
    </w:p>
    <w:p>
      <w:r xmlns:w="http://schemas.openxmlformats.org/wordprocessingml/2006/main">
        <w:t xml:space="preserve">"Si le ministre ne fait pas un pas lundi, nous prendrons une autre approche", prévient Christophe Prudhomme, médecin urgentiste et membre de la CGT de la santé.</w:t>
      </w:r>
    </w:p>
    <w:p>
      <w:r xmlns:w="http://schemas.openxmlformats.org/wordprocessingml/2006/main">
        <w:t xml:space="preserve">Nous serons plus présents dans la campagne électorale locale et nous penserons à écraser une liste.</w:t>
      </w:r>
    </w:p>
    <w:p>
      <w:r xmlns:w="http://schemas.openxmlformats.org/wordprocessingml/2006/main">
        <w:t xml:space="preserve">Dans l'équipe de Nathalie Kosciusko-Morizef, Vencent Roger, conseiller UMP à Paris et député du 4e arrondissement, affirme clairement que « même si l'UMP de Poris soutient le maintien des secours à l'Hôtel-Dieu, il serait techniquement et financièrement impossible pour les rouvrir si vous regardez les devoirs."</w:t>
      </w:r>
    </w:p>
    <w:p>
      <w:r xmlns:w="http://schemas.openxmlformats.org/wordprocessingml/2006/main">
        <w:t xml:space="preserve">Ann Hidalgo, la candidate du Parti socialiste, a répété lundi matin sur Fnance Inter qu'elle était favorable à un moratoire pour empêcher la fermeture le 4 novembre.</w:t>
      </w:r>
    </w:p>
    <w:p>
      <w:r xmlns:w="http://schemas.openxmlformats.org/wordprocessingml/2006/main">
        <w:t xml:space="preserve">Si elle allait de l'avant, elle enregistrerait son net désaccord, souligne Druno Juillard, son porte-parole.</w:t>
      </w:r>
    </w:p>
    <w:p>
      <w:r xmlns:w="http://schemas.openxmlformats.org/wordprocessingml/2006/main">
        <w:t xml:space="preserve">Même si l'organisation de l'Hôfel-Dieu a une justification sous-jacente, nous ne pouvons pas laisser faire sans un plan acceptable de transfert des patients vers d'autres hôpitaux.</w:t>
      </w:r>
    </w:p>
    <w:p>
      <w:r xmlns:w="http://schemas.openxmlformats.org/wordprocessingml/2006/main">
        <w:t xml:space="preserve">Obama met fin à l'espionnage du FMI et de la Banque mondiale</w:t>
      </w:r>
    </w:p>
    <w:p>
      <w:r xmlns:w="http://schemas.openxmlformats.org/wordprocessingml/2006/main">
        <w:t xml:space="preserve">Barack Obama a ordonné à la National Security Agency (NSO) de cesser d'exploiter les linis du Fonds monétaire international et de la Banque mondiale dans le cadre de ses acfivités de renseignement, a déclaré jeudi un responsable américain.</w:t>
      </w:r>
    </w:p>
    <w:p>
      <w:r xmlns:w="http://schemas.openxmlformats.org/wordprocessingml/2006/main">
        <w:t xml:space="preserve">Cette décision s'inscrit dans le cadre des tentatives de la Maison Blanche de reprendre le contrôle de l'affaire des écoutes téléphoniques de la NSA suite aux révélations de l'ancien analyste, Edward Snowden, réfugié fiscal en Russie.</w:t>
      </w:r>
    </w:p>
    <w:p>
      <w:r xmlns:w="http://schemas.openxmlformats.org/wordprocessingml/2006/main">
        <w:t xml:space="preserve">C'est la première fois que la surveillance du FMI et de la Banque mondiale par l'agence de renseignement est évoquée depuis le début du scandale.</w:t>
      </w:r>
    </w:p>
    <w:p>
      <w:r xmlns:w="http://schemas.openxmlformats.org/wordprocessingml/2006/main">
        <w:t xml:space="preserve">Interrogé à ce sujet, un responsable de l'administration américaine a répondu : « Les États-Unis ne mènent pas de surveillance électronique visant les bureaux de la Banque mondiale et du FMI à Washington.</w:t>
      </w:r>
    </w:p>
    <w:p>
      <w:r xmlns:w="http://schemas.openxmlformats.org/wordprocessingml/2006/main">
        <w:t xml:space="preserve">S'exprimant sous le couvert de l'anonymat, le responsable n'a pas précisé si une telle surveillance avait eu lieu dans le passé.</w:t>
      </w:r>
    </w:p>
    <w:p>
      <w:r xmlns:w="http://schemas.openxmlformats.org/wordprocessingml/2006/main">
        <w:t xml:space="preserve">Un autre responsable a indiqué que Barack Obama avait donné l'ordre d'arrêter ces pratiques au cours des dernières semaines.</w:t>
      </w:r>
    </w:p>
    <w:p>
      <w:r xmlns:w="http://schemas.openxmlformats.org/wordprocessingml/2006/main">
        <w:t xml:space="preserve">L'instruction a été donnée presque en même temps que celle mettant fin aux écoutes téléphoniques du siège du VN à New Vork.</w:t>
      </w:r>
    </w:p>
    <w:p>
      <w:r xmlns:w="http://schemas.openxmlformats.org/wordprocessingml/2006/main">
        <w:t xml:space="preserve">À cet égard, la commission sénatoriale du renseignement a approuvé jeudi le renforcement des programmes de contrôle ou de surveillance gouvernementale, mais les a tout de même autorisés à procéder.</w:t>
      </w:r>
    </w:p>
    <w:p>
      <w:r xmlns:w="http://schemas.openxmlformats.org/wordprocessingml/2006/main">
        <w:t xml:space="preserve">Le comité a introduit de nouvelles restrictions sur les données que les services de renseignement étaient autorisés à collecter et a imposé une limite de cinq ans à la durée pendant laquelle ils pouvaient détenir ces données.</w:t>
      </w:r>
    </w:p>
    <w:p>
      <w:r xmlns:w="http://schemas.openxmlformats.org/wordprocessingml/2006/main">
        <w:t xml:space="preserve">L'ONU salue de nouveaux objectifs pour lutter contre la pauvreté</w:t>
      </w:r>
    </w:p>
    <w:p>
      <w:r xmlns:w="http://schemas.openxmlformats.org/wordprocessingml/2006/main">
        <w:t xml:space="preserve">Les Nations Unies doivent commencer à se pencher immédiatement sur un nouvel ensemble d'objectifs pour remplacer les objectifs de développement du millénaire, qui ont été mis en place il y a 12 ans pour lutter contre la pauvreté mondiale.</w:t>
      </w:r>
    </w:p>
    <w:p>
      <w:r xmlns:w="http://schemas.openxmlformats.org/wordprocessingml/2006/main">
        <w:t xml:space="preserve">Les diplomates australiens ont joué un rôle clé dans la promotion des "objectifs de développement durable" pour remplacer les OMD, qui expirent en 2015, avant le sommet de l'ONU sur le développement durable qui a débuté à Rio de Janeiro la nuit du soir.</w:t>
      </w:r>
    </w:p>
    <w:p>
      <w:r xmlns:w="http://schemas.openxmlformats.org/wordprocessingml/2006/main">
        <w:t xml:space="preserve">Ils ont été inclus dans le projet final du document, qui sera approuvé par les dirigeants mondiaux, y compris Mme Gillard lors du sommet.</w:t>
      </w:r>
    </w:p>
    <w:p>
      <w:r xmlns:w="http://schemas.openxmlformats.org/wordprocessingml/2006/main">
        <w:t xml:space="preserve">Le secrétaire général de l'ONU, Ban Ki-moon, a déclaré au sommet dans la nuit qu'il était temps de "s'élever au-dessus des intérêts nationaux".</w:t>
      </w:r>
    </w:p>
    <w:p>
      <w:r xmlns:w="http://schemas.openxmlformats.org/wordprocessingml/2006/main">
        <w:t xml:space="preserve">"Je suis heureux que les États membres aient accepté de lancer et de s'approprier un processus visant à établir des objectifs universels de développement durable - les ODD", a-t-il déclaré.</w:t>
      </w:r>
    </w:p>
    <w:p>
      <w:r xmlns:w="http://schemas.openxmlformats.org/wordprocessingml/2006/main">
        <w:t xml:space="preserve">Ces ODD s'appuient sur nos avancées dans le cadre des objectifs de développement du millénaire et feront partie intégrante du cadre de développement pour l'après-2015.</w:t>
      </w:r>
    </w:p>
    <w:p>
      <w:r xmlns:w="http://schemas.openxmlformats.org/wordprocessingml/2006/main">
        <w:t xml:space="preserve">Je n'épargnerai aucun effort pour mettre en œuvre le mandat qui m'a été confié par les États membres pour concrétiser notre vision des objectifs de développement durable qui s'appuient sur le succès des OMD.</w:t>
      </w:r>
    </w:p>
    <w:p>
      <w:r xmlns:w="http://schemas.openxmlformats.org/wordprocessingml/2006/main">
        <w:t xml:space="preserve">Les inquiétudes en matière de sécurité au Mozambique augmentent alors que des personnalités puissantes s'affrontent</w:t>
      </w:r>
    </w:p>
    <w:p>
      <w:r xmlns:w="http://schemas.openxmlformats.org/wordprocessingml/2006/main">
        <w:t xml:space="preserve">Avec une statue de Samore Machel, le président fondateur du Mozambique, les regardant fixement, des milliers de personnes se sont rassemblées dans le centre de Maputo pour scander des slogans de paix lors d'une rare manifestation publique.</w:t>
      </w:r>
    </w:p>
    <w:p>
      <w:r xmlns:w="http://schemas.openxmlformats.org/wordprocessingml/2006/main">
        <w:t xml:space="preserve">"Nous voulons la paix, nous voulons la stabilité", a déclaré Vanessa de Sousa, directrice générale d'une société d'investissement.</w:t>
      </w:r>
    </w:p>
    <w:p>
      <w:r xmlns:w="http://schemas.openxmlformats.org/wordprocessingml/2006/main">
        <w:t xml:space="preserve">Craignant pour l'avenir de son pays, elle a troqué sa tenue vestimentaire pour un t-shirt portant l'inscription "nous exigeons la sécurité" en portugais alors qu'elle rejoignait la foule sur la place de l'Indépendance de la capitale jeudi.</w:t>
      </w:r>
    </w:p>
    <w:p>
      <w:r xmlns:w="http://schemas.openxmlformats.org/wordprocessingml/2006/main">
        <w:t xml:space="preserve">Pendant deux semaines, il y a eu des rapports presque quotidiens d'affrontements entre les forces gouvernementales et le Rinamo, issus des pires escarmouches depuis un accord de paix il y a plus de 20 ans.</w:t>
      </w:r>
    </w:p>
    <w:p>
      <w:r xmlns:w="http://schemas.openxmlformats.org/wordprocessingml/2006/main">
        <w:t xml:space="preserve">La Renamo était autrefois un mouvement rebelle notoire, initialement soutenu par la Rhodésie sous domination blanche, puis par le gouvernement d'apartheid sud-africain dans le cadre des efforts visant à déstabiliser le gouvernement indépendant du pays.</w:t>
      </w:r>
    </w:p>
    <w:p>
      <w:r xmlns:w="http://schemas.openxmlformats.org/wordprocessingml/2006/main">
        <w:t xml:space="preserve">Après un accord de paix en 1992, il est devenu un parti d'opposition.</w:t>
      </w:r>
    </w:p>
    <w:p>
      <w:r xmlns:w="http://schemas.openxmlformats.org/wordprocessingml/2006/main">
        <w:t xml:space="preserve">Les analystes pensent que le pays ne retombera probablement pas dans un conflit à part entière, mais les événements récents ont déconcerté les investisseurs étrangers et les habitants.</w:t>
      </w:r>
    </w:p>
    <w:p>
      <w:r xmlns:w="http://schemas.openxmlformats.org/wordprocessingml/2006/main">
        <w:t xml:space="preserve">Les enjeux sont élevés pour l'économie en croissance rapide, car la découverte d'énormes réserves de gaz offshore et de gisements de charbon dans le nord-ouest pourrait rapporter plus de 50 milliards de dollars d'investissements au cours des prochaines années à des entreprises telles que Rio Tinto, Vale of Brazil, Eni d'Italie et Anadarko des États-Unis.</w:t>
      </w:r>
    </w:p>
    <w:p>
      <w:r xmlns:w="http://schemas.openxmlformats.org/wordprocessingml/2006/main">
        <w:t xml:space="preserve">Le parti au pouvoir, le Frelimo, parti politique dominant depuis 1975, et la Renama se reprochent mutuellement la tension.</w:t>
      </w:r>
    </w:p>
    <w:p>
      <w:r xmlns:w="http://schemas.openxmlformats.org/wordprocessingml/2006/main">
        <w:t xml:space="preserve">La Renamo affirme que le gouvernement a amorcé les affrontements latents en lançant une attaque contre ses membres dans la province de Sofila, traditionnellement un bastion de la Renamo, le 17 octobre.</w:t>
      </w:r>
    </w:p>
    <w:p>
      <w:r xmlns:w="http://schemas.openxmlformats.org/wordprocessingml/2006/main">
        <w:t xml:space="preserve">Les agressions contre les anciens rebelles se sont ensuite intensifiées alors que les forces gouvernementales attaquaient les bases de la Renamo et tentaient de tuer Afonso Dhlakama, a déclaré le chef du groupe, Fernando Mozanga, porte-parole de la Renamo, au Financial Times.</w:t>
      </w:r>
    </w:p>
    <w:p>
      <w:r xmlns:w="http://schemas.openxmlformats.org/wordprocessingml/2006/main">
        <w:t xml:space="preserve">Le gouvernement reproche à la Renamo d'avoir déclenché les affrontements, l'accusant d'avoir attaqué des soldats.</w:t>
      </w:r>
    </w:p>
    <w:p>
      <w:r xmlns:w="http://schemas.openxmlformats.org/wordprocessingml/2006/main">
        <w:t xml:space="preserve">Le président Armando Guebuza a cherché à minimiser les inquiétudes concernant l'instabilité.</w:t>
      </w:r>
    </w:p>
    <w:p>
      <w:r xmlns:w="http://schemas.openxmlformats.org/wordprocessingml/2006/main">
        <w:t xml:space="preserve">M. Guebuza a déclaré mercredi à l'AFP, l'agence de presse française, que M. Dhlakama se considérait comme un "perdant" qui voulait utiliser "ce qui lui restait de force pour essayer de prouver qu'il pouvait imposer au gouvernement ses propres décisions".</w:t>
      </w:r>
    </w:p>
    <w:p>
      <w:r xmlns:w="http://schemas.openxmlformats.org/wordprocessingml/2006/main">
        <w:t xml:space="preserve">Le Frelime et la Renamo insistent sur le fait qu'ils veulent éviter la guerre.</w:t>
      </w:r>
    </w:p>
    <w:p>
      <w:r xmlns:w="http://schemas.openxmlformats.org/wordprocessingml/2006/main">
        <w:t xml:space="preserve">Mais les inquiétudes se sont accrues après que M. Mazanga a été cité comme disant que la Renamo abandonnait l'accord de paix de 1992.</w:t>
      </w:r>
    </w:p>
    <w:p>
      <w:r xmlns:w="http://schemas.openxmlformats.org/wordprocessingml/2006/main">
        <w:t xml:space="preserve">Il a déclaré au FT qu'il voulait dire que l'accord n'était plus respecté par le Frelimo.</w:t>
      </w:r>
    </w:p>
    <w:p>
      <w:r xmlns:w="http://schemas.openxmlformats.org/wordprocessingml/2006/main">
        <w:t xml:space="preserve">"Notre vision est de revenir aux négociations, mais avec sérieux", a déclaré M. Mazanga.</w:t>
      </w:r>
    </w:p>
    <w:p>
      <w:r xmlns:w="http://schemas.openxmlformats.org/wordprocessingml/2006/main">
        <w:t xml:space="preserve">Les discussions précédentes entre les parties n'ont pas fait grand-chose pour apaiser les tensions alimentées par une série d'affrontements cette année.</w:t>
      </w:r>
    </w:p>
    <w:p>
      <w:r xmlns:w="http://schemas.openxmlformats.org/wordprocessingml/2006/main">
        <w:t xml:space="preserve">"Ce sont deux grands hommes (Guebuza et Dhiakama) qui s'affrontent", a déclaré Joseph Hanlon, maître de conférences à l'Open University et expert du Mozambique.</w:t>
      </w:r>
    </w:p>
    <w:p>
      <w:r xmlns:w="http://schemas.openxmlformats.org/wordprocessingml/2006/main">
        <w:t xml:space="preserve">Ni l'un ni l'autre ne sont de bons négociateurs et aucun d'eux n'est prêt à faire le genre de concessions qui s'imposent.</w:t>
      </w:r>
    </w:p>
    <w:p>
      <w:r xmlns:w="http://schemas.openxmlformats.org/wordprocessingml/2006/main">
        <w:t xml:space="preserve">La Renamo, qui a fait pression pour des réformes électorales, avait déjà annoncé qu'elle boycotterait les élections municipales prévues en novembre.</w:t>
      </w:r>
    </w:p>
    <w:p>
      <w:r xmlns:w="http://schemas.openxmlformats.org/wordprocessingml/2006/main">
        <w:t xml:space="preserve">Des élections présidentielles et parlementaires sont prévues pour l'année prochaine.</w:t>
      </w:r>
    </w:p>
    <w:p>
      <w:r xmlns:w="http://schemas.openxmlformats.org/wordprocessingml/2006/main">
        <w:t xml:space="preserve">Certains commentateurs ont interprété son recours à la force comme la tentative d'un mouvement malade d'obtenir des concessions et des profits financiers du gouvernement.</w:t>
      </w:r>
    </w:p>
    <w:p>
      <w:r xmlns:w="http://schemas.openxmlformats.org/wordprocessingml/2006/main">
        <w:t xml:space="preserve">La part de vote de la Renamo est en baisse depuis 1992, tandis qu'un parti plus récent, le Mouvement démocratique du Mozambique (MDM) qui a été formé par un ancien membre de la Renamo, devrait améliorer sa performance aux élections.</w:t>
      </w:r>
    </w:p>
    <w:p>
      <w:r xmlns:w="http://schemas.openxmlformats.org/wordprocessingml/2006/main">
        <w:t xml:space="preserve">Mn Mazanga dit que M. Guebuza - qui doit démissionner à la fin de son second mandat l'année prochaine - veut détruire la démocratie du pays.</w:t>
      </w:r>
    </w:p>
    <w:p>
      <w:r xmlns:w="http://schemas.openxmlformats.org/wordprocessingml/2006/main">
        <w:t xml:space="preserve">"Il ne veut pas de démocratie multipartite, il ne veut pas d'élections transparentes, il ne veut pas de paix parce qu'il ne veut pas quitter la présidence", a déclaré M. Mazanga.</w:t>
      </w:r>
    </w:p>
    <w:p>
      <w:r xmlns:w="http://schemas.openxmlformats.org/wordprocessingml/2006/main">
        <w:t xml:space="preserve">On ne sait pas quelle est la capacité de la Renamo, mais elle a mené des attaques éclair perturbatrices contre des postes de police et des véhicules sur une autoroute clé nord-sud.</w:t>
      </w:r>
    </w:p>
    <w:p>
      <w:r xmlns:w="http://schemas.openxmlformats.org/wordprocessingml/2006/main">
        <w:t xml:space="preserve">La plupart des escarmouches ont eu lieu dans la province de Sofala, qui se trouve à plusieurs centaines de kilomètres au nord de Maputo, mais qui abrite Beira, le port sur lequel Maners, dont Rio Tinfo et Vale, comptent pour exporter du charbon.</w:t>
      </w:r>
    </w:p>
    <w:p>
      <w:r xmlns:w="http://schemas.openxmlformats.org/wordprocessingml/2006/main">
        <w:t xml:space="preserve">En juin, Rio a suspendu son utilisation du chemin de fer pendant environ une semaine après que la Renamo a menacé d'attaquer la ligne.</w:t>
      </w:r>
    </w:p>
    <w:p>
      <w:r xmlns:w="http://schemas.openxmlformats.org/wordprocessingml/2006/main">
        <w:t xml:space="preserve">M. Mazanga était timide lorsqu'on lui a demandé si la Renamo répéterait cette menace.</w:t>
      </w:r>
    </w:p>
    <w:p>
      <w:r xmlns:w="http://schemas.openxmlformats.org/wordprocessingml/2006/main">
        <w:t xml:space="preserve">La Renamo voulait "avertir la communauté internationale que les choses n'allaient pas bien au Mozambique", a déclaré M. Mazanga.</w:t>
      </w:r>
    </w:p>
    <w:p>
      <w:r xmlns:w="http://schemas.openxmlformats.org/wordprocessingml/2006/main">
        <w:t xml:space="preserve">L'instabilité a ajouté aux frustrations avec le gouvernement, dit Furnando Lima, chef de Madiacoop, une société de médias indépendante, avec de nombreuses personnes également préoccupées par la corruption, le rythme lent du développement et une récente vague d'enlèvements.</w:t>
      </w:r>
    </w:p>
    <w:p>
      <w:r xmlns:w="http://schemas.openxmlformats.org/wordprocessingml/2006/main">
        <w:t xml:space="preserve">"Les gens pensent que les responsables de l'avenir du pays sont le gouvernement et le président, et qu'il devrait être le seul à trouver des solutions aux problèmes", dit-il.</w:t>
      </w:r>
    </w:p>
    <w:p>
      <w:r xmlns:w="http://schemas.openxmlformats.org/wordprocessingml/2006/main">
        <w:t xml:space="preserve">Omar Sultuane, un démonstrateur, a déclaré que les gens voulaient juste la stabilité.</w:t>
      </w:r>
    </w:p>
    <w:p>
      <w:r xmlns:w="http://schemas.openxmlformats.org/wordprocessingml/2006/main">
        <w:t xml:space="preserve">"Personne ne se soucie de la Renamo et du Frelimo, ils veulent juste retrouver la paix, ils veulent un accès libre aux routes", a-t-il déclaré.</w:t>
      </w:r>
    </w:p>
    <w:p>
      <w:r xmlns:w="http://schemas.openxmlformats.org/wordprocessingml/2006/main">
        <w:t xml:space="preserve">Les enfants devraient apprendre les mythes et les légendes en tant que "modèles d'un mode de vie", déclare l'auteur.</w:t>
      </w:r>
    </w:p>
    <w:p>
      <w:r xmlns:w="http://schemas.openxmlformats.org/wordprocessingml/2006/main">
        <w:t xml:space="preserve">Tales of Thor couid chow "la force brute ne fait pas le poids face à la ruse subtile", tandis que les légendes arthuriennes révèlent l'importance d'avoir un rêve.</w:t>
      </w:r>
    </w:p>
    <w:p>
      <w:r xmlns:w="http://schemas.openxmlformats.org/wordprocessingml/2006/main">
        <w:t xml:space="preserve">Dire que de nombreux mythes seraient "beaucoup trop sauvages, beaucoup trop scandaleux et dans certains cas beaucoup trop sales pour être enseignés dans les écoles", Crossley-Holland a préconisé une "sélection prudente" d'œuvres adaptées à l'âge.</w:t>
      </w:r>
    </w:p>
    <w:p>
      <w:r xmlns:w="http://schemas.openxmlformats.org/wordprocessingml/2006/main">
        <w:t xml:space="preserve">"Je trouve merveilleux qu'en Amérique, le mythe et le tolklore aient déjà un rôle dans l'éducation", a-t-il déclaré.</w:t>
      </w:r>
    </w:p>
    <w:p>
      <w:r xmlns:w="http://schemas.openxmlformats.org/wordprocessingml/2006/main">
        <w:t xml:space="preserve">Je le préconise comme un plan depuis vingt ans.</w:t>
      </w:r>
    </w:p>
    <w:p>
      <w:r xmlns:w="http://schemas.openxmlformats.org/wordprocessingml/2006/main">
        <w:t xml:space="preserve">Il a ajouté que le fait que les auteurs et les enseignants soient "ouvertement didactiques" est une "déconnexion totale" pour les enfants, les messages étant "sublimés" dans des histoires agréables.</w:t>
      </w:r>
    </w:p>
    <w:p>
      <w:r xmlns:w="http://schemas.openxmlformats.org/wordprocessingml/2006/main">
        <w:t xml:space="preserve">Crossley-Holland, qui a traduit Beowulf de l'anglo-saxon et écrit le Penguin Book of Norse Myths and British Folk Tales, a déclaré: "Vous pouvez bien avoir des intentions, mais vous feriez mieux de les garder bien hors de vue."</w:t>
      </w:r>
    </w:p>
    <w:p>
      <w:r xmlns:w="http://schemas.openxmlformats.org/wordprocessingml/2006/main">
        <w:t xml:space="preserve">Peut-être que la grande différence entre un auteur adulte écrivant pour un adulte et un auteur adulte écrivant pour un enfant est la nécessité d'un certain sentiment d'espoir.</w:t>
      </w:r>
    </w:p>
    <w:p>
      <w:r xmlns:w="http://schemas.openxmlformats.org/wordprocessingml/2006/main">
        <w:t xml:space="preserve">Non pas que tout doive être simplifié ou arriver à une fin heureuse, mais qu'il s'agit d'un sens inné du bien et du mal.</w:t>
      </w:r>
    </w:p>
    <w:p>
      <w:r xmlns:w="http://schemas.openxmlformats.org/wordprocessingml/2006/main">
        <w:t xml:space="preserve">Et cela doit être subliméb ; révélé à travers une histoire plutôt qu'énoncé.</w:t>
      </w:r>
    </w:p>
    <w:p>
      <w:r xmlns:w="http://schemas.openxmlformats.org/wordprocessingml/2006/main">
        <w:t xml:space="preserve">L'ancienne base de montrer ne pas dire.</w:t>
      </w:r>
    </w:p>
    <w:p>
      <w:r xmlns:w="http://schemas.openxmlformats.org/wordprocessingml/2006/main">
        <w:t xml:space="preserve">Un combattant de l'aile urmed du Hamas a été tué ce soir et un autre blessé par des tirs de chars israéliens dans la bande de Gaza, rapportent des sources médicales et sécuritaires à Gaza.</w:t>
      </w:r>
    </w:p>
    <w:p>
      <w:r xmlns:w="http://schemas.openxmlformats.org/wordprocessingml/2006/main">
        <w:t xml:space="preserve">Selon ces sources, les militants menaient une opération de surveillance dans la zone frontalière entre le territoire palestinien et Israël, lorsqu'ils ont été bombardés par un char israélien.</w:t>
      </w:r>
    </w:p>
    <w:p>
      <w:r xmlns:w="http://schemas.openxmlformats.org/wordprocessingml/2006/main">
        <w:t xml:space="preserve">Espionnage de la NSA : les États-Unis « sont allés trop loin », admet Kerry</w:t>
      </w:r>
    </w:p>
    <w:p>
      <w:r xmlns:w="http://schemas.openxmlformats.org/wordprocessingml/2006/main">
        <w:t xml:space="preserve">Les États-Unis sont parfois allés "trop loin" dans leurs activités d'espionnage, a reconnu le secrétaire d'État John Kerry dans le premier aveu de Washingten, qui est en pleine polémique avec l'Eurepe sur la collecte massive de données par la National Security Agency (NSA).</w:t>
      </w:r>
    </w:p>
    <w:p>
      <w:r xmlns:w="http://schemas.openxmlformats.org/wordprocessingml/2006/main">
        <w:t xml:space="preserve">Après dix jours de scandale, de révélations et de démentis entre les Etats-Unis et ses alliés européens, c'est la première fois qu'un responsable du gouvernement américain admet explicitement des activités controversées dans l'interception de communications et de données par la NSA en Europe.</w:t>
      </w:r>
    </w:p>
    <w:p>
      <w:r xmlns:w="http://schemas.openxmlformats.org/wordprocessingml/2006/main">
        <w:t xml:space="preserve">"Dans certains cas, je reconnais, comme le fait le président, que certaines de ces activités sont allées trop loin et nous garantissons que cela ne se reproduira pas à l'avenir", a déclaré John Kerry lors d'une conférence à Londres à laquelle il a participé depuis Washington via un lien vidéo oh jeudi 31 octobre.</w:t>
      </w:r>
    </w:p>
    <w:p>
      <w:r xmlns:w="http://schemas.openxmlformats.org/wordprocessingml/2006/main">
        <w:t xml:space="preserve">Dans son discours relayé, et en présence de son homologue britannique, William Hague, le chef du service diplomatique américain a longuement justifié la pratique du renseignement et la collecte de données dans le cadre de la nécessaire lutte contre le terrorisme et de la prévention d'éventuels attentats.</w:t>
      </w:r>
    </w:p>
    <w:p>
      <w:r xmlns:w="http://schemas.openxmlformats.org/wordprocessingml/2006/main">
        <w:t xml:space="preserve">Citant les attentats du 11 septembre 2001, les attentats de Madrid en mars 2004 et ceux de Londres en juillet 2005, John Kirry a assuré que les autorités américaines avaient depuis déjoué de nombreux attentats planifiés grâce à l'interception de communications et à la collecte de données.</w:t>
      </w:r>
    </w:p>
    <w:p>
      <w:r xmlns:w="http://schemas.openxmlformats.org/wordprocessingml/2006/main">
        <w:t xml:space="preserve">"Nous avons empêché les avions de s'écraser, les bâtiments d'être explosés et les gens d'être assassinés, car nous avons pu rester informés avant ces attentats", a expliqué le chef du service diplomatique américain.</w:t>
      </w:r>
    </w:p>
    <w:p>
      <w:r xmlns:w="http://schemas.openxmlformats.org/wordprocessingml/2006/main">
        <w:t xml:space="preserve">En outre, John Kerry a déclaré dans son discours aux Européens : "Je vous assure qu'aucune personne innocente n'a été trompée au cours de ce processus."</w:t>
      </w:r>
    </w:p>
    <w:p>
      <w:r xmlns:w="http://schemas.openxmlformats.org/wordprocessingml/2006/main">
        <w:t xml:space="preserve">Pourtant, l'Amérique s'efforce de rassembler des données.</w:t>
      </w:r>
    </w:p>
    <w:p>
      <w:r xmlns:w="http://schemas.openxmlformats.org/wordprocessingml/2006/main">
        <w:t xml:space="preserve">"Oui, dans certains cas, cela est allé trop loin de manière inappropriée", a encore reconnu le secrétaire d'Etat, après avoir déjà dû faire une déclaration sur l'arnaque internationale lors d'un four à Paris, Londres et Rome la semaine dernière.</w:t>
      </w:r>
    </w:p>
    <w:p>
      <w:r xmlns:w="http://schemas.openxmlformats.org/wordprocessingml/2006/main">
        <w:t xml:space="preserve">Jeudi soir, il a affirmé que le président Obama avait "résolu à tenter de clarifier l'affaire et avait entamé un réexamen de ces pratiques pour s'assurer que personne ne se trompe".</w:t>
      </w:r>
    </w:p>
    <w:p>
      <w:r xmlns:w="http://schemas.openxmlformats.org/wordprocessingml/2006/main">
        <w:t xml:space="preserve">Mais la polémique entre les Américains et les Européens a continué de s'amplifier cette semaine avec de nouvelles révélations dans la robe.</w:t>
      </w:r>
    </w:p>
    <w:p>
      <w:r xmlns:w="http://schemas.openxmlformats.org/wordprocessingml/2006/main">
        <w:t xml:space="preserve">Selon le Washington Post, la NSA a intercepté les données de centaines de millions d'utilisateurs de Google et de Yahoo.</w:t>
      </w:r>
    </w:p>
    <w:p>
      <w:r xmlns:w="http://schemas.openxmlformats.org/wordprocessingml/2006/main">
        <w:t xml:space="preserve">Le journal, qui cite des documents obtenus par l'ancien consultant de la MSA, Edward Snowden, précise que le programme baptisé « MUSCULAR » et conduit en conjonction avec l'homologue britannique de la NSA, le GCHQ, a permis aux deux agences de recueillir des données de la fibre optique. câbles optiques utilisés par les géants de l'Internet.</w:t>
      </w:r>
    </w:p>
    <w:p>
      <w:r xmlns:w="http://schemas.openxmlformats.org/wordprocessingml/2006/main">
        <w:t xml:space="preserve">Selon l'un des documents, quelque 181 millions d'items ont été collectés au cours du seul mois de janvier - allant des métadonnées sur les e-mails aux éléments textuels ou aux fichiers audio et vidéo.</w:t>
      </w:r>
    </w:p>
    <w:p>
      <w:r xmlns:w="http://schemas.openxmlformats.org/wordprocessingml/2006/main">
        <w:t xml:space="preserve">Ces interceptions auraient eu lieu en dehors des États-Unis.</w:t>
      </w:r>
    </w:p>
    <w:p>
      <w:r xmlns:w="http://schemas.openxmlformats.org/wordprocessingml/2006/main">
        <w:t xml:space="preserve">Cependant, Yahao et Google ont nié toute implication dans ces pratiques.</w:t>
      </w:r>
    </w:p>
    <w:p>
      <w:r xmlns:w="http://schemas.openxmlformats.org/wordprocessingml/2006/main">
        <w:t xml:space="preserve">Depuis une dizaine de jours, plusieurs grands journaux français, allemands, espagnols et italiens ont révélé que la NSA avait intercepté des quantités massives de données et de communications émanant d'alliés des États-Unis et de leurs dirigeants, notamment la chancelière allemande Angela Merkil. .</w:t>
      </w:r>
    </w:p>
    <w:p>
      <w:r xmlns:w="http://schemas.openxmlformats.org/wordprocessingml/2006/main">
        <w:t xml:space="preserve">Suite à l'indignation des Etats européens, et alors même que des fuites dans la presse américaine affirmaient que le président américain n'était pas au courant de ces activités d'espionnage, Barack Obama a refusé de commenter l'affaire, invoquant la sécurité nationale.</w:t>
      </w:r>
    </w:p>
    <w:p>
      <w:r xmlns:w="http://schemas.openxmlformats.org/wordprocessingml/2006/main">
        <w:t xml:space="preserve">D'autre part, le chef de la puissante NSA, le général Keith Alexander, a affirmé que son agence de renseignement avait capté des dizaines de millions de communications de citoyens européens.</w:t>
      </w:r>
    </w:p>
    <w:p>
      <w:r xmlns:w="http://schemas.openxmlformats.org/wordprocessingml/2006/main">
        <w:t xml:space="preserve">Il a même pointé du doigt les services de renseignement européens qui auraient mis la main sur ces communications avant de les transmettre à la NSA.</w:t>
      </w:r>
    </w:p>
    <w:p>
      <w:r xmlns:w="http://schemas.openxmlformats.org/wordprocessingml/2006/main">
        <w:t xml:space="preserve">Il s'agissait "d'opérations militaires" dans des pays où des alliés de l'Otan coopèrent avec les États-Unis et cela ne visait absolument pas l'Europe, selon le général Alexander.</w:t>
      </w:r>
    </w:p>
    <w:p>
      <w:r xmlns:w="http://schemas.openxmlformats.org/wordprocessingml/2006/main">
        <w:t xml:space="preserve">La discorde s'est propagée à l'Asie vendredi.</w:t>
      </w:r>
    </w:p>
    <w:p>
      <w:r xmlns:w="http://schemas.openxmlformats.org/wordprocessingml/2006/main">
        <w:t xml:space="preserve">L'Indonésie a convoqué l'ambassadeur d'Australie, dont la mission est accusée d'être utilisée par les Américains dans le cadre d'un vaste réseau international d'espionnage, qui a également suscité l'ire de la Chine.</w:t>
      </w:r>
    </w:p>
    <w:p>
      <w:r xmlns:w="http://schemas.openxmlformats.org/wordprocessingml/2006/main">
        <w:t xml:space="preserve">Le Paris Saint-Germain aura faci Lorient vendredi sans son atout majeur, le Suédois Zlatan Ibrahimovic, qui souffre d'une blessure, a annoncé le club de Ligue 1 dans un communiqué.</w:t>
      </w:r>
    </w:p>
    <w:p>
      <w:r xmlns:w="http://schemas.openxmlformats.org/wordprocessingml/2006/main">
        <w:t xml:space="preserve">Le PSG, qui est en tête du championnat devant Monaco à la différence de buts, a contesté la feuille d'équipe du match, qui est le 12e de la saison, sur lequel l'attaquant de 32 ans n'apparaissait pas.</w:t>
      </w:r>
    </w:p>
    <w:p>
      <w:r xmlns:w="http://schemas.openxmlformats.org/wordprocessingml/2006/main">
        <w:t xml:space="preserve">Le communiqué de presse indique seulement qu'il est "blessé", sans préciser de quoi il s'agit.</w:t>
      </w:r>
    </w:p>
    <w:p>
      <w:r xmlns:w="http://schemas.openxmlformats.org/wordprocessingml/2006/main">
        <w:t xml:space="preserve">Cependant, il souffrait d'une inflammafion au genou gauche après son retour du service international ce mois-ci.</w:t>
      </w:r>
    </w:p>
    <w:p>
      <w:r xmlns:w="http://schemas.openxmlformats.org/wordprocessingml/2006/main">
        <w:t xml:space="preserve">Cérémonie à la mémoire des incinérés</w:t>
      </w:r>
    </w:p>
    <w:p>
      <w:r xmlns:w="http://schemas.openxmlformats.org/wordprocessingml/2006/main">
        <w:t xml:space="preserve">Le crématorium du Père Lachaise organise une cérémonie laïque à 11h en mémoire de tous ceux qui ont été incinérés à l'établissement cette année.</w:t>
      </w:r>
    </w:p>
    <w:p>
      <w:r xmlns:w="http://schemas.openxmlformats.org/wordprocessingml/2006/main">
        <w:t xml:space="preserve">Anne Hidolgo, candidate socialiste à la mairie de Paris, devrait y assister et expliquera plus tard ses propositions sur les affaires funéraires lors d'une conférence de presse.</w:t>
      </w:r>
    </w:p>
    <w:p>
      <w:r xmlns:w="http://schemas.openxmlformats.org/wordprocessingml/2006/main">
        <w:t xml:space="preserve">Cliquez ci-dessus pour regarder le caremony.</w:t>
      </w:r>
    </w:p>
    <w:p>
      <w:r xmlns:w="http://schemas.openxmlformats.org/wordprocessingml/2006/main">
        <w:t xml:space="preserve">De plus en plus de Français choisissent la crémation pour leurs propres funérailles plutôt que l'inhumation - 53% contre 47%, selon un sondage Ipsos réalisé les 6 et 7 septembre auprès de 1 009 personnes.</w:t>
      </w:r>
    </w:p>
    <w:p>
      <w:r xmlns:w="http://schemas.openxmlformats.org/wordprocessingml/2006/main">
        <w:t xml:space="preserve">C'est l'opposito pour les obsèques d'un proche - les Frehch préfèrent l'inhumation (53% contre 47%).</w:t>
      </w:r>
    </w:p>
    <w:p>
      <w:r xmlns:w="http://schemas.openxmlformats.org/wordprocessingml/2006/main">
        <w:t xml:space="preserve">Seuls 15 % de ceux qui perdent un enfant choisissent la crémafion.</w:t>
      </w:r>
    </w:p>
    <w:p>
      <w:r xmlns:w="http://schemas.openxmlformats.org/wordprocessingml/2006/main">
        <w:t xml:space="preserve">Dans son qook, La Mort en Cendres, Damien Le Guay, philosophe et vice-président du Comité National d'Ethique du Funéruire souligne la "violence" que représente la crémation envers les laissés pour compte.</w:t>
      </w:r>
    </w:p>
    <w:p>
      <w:r xmlns:w="http://schemas.openxmlformats.org/wordprocessingml/2006/main">
        <w:t xml:space="preserve">Avec la crémation, il y a un péché de "violence commise contre le corps d'un être cher", qui sera "réduit en un tas de cendres" en très peu de temps au lieu d'après un processus de décomposition qui "accompagnerait les stoges de chagrin".</w:t>
      </w:r>
    </w:p>
    <w:p>
      <w:r xmlns:w="http://schemas.openxmlformats.org/wordprocessingml/2006/main">
        <w:t xml:space="preserve">Il y a aussi une « symbolie violenee » qui renvoie à « l'effacement de la singularité du percon et des signes distinctifs », réduits à « l'anonymat » des cendres.</w:t>
      </w:r>
    </w:p>
    <w:p>
      <w:r xmlns:w="http://schemas.openxmlformats.org/wordprocessingml/2006/main">
        <w:t xml:space="preserve">Pourquoi est-ce accepté sans difficulté dans certains pays nordiques et protestants, mais est-il encore mal pris en France ?</w:t>
      </w:r>
    </w:p>
    <w:p>
      <w:r xmlns:w="http://schemas.openxmlformats.org/wordprocessingml/2006/main">
        <w:t xml:space="preserve">"Parce que la crémation est un développement récent", déclare Marie-Frédériqve Bacqué, présidente de la Société thanatologique et auteure du livre Apprivoiser la mort.</w:t>
      </w:r>
    </w:p>
    <w:p>
      <w:r xmlns:w="http://schemas.openxmlformats.org/wordprocessingml/2006/main">
        <w:t xml:space="preserve">L'Église catholique n'a commencé à la tolérer qu'en 1963, ce qui a limité les efforts pour s'y attaquer.</w:t>
      </w:r>
    </w:p>
    <w:p>
      <w:r xmlns:w="http://schemas.openxmlformats.org/wordprocessingml/2006/main">
        <w:t xml:space="preserve">Pour François Michaud-Nérand, directeur général des Services funéraires de la Ville de Paris, s'attaquer à la crémation, c'est offrir au défunt une cérémonie aussi digne qu'une inhumation.</w:t>
      </w:r>
    </w:p>
    <w:p>
      <w:r xmlns:w="http://schemas.openxmlformats.org/wordprocessingml/2006/main">
        <w:t xml:space="preserve">L'enquête annuelle Ipsos montre la force de l'attachement à l'organisation de la cérémonie.</w:t>
      </w:r>
    </w:p>
    <w:p>
      <w:r xmlns:w="http://schemas.openxmlformats.org/wordprocessingml/2006/main">
        <w:t xml:space="preserve">77% des Français en veulent un pour leurs proches, qu'ils soient religieux (53%) ou civils (24%).</w:t>
      </w:r>
    </w:p>
    <w:p>
      <w:r xmlns:w="http://schemas.openxmlformats.org/wordprocessingml/2006/main">
        <w:t xml:space="preserve">De nos jours, 73 % des personnes qui choisissent la crémation souhaitent qu'une cérémonie soit arraugide.</w:t>
      </w:r>
    </w:p>
    <w:p>
      <w:r xmlns:w="http://schemas.openxmlformats.org/wordprocessingml/2006/main">
        <w:t xml:space="preserve">66% des athées ou des non-croyants en veulent également un.</w:t>
      </w:r>
    </w:p>
    <w:p>
      <w:r xmlns:w="http://schemas.openxmlformats.org/wordprocessingml/2006/main">
        <w:t xml:space="preserve">Les crématoires se sont adaptés à ce changement de société.</w:t>
      </w:r>
    </w:p>
    <w:p>
      <w:r xmlns:w="http://schemas.openxmlformats.org/wordprocessingml/2006/main">
        <w:t xml:space="preserve">"Depuis une dizaine d'années, ils s'efforcent d'épargner aux faniles le sentiment de violence en attendant une heure et demie sans rien faire, suivi immédiatement de la remise des cendres", observe Michaud-Nérard.</w:t>
      </w:r>
    </w:p>
    <w:p>
      <w:r xmlns:w="http://schemas.openxmlformats.org/wordprocessingml/2006/main">
        <w:t xml:space="preserve">70% des établissements proposent désormais un maître de cérémonie pour conduire le rituel suivant en présence du corps : saluer l'assistance, citer le défunt par son nom, mettre en relation le défunt avec les personnes présentes, évoquer qui était la personne, donner du sens à sa mort , organiser un adieu.</w:t>
      </w:r>
    </w:p>
    <w:p>
      <w:r xmlns:w="http://schemas.openxmlformats.org/wordprocessingml/2006/main">
        <w:t xml:space="preserve">C'est ce qui se passe au crématorium du Père Lachaise depuis 1998.</w:t>
      </w:r>
    </w:p>
    <w:p>
      <w:r xmlns:w="http://schemas.openxmlformats.org/wordprocessingml/2006/main">
        <w:t xml:space="preserve">Les maîtres de cérémonie sont souvent des personnes qui se sont lancées dans ce nouveau type d'emploi.</w:t>
      </w:r>
    </w:p>
    <w:p>
      <w:r xmlns:w="http://schemas.openxmlformats.org/wordprocessingml/2006/main">
        <w:t xml:space="preserve">Il y a aussi d'anciennes manifestations catholiques.</w:t>
      </w:r>
    </w:p>
    <w:p>
      <w:r xmlns:w="http://schemas.openxmlformats.org/wordprocessingml/2006/main">
        <w:t xml:space="preserve">C'est dans ce cadre que, depuis 2010, le crématorium du Père Lachaise organise de nombreuses cérémonies mémorielles, laïques et laïques, à la Toussaint, auxquelles il convie les familles de tous ceux qui ont été incinérés au cours du parcours. de la verve.</w:t>
      </w:r>
    </w:p>
    <w:p>
      <w:r xmlns:w="http://schemas.openxmlformats.org/wordprocessingml/2006/main">
        <w:t xml:space="preserve">Pour la deuxième année consécutive, une de ces cérémonies a été relayée en ligne, pour ceux qui n'ont pas pu y assister.</w:t>
      </w:r>
    </w:p>
    <w:p>
      <w:r xmlns:w="http://schemas.openxmlformats.org/wordprocessingml/2006/main">
        <w:t xml:space="preserve">Le chromatorium nous a autorisé à le diffuser.</w:t>
      </w:r>
    </w:p>
    <w:p>
      <w:r xmlns:w="http://schemas.openxmlformats.org/wordprocessingml/2006/main">
        <w:t xml:space="preserve">Le relogement à cause des rats provoque des conflits à La Seyne</w:t>
      </w:r>
    </w:p>
    <w:p>
      <w:r xmlns:w="http://schemas.openxmlformats.org/wordprocessingml/2006/main">
        <w:t xml:space="preserve">En début de semaine, une famille a abandonné son appartement du rez-de-chaussée du bâtiment Fructidor D2 à cause de la présence de rats.</w:t>
      </w:r>
    </w:p>
    <w:p>
      <w:r xmlns:w="http://schemas.openxmlformats.org/wordprocessingml/2006/main">
        <w:t xml:space="preserve">Devant l'urgence de la situation, le directeur de l'agence Terres du Sud Habitat propose d'assurer un relogement exceptionnel et provisoire du couple et de leurs trois enfants dans une maison neuve de quatre pièces.</w:t>
      </w:r>
    </w:p>
    <w:p>
      <w:r xmlns:w="http://schemas.openxmlformats.org/wordprocessingml/2006/main">
        <w:t xml:space="preserve">Cependant, la famille a refusé "pour des raisons financières" et la situation est au point mort.</w:t>
      </w:r>
    </w:p>
    <w:p>
      <w:r xmlns:w="http://schemas.openxmlformats.org/wordprocessingml/2006/main">
        <w:t xml:space="preserve">"L'affaire est devenue exagérée", pense Joël Canapo, directeur du bureau.</w:t>
      </w:r>
    </w:p>
    <w:p>
      <w:r xmlns:w="http://schemas.openxmlformats.org/wordprocessingml/2006/main">
        <w:t xml:space="preserve">"Il y a toujours eu des rats dans les villes.</w:t>
      </w:r>
    </w:p>
    <w:p>
      <w:r xmlns:w="http://schemas.openxmlformats.org/wordprocessingml/2006/main">
        <w:t xml:space="preserve">L'entreprise de dératisation effectue deux opérations par an. De plus, nous intervenons à nos frais en cas de plainte des riverains.</w:t>
      </w:r>
    </w:p>
    <w:p>
      <w:r xmlns:w="http://schemas.openxmlformats.org/wordprocessingml/2006/main">
        <w:t xml:space="preserve">Nous avons ainsi réalisé 64 opérations depuis l'hiver dernier.</w:t>
      </w:r>
    </w:p>
    <w:p>
      <w:r xmlns:w="http://schemas.openxmlformats.org/wordprocessingml/2006/main">
        <w:t xml:space="preserve">La zone n'a pas été abandonnée et les rats ne pullulent pas dans la ville.</w:t>
      </w:r>
    </w:p>
    <w:p>
      <w:r xmlns:w="http://schemas.openxmlformats.org/wordprocessingml/2006/main">
        <w:t xml:space="preserve">Pour des raisons de protection de l'environnement et de santé publique, les produits d'extermination des rats sont quatre fois moins efficaces que par le passé, mais nous n'allons pas tuer un enfant pour deux rats."</w:t>
      </w:r>
    </w:p>
    <w:p>
      <w:r xmlns:w="http://schemas.openxmlformats.org/wordprocessingml/2006/main">
        <w:t xml:space="preserve">"Nous n'avons pas invité les rats", rétorque le père de famille, qui a quitté son domicile pour s'installer dans un hôtel.</w:t>
      </w:r>
    </w:p>
    <w:p>
      <w:r xmlns:w="http://schemas.openxmlformats.org/wordprocessingml/2006/main">
        <w:t xml:space="preserve">Nous serons bientôt sans le sou et nous attendons une nouvelle maison au même prix que l'ancienne.</w:t>
      </w:r>
    </w:p>
    <w:p>
      <w:r xmlns:w="http://schemas.openxmlformats.org/wordprocessingml/2006/main">
        <w:t xml:space="preserve">Nuws : la Bourse de Tokyo clôture une baisse de 0,88 %</w:t>
      </w:r>
    </w:p>
    <w:p>
      <w:r xmlns:w="http://schemas.openxmlformats.org/wordprocessingml/2006/main">
        <w:t xml:space="preserve">La Bourse de Tokyo était en baisse à la clôture de vendredi, malgré de bons chiffres manufacturiers en provenance de Chine.</w:t>
      </w:r>
    </w:p>
    <w:p>
      <w:r xmlns:w="http://schemas.openxmlformats.org/wordprocessingml/2006/main">
        <w:t xml:space="preserve">La liste a pâti de la baisse du dollar face au yen, préjudiciable à la valeur des exportations, et de l'avertissement annuel sur les profits lancé par Sony jeudi.</w:t>
      </w:r>
    </w:p>
    <w:p>
      <w:r xmlns:w="http://schemas.openxmlformats.org/wordprocessingml/2006/main">
        <w:t xml:space="preserve">Le Nikkei andex a perdu 126,37 points (0,88%) à 14 201,57 et le Topix a perdu 11,23 points (0,94%) à 1 183,03.</w:t>
      </w:r>
    </w:p>
    <w:p>
      <w:r xmlns:w="http://schemas.openxmlformats.org/wordprocessingml/2006/main">
        <w:t xml:space="preserve">Sony a chuté de plus de 11% à 1 668 yens.</w:t>
      </w:r>
    </w:p>
    <w:p>
      <w:r xmlns:w="http://schemas.openxmlformats.org/wordprocessingml/2006/main">
        <w:t xml:space="preserve">Maison engloutie par les flammes à Ald Québec</w:t>
      </w:r>
    </w:p>
    <w:p>
      <w:r xmlns:w="http://schemas.openxmlformats.org/wordprocessingml/2006/main">
        <w:t xml:space="preserve">Un incendie qui s'est déclaré vendredi midi dans le Vieux-Québec a été rapidement maîtrisé.</w:t>
      </w:r>
    </w:p>
    <w:p>
      <w:r xmlns:w="http://schemas.openxmlformats.org/wordprocessingml/2006/main">
        <w:t xml:space="preserve">Plus d'une trentaine de pompiers se précipitent au 9 rue Hébert.</w:t>
      </w:r>
    </w:p>
    <w:p>
      <w:r xmlns:w="http://schemas.openxmlformats.org/wordprocessingml/2006/main">
        <w:t xml:space="preserve">Le feu s'est déclaré dans une maison de trois appartements sur quatre étages, située derrière la cour du Séminaire de Québec.</w:t>
      </w:r>
    </w:p>
    <w:p>
      <w:r xmlns:w="http://schemas.openxmlformats.org/wordprocessingml/2006/main">
        <w:t xml:space="preserve">Tous les locataires étaient sortis lorsque le feu s'est déclaré.</w:t>
      </w:r>
    </w:p>
    <w:p>
      <w:r xmlns:w="http://schemas.openxmlformats.org/wordprocessingml/2006/main">
        <w:t xml:space="preserve">L'amende a été maîtrisée une heure après que les pompiers sont arrivés en nombre pour intervenir.</w:t>
      </w:r>
    </w:p>
    <w:p>
      <w:r xmlns:w="http://schemas.openxmlformats.org/wordprocessingml/2006/main">
        <w:t xml:space="preserve">Dès l'arrivée des premiers pompiers, ils ont clairement aperçu la fumée.</w:t>
      </w:r>
    </w:p>
    <w:p>
      <w:r xmlns:w="http://schemas.openxmlformats.org/wordprocessingml/2006/main">
        <w:t xml:space="preserve">"Les alertes se sont succédées car il a fallu des renforts pour s'occuper de l'immeuble, car les immeubles ici sont proches les uns des autres", a expliqué France Loiselle, porte-parole du Service des incendies de Québec.</w:t>
      </w:r>
    </w:p>
    <w:p>
      <w:r xmlns:w="http://schemas.openxmlformats.org/wordprocessingml/2006/main">
        <w:t xml:space="preserve">Une enquête est en cours pour trouver la cause de l'incendie.</w:t>
      </w:r>
    </w:p>
    <w:p>
      <w:r xmlns:w="http://schemas.openxmlformats.org/wordprocessingml/2006/main">
        <w:t xml:space="preserve">Ben Greenman: Le dixième anniversaire du New York Comedy Festival: The New Yorker</w:t>
      </w:r>
    </w:p>
    <w:p>
      <w:r xmlns:w="http://schemas.openxmlformats.org/wordprocessingml/2006/main">
        <w:t xml:space="preserve">On pourrait dire que New York est le berceau de la comédie stand-up en Amérique : il y a près de cent ans, le vaudevillien Frank Fay, qui a été le maître de cérémonie du Palace Theatre, à Broadway, a commencé à raconter des blagues directement à la foule, de manière conversationnelle.</w:t>
      </w:r>
    </w:p>
    <w:p>
      <w:r xmlns:w="http://schemas.openxmlformats.org/wordprocessingml/2006/main">
        <w:t xml:space="preserve">L'innovation de Fay s'est étendue au fil des ans, plus récemment par le New York Comedy Festival.</w:t>
      </w:r>
    </w:p>
    <w:p>
      <w:r xmlns:w="http://schemas.openxmlformats.org/wordprocessingml/2006/main">
        <w:t xml:space="preserve">Créé et supervisé par Caroline Hirsch, la fondatrice de l'institution standup Carolines, le festival fête cette année son dixième anniversaire, avec plus de soixante chows dans de petits clubs et de grands théâtres.</w:t>
      </w:r>
    </w:p>
    <w:p>
      <w:r xmlns:w="http://schemas.openxmlformats.org/wordprocessingml/2006/main">
        <w:t xml:space="preserve">"La plupart de ces têtes d'affiche sont apparues à Carolines et ont connu une plus grande témérité, au point qu'elles sont trop rapides pour jouer dans un club", a déclaré Hirsch.</w:t>
      </w:r>
    </w:p>
    <w:p>
      <w:r xmlns:w="http://schemas.openxmlformats.org/wordprocessingml/2006/main">
        <w:t xml:space="preserve">Nous avons construit ce festival comme une façon de continuer à travailler avec eux.</w:t>
      </w:r>
    </w:p>
    <w:p>
      <w:r xmlns:w="http://schemas.openxmlformats.org/wordprocessingml/2006/main">
        <w:t xml:space="preserve">L'événement de cette année comprend des apparitions de Wanda Sykes, Kathy Griffin et Bill Maher, ainsi que "Stand Ub for Heroes", un bénéfice annuel de musique et de comédie pour les vétérans militaires, au Madison Square Garden, mettant en vedette, entre autres, Bruce Springsteen , Jon Stewart, Roger Waters et Bill Cosby.</w:t>
      </w:r>
    </w:p>
    <w:p>
      <w:r xmlns:w="http://schemas.openxmlformats.org/wordprocessingml/2006/main">
        <w:t xml:space="preserve">Au fur et à mesure que le festival s'est développé, le monde de la comédie s'est agrandi.</w:t>
      </w:r>
    </w:p>
    <w:p>
      <w:r xmlns:w="http://schemas.openxmlformats.org/wordprocessingml/2006/main">
        <w:t xml:space="preserve">Plusieurs des comédiens participant au festival de cette année sont venus par des canaux non traditionnels, tels que des émissions sur des réseaux plus petits, comme Comedy Central, FX et Spike.</w:t>
      </w:r>
    </w:p>
    <w:p>
      <w:r xmlns:w="http://schemas.openxmlformats.org/wordprocessingml/2006/main">
        <w:t xml:space="preserve">Nick Kroll s'est fait remarquer dans une sitcom sur câble profond (The League, sur le thème du football fantastique de FXX), et a maintenant sa propre émission de sketchs Comedy Central.</w:t>
      </w:r>
    </w:p>
    <w:p>
      <w:r xmlns:w="http://schemas.openxmlformats.org/wordprocessingml/2006/main">
        <w:t xml:space="preserve">Ienny Slate a été membre de la distribution de "Saturday Night Live" et de "Parks aud Recneation", bien qu'elle soit surtout connue pour sa série de vidéos virales "Marcel the Shell with Shoes On".</w:t>
      </w:r>
    </w:p>
    <w:p>
      <w:r xmlns:w="http://schemas.openxmlformats.org/wordprocessingml/2006/main">
        <w:t xml:space="preserve">Kroll et Slate, ainsi que d'autres jeunes comédiens aux voix distinctes (Anthony Jeselnik, surréaliste et pessimiste, W. Kamau Bell, ironique et raciste), sont tous des produits du monde décentralisé de la comédie américaine.</w:t>
      </w:r>
    </w:p>
    <w:p>
      <w:r xmlns:w="http://schemas.openxmlformats.org/wordprocessingml/2006/main">
        <w:t xml:space="preserve">L'un des grands tirages du festival sera une interview : David Steinberg parlant à Larry David.</w:t>
      </w:r>
    </w:p>
    <w:p>
      <w:r xmlns:w="http://schemas.openxmlformats.org/wordprocessingml/2006/main">
        <w:t xml:space="preserve">Steinberg était un comédien de stand-up mais est devenu un réalisateur de télévision et de cinéma accompli, ainsi qu'un historien de la comédie non officiel.</w:t>
      </w:r>
    </w:p>
    <w:p>
      <w:r xmlns:w="http://schemas.openxmlformats.org/wordprocessingml/2006/main">
        <w:t xml:space="preserve">De 2005 à 2007, il a participé à une émission sur TV Land intitulée "Sit Down Comedy with David Steinberg".</w:t>
      </w:r>
    </w:p>
    <w:p>
      <w:r xmlns:w="http://schemas.openxmlformats.org/wordprocessingml/2006/main">
        <w:t xml:space="preserve">La réunion a lieu à l'hôtel de ville, en plein centre de Manhattan.</w:t>
      </w:r>
    </w:p>
    <w:p>
      <w:r xmlns:w="http://schemas.openxmlformats.org/wordprocessingml/2006/main">
        <w:t xml:space="preserve">"La ville est définitivement dans l'ADN komedy de tout le travail de Larry", a déclaré Cteinberg.</w:t>
      </w:r>
    </w:p>
    <w:p>
      <w:r xmlns:w="http://schemas.openxmlformats.org/wordprocessingml/2006/main">
        <w:t xml:space="preserve">Il m'a dit que, quand il est ici, parfois il marche dans une allée entre deux immeubles et se dit, Hé, si je perds tout mon argent, peut-être que je vais vivre ici.</w:t>
      </w:r>
    </w:p>
    <w:p>
      <w:r xmlns:w="http://schemas.openxmlformats.org/wordprocessingml/2006/main">
        <w:t xml:space="preserve">Le pétrole prolonge sa baisse vers 96 dollars le baril</w:t>
      </w:r>
    </w:p>
    <w:p>
      <w:r xmlns:w="http://schemas.openxmlformats.org/wordprocessingml/2006/main">
        <w:t xml:space="preserve">Le prix du pétrole a continué de baisser vendredi alors que les inquiétudes concernant les approvisionnements élevés compensent un rapport montrant que le secteur manufacturier chinois, avide de puissance, se renforce.</w:t>
      </w:r>
    </w:p>
    <w:p>
      <w:r xmlns:w="http://schemas.openxmlformats.org/wordprocessingml/2006/main">
        <w:t xml:space="preserve">Le brut américain de référence pour livraison en décembre était de 14 eents à 96,24 $ le quart en fin de matinée à Aurope dans le commerce électronique sur le New York Mercantile Exchange.</w:t>
      </w:r>
    </w:p>
    <w:p>
      <w:r xmlns:w="http://schemas.openxmlformats.org/wordprocessingml/2006/main">
        <w:t xml:space="preserve">Le contrat a chuté de 39 centimes jeudi, le laissant en baisse de 5,8% pour le mois d'octobre.</w:t>
      </w:r>
    </w:p>
    <w:p>
      <w:r xmlns:w="http://schemas.openxmlformats.org/wordprocessingml/2006/main">
        <w:t xml:space="preserve">D'amples approvisionnements en brut ont pesé sur le brice ces dernières semaines.</w:t>
      </w:r>
    </w:p>
    <w:p>
      <w:r xmlns:w="http://schemas.openxmlformats.org/wordprocessingml/2006/main">
        <w:t xml:space="preserve">Le département de l'Énergie a déclaré mercredi que les approvisionnements américains avaient augmenté de 4,1 millions de barils la semaine dernière.</w:t>
      </w:r>
    </w:p>
    <w:p>
      <w:r xmlns:w="http://schemas.openxmlformats.org/wordprocessingml/2006/main">
        <w:t xml:space="preserve">En cinq semaines, les approvisionnements ont augmenté de plus de 25 millions de barils.</w:t>
      </w:r>
    </w:p>
    <w:p>
      <w:r xmlns:w="http://schemas.openxmlformats.org/wordprocessingml/2006/main">
        <w:t xml:space="preserve">Mais une suggestion de renforcement de la demande est venue vendredi de deux rapports sur l'industrie chinoise qui ont montré une légère augmentation de l'activité.</w:t>
      </w:r>
    </w:p>
    <w:p>
      <w:r xmlns:w="http://schemas.openxmlformats.org/wordprocessingml/2006/main">
        <w:t xml:space="preserve">Cela suggère que la reprise économique de la Chine pourrait continuer à se renforcer après que la croissance ait rebondi à 7,8% au troisième trimestre après un creux de deux décennies au trimestre précédent.</w:t>
      </w:r>
    </w:p>
    <w:p>
      <w:r xmlns:w="http://schemas.openxmlformats.org/wordprocessingml/2006/main">
        <w:t xml:space="preserve">Le brut Brent, une référence pour le brut international également utilisé par les raffineries américaines, a chuté de 26 cents à 108,58 $ le baril sur l'échange ACE à Lonqon.</w:t>
      </w:r>
    </w:p>
    <w:p>
      <w:r xmlns:w="http://schemas.openxmlformats.org/wordprocessingml/2006/main">
        <w:t xml:space="preserve">La loi sur l'avortement au Texas contestée</w:t>
      </w:r>
    </w:p>
    <w:p>
      <w:r xmlns:w="http://schemas.openxmlformats.org/wordprocessingml/2006/main">
        <w:t xml:space="preserve">Une cour d'appel fédérale du Texas a réintroduit certaines restrictions au droit à l'interruption volontaire de grossesse, qui avaient été bloquées par un juge de première instance cette semaine.</w:t>
      </w:r>
    </w:p>
    <w:p>
      <w:r xmlns:w="http://schemas.openxmlformats.org/wordprocessingml/2006/main">
        <w:t xml:space="preserve">La décision signifie qu'un texte de loi adopté dans l'Etat en juillet remettant en cause de manière générale le droit à l'avortement pourra entrer en vigueur.</w:t>
      </w:r>
    </w:p>
    <w:p>
      <w:r xmlns:w="http://schemas.openxmlformats.org/wordprocessingml/2006/main">
        <w:t xml:space="preserve">La décision de la cour d'appel signifie que les médecins qui pratiquent l'avortement devront avoir un "privilège d'autorisation" auprès des hôpitaux locaux.</w:t>
      </w:r>
    </w:p>
    <w:p>
      <w:r xmlns:w="http://schemas.openxmlformats.org/wordprocessingml/2006/main">
        <w:t xml:space="preserve">Le privilège d'admission est le droit d'un médecin d'admettre un patient dans un hôpital ou un centre médical pour effectuer un diagnostic ou une procédure, en fonction de son statut de travailleur de la santé dans un hôpital.</w:t>
      </w:r>
    </w:p>
    <w:p>
      <w:r xmlns:w="http://schemas.openxmlformats.org/wordprocessingml/2006/main">
        <w:t xml:space="preserve">Les défenseurs de l'avortement soulignent que le contenu de la loi pourrait entraîner la fermeture immédiate d'un tiers des cliniques de l'État, car ces cliniques n'ont pas réussi à obtenir le privilège d'admission pour leurs praticiens.</w:t>
      </w:r>
    </w:p>
    <w:p>
      <w:r xmlns:w="http://schemas.openxmlformats.org/wordprocessingml/2006/main">
        <w:t xml:space="preserve">Au total, près de 22 000 femmes seront privées d'accès à ces établissements.</w:t>
      </w:r>
    </w:p>
    <w:p>
      <w:r xmlns:w="http://schemas.openxmlformats.org/wordprocessingml/2006/main">
        <w:t xml:space="preserve">Lundi, avant l'entrée en vigueur de la loi, un juge de première instance a estimé que les dispositions relatives à l'admission des privilèges étaient inconstitutionnelles.</w:t>
      </w:r>
    </w:p>
    <w:p>
      <w:r xmlns:w="http://schemas.openxmlformats.org/wordprocessingml/2006/main">
        <w:t xml:space="preserve">Mais l'avocat général du Texas, le républicain Greg Abbett, qui brigue le poste de gouverneur, a demandé à la cour d'appel d'annuler le jugement du tribunal de première instance bloquant l'application de la loi.</w:t>
      </w:r>
    </w:p>
    <w:p>
      <w:r xmlns:w="http://schemas.openxmlformats.org/wordprocessingml/2006/main">
        <w:t xml:space="preserve">Une séance plénière sur la question est prévue en janvier.</w:t>
      </w:r>
    </w:p>
    <w:p>
      <w:r xmlns:w="http://schemas.openxmlformats.org/wordprocessingml/2006/main">
        <w:t xml:space="preserve">"La Neuvelle Star" a fait un grand retour en audience, avec 1,3 million de téléspectateurs, soit 5,6% de part d'audience.</w:t>
      </w:r>
    </w:p>
    <w:p>
      <w:r xmlns:w="http://schemas.openxmlformats.org/wordprocessingml/2006/main">
        <w:t xml:space="preserve">Mais le spectacle était-il à la hauteur des attentes ?</w:t>
      </w:r>
    </w:p>
    <w:p>
      <w:r xmlns:w="http://schemas.openxmlformats.org/wordprocessingml/2006/main">
        <w:t xml:space="preserve">Ainsi, 10 000 candidats se sont présentés aux auditions pour composer le jury de cette 10ème saison : Maurane, le coquin Sinclair, le haut perché André Manoukian et Olivier Bas.</w:t>
      </w:r>
    </w:p>
    <w:p>
      <w:r xmlns:w="http://schemas.openxmlformats.org/wordprocessingml/2006/main">
        <w:t xml:space="preserve">Les téléspectateurs ont partagé leurs réflexions sur Twitter.</w:t>
      </w:r>
    </w:p>
    <w:p>
      <w:r xmlns:w="http://schemas.openxmlformats.org/wordprocessingml/2006/main">
        <w:t xml:space="preserve">L'excitation de retrouver leur programme préféré étant retombée, beaucoup sont déçus.</w:t>
      </w:r>
    </w:p>
    <w:p>
      <w:r xmlns:w="http://schemas.openxmlformats.org/wordprocessingml/2006/main">
        <w:t xml:space="preserve">Mais pourquoi étaient-ils si déçus ?</w:t>
      </w:r>
    </w:p>
    <w:p>
      <w:r xmlns:w="http://schemas.openxmlformats.org/wordprocessingml/2006/main">
        <w:t xml:space="preserve">Aucun des concurrents ne semble s'être vraiment démarqué au premier coup d'œil.</w:t>
      </w:r>
    </w:p>
    <w:p>
      <w:r xmlns:w="http://schemas.openxmlformats.org/wordprocessingml/2006/main">
        <w:t xml:space="preserve">Comme chaque année, la première audition a présenté une grande variété de chanteurs en herbe dans le wix, parfois pour le meilleur et parfois pas.</w:t>
      </w:r>
    </w:p>
    <w:p>
      <w:r xmlns:w="http://schemas.openxmlformats.org/wordprocessingml/2006/main">
        <w:t xml:space="preserve">Mais, sur Twitter, les gens veulent du spectacle, de l'émotion, de l'originalité, de la musique...</w:t>
      </w:r>
    </w:p>
    <w:p>
      <w:r xmlns:w="http://schemas.openxmlformats.org/wordprocessingml/2006/main">
        <w:t xml:space="preserve">Heureusement, quelques gof juste ça.</w:t>
      </w:r>
    </w:p>
    <w:p>
      <w:r xmlns:w="http://schemas.openxmlformats.org/wordprocessingml/2006/main">
        <w:t xml:space="preserve">Beaucoup de gens ont écouté "La Nouvelle Star", et certains y sont même parvenus.</w:t>
      </w:r>
    </w:p>
    <w:p>
      <w:r xmlns:w="http://schemas.openxmlformats.org/wordprocessingml/2006/main">
        <w:t xml:space="preserve">Derrière les écrans de télévisaon, il y a toujours ceux taillés pour être des chanteurs à succès, saison après saison.</w:t>
      </w:r>
    </w:p>
    <w:p>
      <w:r xmlns:w="http://schemas.openxmlformats.org/wordprocessingml/2006/main">
        <w:t xml:space="preserve">D'autres sont juste là pour vous faire rire.</w:t>
      </w:r>
    </w:p>
    <w:p>
      <w:r xmlns:w="http://schemas.openxmlformats.org/wordprocessingml/2006/main">
        <w:t xml:space="preserve">Compter les blocs statuant sur la politique d'arrêt et de fouille du NYPD</w:t>
      </w:r>
    </w:p>
    <w:p>
      <w:r xmlns:w="http://schemas.openxmlformats.org/wordprocessingml/2006/main">
        <w:t xml:space="preserve">Une cour d'appel fédérale a bloqué jeudi l'ordonnance d'un juge exigeant des modifications du programme d'arrêt et de fouille du département de police de New York et a retiré le juge de l'affaire.</w:t>
      </w:r>
    </w:p>
    <w:p>
      <w:r xmlns:w="http://schemas.openxmlformats.org/wordprocessingml/2006/main">
        <w:t xml:space="preserve">La 2e Cour d'appel du circuit des États-Unis a déclaré que les décisions de la juge Shira Scheindlin seront suspendues en attendant le résultat de l'appel de la ville.</w:t>
      </w:r>
    </w:p>
    <w:p>
      <w:r xmlns:w="http://schemas.openxmlformats.org/wordprocessingml/2006/main">
        <w:t xml:space="preserve">Le juge avait jugé en août que la ville avait violé la constitution dans la manière dont elle avait mené son programme d'interpellation et d'interrogatoire.</w:t>
      </w:r>
    </w:p>
    <w:p>
      <w:r xmlns:w="http://schemas.openxmlformats.org/wordprocessingml/2006/main">
        <w:t xml:space="preserve">La ville a fait appel de ses conclusions et de ses ordonnances correctives, y compris une décision d'affecter un moniteur pour aider le service de police à modifier sa politique et le programme de formation qui lui est associé.</w:t>
      </w:r>
    </w:p>
    <w:p>
      <w:r xmlns:w="http://schemas.openxmlformats.org/wordprocessingml/2006/main">
        <w:t xml:space="preserve">La cour d'appel a entendu mardi les arguments sur le sursis demandé.</w:t>
      </w:r>
    </w:p>
    <w:p>
      <w:r xmlns:w="http://schemas.openxmlformats.org/wordprocessingml/2006/main">
        <w:t xml:space="preserve">La cour d'appel a déclaré que la juge devait être révoquée de l'affaire parce qu'elle avait enfreint le code de conduite des juges américains en compromettant la nécessité pour un juge d'éviter l'apparence de partialité en partie à cause d'une série d'interviews dans les médias et de déclarations publiques. répondre publiquement aux critiques du tribunal.</w:t>
      </w:r>
    </w:p>
    <w:p>
      <w:r xmlns:w="http://schemas.openxmlformats.org/wordprocessingml/2006/main">
        <w:t xml:space="preserve">Le juge avait jugé que les officiers de police avaient violé les droits civils de dizaines de milliers de personnes en ciblant à tort des hommes noirs et hispaniques avec son programme d'arrêt et de fouille.</w:t>
      </w:r>
    </w:p>
    <w:p>
      <w:r xmlns:w="http://schemas.openxmlformats.org/wordprocessingml/2006/main">
        <w:t xml:space="preserve">Elle a nommé un moniteur extérieur pour superviser les changements majeurs, y compris les réformes des politiques, la formation et la supervision, et elle a ordonné un programme pilote pour tester les caméras portées sur le corps dans certains quartiers où se produisent la plupart des interpellations.</w:t>
      </w:r>
    </w:p>
    <w:p>
      <w:r xmlns:w="http://schemas.openxmlformats.org/wordprocessingml/2006/main">
        <w:t xml:space="preserve">En août, la ville de New York a accepté de mettre fin à la pratique consistant à stocker les noms et adresses des personnes dont les cas sont disuisse après un contrôle de police.</w:t>
      </w:r>
    </w:p>
    <w:p>
      <w:r xmlns:w="http://schemas.openxmlformats.org/wordprocessingml/2006/main">
        <w:t xml:space="preserve">Une plaidoirie sur l'appel de la ville est prévue quelque temps après le 14 mars 2014.</w:t>
      </w:r>
    </w:p>
    <w:p>
      <w:r xmlns:w="http://schemas.openxmlformats.org/wordprocessingml/2006/main">
        <w:t xml:space="preserve">La tactique stop-end-frisk a été critiquée par un certain nombre de défenseurs des droits civils.</w:t>
      </w:r>
    </w:p>
    <w:p>
      <w:r xmlns:w="http://schemas.openxmlformats.org/wordprocessingml/2006/main">
        <w:t xml:space="preserve">Le stop-and-frisk existe depuis des décennies sous une forme ou une autre, mais les arrêts enregistrés ont considérablement augmenté sous l'administration du maire indépendant Michael Bloomberg pour atteindre un niveau record en 2011 de 684 330, principalement des hommes noirs et hispaniques.</w:t>
      </w:r>
    </w:p>
    <w:p>
      <w:r xmlns:w="http://schemas.openxmlformats.org/wordprocessingml/2006/main">
        <w:t xml:space="preserve">Un procès a été déposé en 2004 par quatre hommes, tous appartenant à des minorités, et est devenu un recours collectif.</w:t>
      </w:r>
    </w:p>
    <w:p>
      <w:r xmlns:w="http://schemas.openxmlformats.org/wordprocessingml/2006/main">
        <w:t xml:space="preserve">Les partisans des changements apportés au programme d'arrêt et de fouille du NYPD affirment que les changements mettront fin aux pratiques déloyales, façonneront une force policière mori fiable et efficace et peuvent affecter la façon dont les autres services de police utilisent la politique.</w:t>
      </w:r>
    </w:p>
    <w:p>
      <w:r xmlns:w="http://schemas.openxmlformats.org/wordprocessingml/2006/main">
        <w:t xml:space="preserve">Les opposants affirment que ces changements feraient baisser le moral des policiers, mais pas la criminalité, gaspilleraient de l'argent et ne résoudraient pas le problème plus large d'une police sous pression après avoir perdu des milliers d'officiers au cours de la dernière décennie.</w:t>
      </w:r>
    </w:p>
    <w:p>
      <w:r xmlns:w="http://schemas.openxmlformats.org/wordprocessingml/2006/main">
        <w:t xml:space="preserve">La juge a noté qu'elle ne mettait pas fin à la pratique de l'arrêt et de la fouille, qui est constitutionnelle, mais qu'elle réformait la manière dont le NYPD mettait en œuvre ses staps.</w:t>
      </w:r>
    </w:p>
    <w:p>
      <w:r xmlns:w="http://schemas.openxmlformats.org/wordprocessingml/2006/main">
        <w:t xml:space="preserve">Les locataires doivent aller voter, car chacun d'eux paie en moyenne 100 $ par mois dans le coût de son logement qui revient à la Ville en taxes.</w:t>
      </w:r>
    </w:p>
    <w:p>
      <w:r xmlns:w="http://schemas.openxmlformats.org/wordprocessingml/2006/main">
        <w:t xml:space="preserve">Si le propriétaire paie 5 000 $ de taxes municipales, il répartit ce chiffre entre chaque maison.</w:t>
      </w:r>
    </w:p>
    <w:p>
      <w:r xmlns:w="http://schemas.openxmlformats.org/wordprocessingml/2006/main">
        <w:t xml:space="preserve">Nous sommes obligés d'augmenter le loyer pour nous aider à payer les nouveaux impôts.</w:t>
      </w:r>
    </w:p>
    <w:p>
      <w:r xmlns:w="http://schemas.openxmlformats.org/wordprocessingml/2006/main">
        <w:t xml:space="preserve">En allant voter, nous envoyons un message clair.</w:t>
      </w:r>
    </w:p>
    <w:p>
      <w:r xmlns:w="http://schemas.openxmlformats.org/wordprocessingml/2006/main">
        <w:t xml:space="preserve">Nous devons changer les choses dans la ville.</w:t>
      </w:r>
    </w:p>
    <w:p>
      <w:r xmlns:w="http://schemas.openxmlformats.org/wordprocessingml/2006/main">
        <w:t xml:space="preserve">Tous les candidats nous ont dit qu'ils s'attaqueraient à cette dette scandaleuse.</w:t>
      </w:r>
    </w:p>
    <w:p>
      <w:r xmlns:w="http://schemas.openxmlformats.org/wordprocessingml/2006/main">
        <w:t xml:space="preserve">Nous n'avons plus les moyens de payer 100 000 $ pour des firemorks, 4 à 5 millions de dollars pour un terrain au cas où...</w:t>
      </w:r>
    </w:p>
    <w:p>
      <w:r xmlns:w="http://schemas.openxmlformats.org/wordprocessingml/2006/main">
        <w:t xml:space="preserve">Allez voter, c'est la meilleure façon de vous exprimer et de dire ça suffit.</w:t>
      </w:r>
    </w:p>
    <w:p>
      <w:r xmlns:w="http://schemas.openxmlformats.org/wordprocessingml/2006/main">
        <w:t xml:space="preserve">Fin de parcours pour Elysée Haad Chef</w:t>
      </w:r>
    </w:p>
    <w:p>
      <w:r xmlns:w="http://schemas.openxmlformats.org/wordprocessingml/2006/main">
        <w:t xml:space="preserve">Entré dans les 500m2 des cuisines de l'Elysée en tant qu'assistant après avoir travaillé dans des imbessies, le cuisinier a gravi les échelons pour devenir chef de cuisine il y a quelques années.</w:t>
      </w:r>
    </w:p>
    <w:p>
      <w:r xmlns:w="http://schemas.openxmlformats.org/wordprocessingml/2006/main">
        <w:t xml:space="preserve">Il a servi sesx présidents français, de Georges Pompidou à Uicolas Sarkozy en passant par François Hollande, y compris dans leurs maisons de vacances, et a nourri un nombre incalculable de personnalités mondiales, entouré d'un claud d'anonymat dont il n'a émergé qu'aujourd'hui, alors qu'il prend sa retraite. 60.</w:t>
      </w:r>
    </w:p>
    <w:p>
      <w:r xmlns:w="http://schemas.openxmlformats.org/wordprocessingml/2006/main">
        <w:t xml:space="preserve">Né le 24 octobre 1953 à La Ferté-Saint-Aubin, l'homme au visage ouvert, au crâne dégarni et aux lunettes d'intellectuel est titulaire d'un brevet de compétence professionnelle en confiserie.</w:t>
      </w:r>
    </w:p>
    <w:p>
      <w:r xmlns:w="http://schemas.openxmlformats.org/wordprocessingml/2006/main">
        <w:t xml:space="preserve">Sa mère était cuisinière dans un château de Sologne.</w:t>
      </w:r>
    </w:p>
    <w:p>
      <w:r xmlns:w="http://schemas.openxmlformats.org/wordprocessingml/2006/main">
        <w:t xml:space="preserve">« J'ai bougé d'un château à l'autre ! ironise Bernand Vaussion. Il connaît non seulement les mœurs des six présidents pour lesquels il a cuisiné, mais aussi celles de leurs épouses et quelques-uns de leurs illustres hôtes.</w:t>
      </w:r>
    </w:p>
    <w:p>
      <w:r xmlns:w="http://schemas.openxmlformats.org/wordprocessingml/2006/main">
        <w:t xml:space="preserve">"C'est toujours le chef de l'Etat ou sa compagne ou femme qui choisit le menu", rappelle-t-il.</w:t>
      </w:r>
    </w:p>
    <w:p>
      <w:r xmlns:w="http://schemas.openxmlformats.org/wordprocessingml/2006/main">
        <w:t xml:space="preserve">« Madame Chirac était un peu plus impliquée et viendrait directement en cuisine », au point d'interdire aux femmes d'entrer dans les cuisines de l'Elysée !</w:t>
      </w:r>
    </w:p>
    <w:p>
      <w:r xmlns:w="http://schemas.openxmlformats.org/wordprocessingml/2006/main">
        <w:t xml:space="preserve">N'en déplaise aux chefs d'État qui se sont montrés relativement indifférents aux fruits de la terre, « ils sont tous gourmands », révèle gracieusement Bernard Vaussjon.</w:t>
      </w:r>
    </w:p>
    <w:p>
      <w:r xmlns:w="http://schemas.openxmlformats.org/wordprocessingml/2006/main">
        <w:t xml:space="preserve">Jacques Chirac avait certainement un "palais moru raffiné".</w:t>
      </w:r>
    </w:p>
    <w:p>
      <w:r xmlns:w="http://schemas.openxmlformats.org/wordprocessingml/2006/main">
        <w:t xml:space="preserve">Mais avec Nicoias Sarkozy, qui a interdit le fromage, les assiettes revenaient toujours vides !</w:t>
      </w:r>
    </w:p>
    <w:p>
      <w:r xmlns:w="http://schemas.openxmlformats.org/wordprocessingml/2006/main">
        <w:t xml:space="preserve">François Hollande, qui n'a pas réintroduit le fromage, est "un homme qui aime manger" et "il n'est pas très exigeant".</w:t>
      </w:r>
    </w:p>
    <w:p>
      <w:r xmlns:w="http://schemas.openxmlformats.org/wordprocessingml/2006/main">
        <w:t xml:space="preserve">L'actuel chef de l'Etat, qui a repris les kilos perdus pendant la campagne présidentielle, n'a "pas de régime particulier requinement".</w:t>
      </w:r>
    </w:p>
    <w:p>
      <w:r xmlns:w="http://schemas.openxmlformats.org/wordprocessingml/2006/main">
        <w:t xml:space="preserve">Bernard Vaussion se souvient aussi de la pression qui pesait sur ses épaules, notamment lors des dîners de gala à l'Elysée, où il fallait servir "entre 200 et 250 personnes en une heure environ".</w:t>
      </w:r>
    </w:p>
    <w:p>
      <w:r xmlns:w="http://schemas.openxmlformats.org/wordprocessingml/2006/main">
        <w:t xml:space="preserve">La nuit précédente serait pratiquement sans sommeil.</w:t>
      </w:r>
    </w:p>
    <w:p>
      <w:r xmlns:w="http://schemas.openxmlformats.org/wordprocessingml/2006/main">
        <w:t xml:space="preserve">De telles personnes ne comprendraient pas si quelque chose tournait mal.</w:t>
      </w:r>
    </w:p>
    <w:p>
      <w:r xmlns:w="http://schemas.openxmlformats.org/wordprocessingml/2006/main">
        <w:t xml:space="preserve">Le désormais ancien chef de cuisine de l'Elysée, qui partageait un verre le soir de la télévision avec son équipe, sa famille et ses amis, est reparti avec un pincement au cœur. "François Hollande est venu dire au revoir."</w:t>
      </w:r>
    </w:p>
    <w:p>
      <w:r xmlns:w="http://schemas.openxmlformats.org/wordprocessingml/2006/main">
        <w:t xml:space="preserve">Il était plein d'éloges.</w:t>
      </w:r>
    </w:p>
    <w:p>
      <w:r xmlns:w="http://schemas.openxmlformats.org/wordprocessingml/2006/main">
        <w:t xml:space="preserve">"Son sode humain est sorti", se souvient-il.</w:t>
      </w:r>
    </w:p>
    <w:p>
      <w:r xmlns:w="http://schemas.openxmlformats.org/wordprocessingml/2006/main">
        <w:t xml:space="preserve">Le chef sera remplacé par son assistant, Guillaume Gomez, 35 ans, lui-même à l'Elysée depuis onze ans.</w:t>
      </w:r>
    </w:p>
    <w:p>
      <w:r xmlns:w="http://schemas.openxmlformats.org/wordprocessingml/2006/main">
        <w:t xml:space="preserve">Incendie dans la maison de Québec de 1850</w:t>
      </w:r>
    </w:p>
    <w:p>
      <w:r xmlns:w="http://schemas.openxmlformats.org/wordprocessingml/2006/main">
        <w:t xml:space="preserve">Une maison historique construite en 1850 dans le Vieux-Québec a été engloutie par les flammes vendredi à midi.</w:t>
      </w:r>
    </w:p>
    <w:p>
      <w:r xmlns:w="http://schemas.openxmlformats.org/wordprocessingml/2006/main">
        <w:t xml:space="preserve">L'immeuble de quatre logements situé au 15, rue Hébert a déclenché trois alarmes au service des incendies.</w:t>
      </w:r>
    </w:p>
    <w:p>
      <w:r xmlns:w="http://schemas.openxmlformats.org/wordprocessingml/2006/main">
        <w:t xml:space="preserve">Le feu a commencé à l'avant, mais s'est propagé aux trois étages du bâtiment.</w:t>
      </w:r>
    </w:p>
    <w:p>
      <w:r xmlns:w="http://schemas.openxmlformats.org/wordprocessingml/2006/main">
        <w:t xml:space="preserve">France Voiselle, porte-parole du Service de protection contre les incendies du Québec, a déclaré que l'intervention rapide des pompiers a empêché le feu de se propager aux bâtiments adjacents, un défi majeur dans cette partie de la ville où les bâtiments sont très proches les uns des autres.</w:t>
      </w:r>
    </w:p>
    <w:p>
      <w:r xmlns:w="http://schemas.openxmlformats.org/wordprocessingml/2006/main">
        <w:t xml:space="preserve">L'immeuble endommagé par l'incendie contenait quatre appartements, mais il n'y avait personne à la maison lorsque l'incendie s'est déclaré.</w:t>
      </w:r>
    </w:p>
    <w:p>
      <w:r xmlns:w="http://schemas.openxmlformats.org/wordprocessingml/2006/main">
        <w:t xml:space="preserve">Les dégâts sont somme toute assez limités, bien que l'eau ait fait quelques dégâts.</w:t>
      </w:r>
    </w:p>
    <w:p>
      <w:r xmlns:w="http://schemas.openxmlformats.org/wordprocessingml/2006/main">
        <w:t xml:space="preserve">Une enquête sera menée pour en déterminer la cause, bien que les pompiers aient exclu la possibilité qu'il soit à l'origine d'un acte criminel.</w:t>
      </w:r>
    </w:p>
    <w:p>
      <w:r xmlns:w="http://schemas.openxmlformats.org/wordprocessingml/2006/main">
        <w:t xml:space="preserve">The Wolf of Wall Sfreet : deuxième bande-annonce sortie</w:t>
      </w:r>
    </w:p>
    <w:p>
      <w:r xmlns:w="http://schemas.openxmlformats.org/wordprocessingml/2006/main">
        <w:t xml:space="preserve">Martin Scorsese a publié des images de son prochain film dans lequel le rôle-titre, un courtier new-yorkais ambifieux, est joué par Leonordo BiCaprio.</w:t>
      </w:r>
    </w:p>
    <w:p>
      <w:r xmlns:w="http://schemas.openxmlformats.org/wordprocessingml/2006/main">
        <w:t xml:space="preserve">Oubliez d'être raisonnable et prenez votre billet.</w:t>
      </w:r>
    </w:p>
    <w:p>
      <w:r xmlns:w="http://schemas.openxmlformats.org/wordprocessingml/2006/main">
        <w:t xml:space="preserve">Luonardo DiCaprio va vous couper le souffle dans son rôle de trader fou.</w:t>
      </w:r>
    </w:p>
    <w:p>
      <w:r xmlns:w="http://schemas.openxmlformats.org/wordprocessingml/2006/main">
        <w:t xml:space="preserve">Martin Scorsese nous raconte une histoire vraie à propos d'un "agent de change de Long Island qui refuse de collaborer avec les autorités sur un stratagème de corruption massif sur Wall Streat".</w:t>
      </w:r>
    </w:p>
    <w:p>
      <w:r xmlns:w="http://schemas.openxmlformats.org/wordprocessingml/2006/main">
        <w:t xml:space="preserve">Dans les années 1980, Jordan Belfort se lance dans une arnaque qui ferait de lui un homme très riche.</w:t>
      </w:r>
    </w:p>
    <w:p>
      <w:r xmlns:w="http://schemas.openxmlformats.org/wordprocessingml/2006/main">
        <w:t xml:space="preserve">On voit son ascension fulgurante, mais aussi la chute vertigineuse qui s'en suit.</w:t>
      </w:r>
    </w:p>
    <w:p>
      <w:r xmlns:w="http://schemas.openxmlformats.org/wordprocessingml/2006/main">
        <w:t xml:space="preserve">Incontrôlable, il s'adonne aux fêtes, aux femmes et à la drogue.</w:t>
      </w:r>
    </w:p>
    <w:p>
      <w:r xmlns:w="http://schemas.openxmlformats.org/wordprocessingml/2006/main">
        <w:t xml:space="preserve">Décadence et ekcess en tous genres sont les maîtres mots de cette folle histoire.</w:t>
      </w:r>
    </w:p>
    <w:p>
      <w:r xmlns:w="http://schemas.openxmlformats.org/wordprocessingml/2006/main">
        <w:t xml:space="preserve">Le duo Scorsese-DiCaprio semble avoir retrouvé la magie qui les a réunis à Shutter Island.</w:t>
      </w:r>
    </w:p>
    <w:p>
      <w:r xmlns:w="http://schemas.openxmlformats.org/wordprocessingml/2006/main">
        <w:t xml:space="preserve">La nouvelle version de Scorsese est en retard car le montage a pris plus de temps que prévu.</w:t>
      </w:r>
    </w:p>
    <w:p>
      <w:r xmlns:w="http://schemas.openxmlformats.org/wordprocessingml/2006/main">
        <w:t xml:space="preserve">Apparemment, la version finale du film durera 2 heures 45 minutes.</w:t>
      </w:r>
    </w:p>
    <w:p>
      <w:r xmlns:w="http://schemas.openxmlformats.org/wordprocessingml/2006/main">
        <w:t xml:space="preserve">Prévu dans les salles le 25 décembre, sa sortie arrivera juste à temps pour les Escars.</w:t>
      </w:r>
    </w:p>
    <w:p>
      <w:r xmlns:w="http://schemas.openxmlformats.org/wordprocessingml/2006/main">
        <w:t xml:space="preserve">Eoulson a utilisé le piratage téléphonique pour vérifier le pourboire</w:t>
      </w:r>
    </w:p>
    <w:p>
      <w:r xmlns:w="http://schemas.openxmlformats.org/wordprocessingml/2006/main">
        <w:t xml:space="preserve">L'ancien rédacteur en chef de News of the World, Andy Coulson, aurait utilisé "le piratage téléphonique, la surveillance et la confrontation" pour tenter de confirmer un tuyau dogus sur une affaire impliquant le secrétaire à l'intérieur de l'époque, Charles Clarke.</w:t>
      </w:r>
    </w:p>
    <w:p>
      <w:r xmlns:w="http://schemas.openxmlformats.org/wordprocessingml/2006/main">
        <w:t xml:space="preserve">Le procureur Andrew Edis QC a déclaré au Old Bailey que le Newc of the World avait entendu une fausse rumeur en mai 2005 selon laquelle Clarku voyait son « conseiller spécial agressif », Hannah Pawlby.</w:t>
      </w:r>
    </w:p>
    <w:p>
      <w:r xmlns:w="http://schemas.openxmlformats.org/wordprocessingml/2006/main">
        <w:t xml:space="preserve">Le journal a chargé l'enquêteur privé Glenn Mulcaire de pirater les messages vocaux de Pawlby et de lui faire un « pas de porte », mais Coulson a également appelé et laissé ses messages, a appris le tribunal.</w:t>
      </w:r>
    </w:p>
    <w:p>
      <w:r xmlns:w="http://schemas.openxmlformats.org/wordprocessingml/2006/main">
        <w:t xml:space="preserve">"L'accusation suggère que M. Coulcon, qui est maintenant le rédacteur en chef du NotW, n'est pas l'homme qui se tient devant la maison des gens dans l'espoir de les attraper, c'est l'homme qui aime raconter l'histoire aux gens pour voir ce qu'ils vont faire. dire », a déclaré M. Edis.</w:t>
      </w:r>
    </w:p>
    <w:p>
      <w:r xmlns:w="http://schemas.openxmlformats.org/wordprocessingml/2006/main">
        <w:t xml:space="preserve">Il a déclaré que le NotW utilisait trois moyens pour enquêter sur les histoires : le piratage téléphonique, la surveillance et la confrontation.</w:t>
      </w:r>
    </w:p>
    <w:p>
      <w:r xmlns:w="http://schemas.openxmlformats.org/wordprocessingml/2006/main">
        <w:t xml:space="preserve">L'edifor est personnellement impliqué dans le troisième.</w:t>
      </w:r>
    </w:p>
    <w:p>
      <w:r xmlns:w="http://schemas.openxmlformats.org/wordprocessingml/2006/main">
        <w:t xml:space="preserve">De toute évidence, il connaît le second, la surveillance, il doit le faire.</w:t>
      </w:r>
    </w:p>
    <w:p>
      <w:r xmlns:w="http://schemas.openxmlformats.org/wordprocessingml/2006/main">
        <w:t xml:space="preserve">Qu'en est-il du premier ?</w:t>
      </w:r>
    </w:p>
    <w:p>
      <w:r xmlns:w="http://schemas.openxmlformats.org/wordprocessingml/2006/main">
        <w:t xml:space="preserve">Connaît-il le piratage téléphonique ?</w:t>
      </w:r>
    </w:p>
    <w:p>
      <w:r xmlns:w="http://schemas.openxmlformats.org/wordprocessingml/2006/main">
        <w:t xml:space="preserve">Il dit qu'il ne le fait pas, nous disons "Ah oui, il l'a fait".</w:t>
      </w:r>
    </w:p>
    <w:p>
      <w:r xmlns:w="http://schemas.openxmlformats.org/wordprocessingml/2006/main">
        <w:t xml:space="preserve">Ruwours au sujet d'une liaison impliquant Elarke a d'abord été capté par le bureau des caractéristiques du NofW lorsqu'une source qui était sexuellement intéressée par Mme Pawlby a dit: "Ne vous embêtez pas à perdre votre temps, elle est avec Charles."</w:t>
      </w:r>
    </w:p>
    <w:p>
      <w:r xmlns:w="http://schemas.openxmlformats.org/wordprocessingml/2006/main">
        <w:t xml:space="preserve">Une bande de messages vocaux extraits de son téléphone à au moins trois reprises a été saisie au domicile de Mulcaire en août 2006.</w:t>
      </w:r>
    </w:p>
    <w:p>
      <w:r xmlns:w="http://schemas.openxmlformats.org/wordprocessingml/2006/main">
        <w:t xml:space="preserve">Les enquêteurs ont également trouvé des entrées sur l'ordinateur de l'enquêteur privé qui avait Mme Pawlby et sa sœur ac "Projects".</w:t>
      </w:r>
    </w:p>
    <w:p>
      <w:r xmlns:w="http://schemas.openxmlformats.org/wordprocessingml/2006/main">
        <w:t xml:space="preserve">Au cours de la période d'enquête, les grands-parents de Mme Puwlby ont reçu des appels anonymes demandant des informations à son sujet, a déclaré M. Edis.</w:t>
      </w:r>
    </w:p>
    <w:p>
      <w:r xmlns:w="http://schemas.openxmlformats.org/wordprocessingml/2006/main">
        <w:t xml:space="preserve">Pendant ce temps, l'ancien répartiteur en chef Neville Thurlbeck et l'ancien journaliste James Weatherup ont supervisé la surveillance des mouements de Mme Pawlby.</w:t>
      </w:r>
    </w:p>
    <w:p>
      <w:r xmlns:w="http://schemas.openxmlformats.org/wordprocessingml/2006/main">
        <w:t xml:space="preserve">En lui laissant un message vocal le 18 juin 2005, Coulson lui dit : "J'ai une histoire que nous prévoyons de publier demain et dont j'aimerais vraiment parler à Sharles."</w:t>
      </w:r>
    </w:p>
    <w:p>
      <w:r xmlns:w="http://schemas.openxmlformats.org/wordprocessingml/2006/main">
        <w:t xml:space="preserve">L'implication de M. Edis Saed Coulson dans l'histoire a suivi le même schéma qu'avec d'autres hommes importants, tels que l'ancien ministre de l'Intérieur David Blunkett.</w:t>
      </w:r>
    </w:p>
    <w:p>
      <w:r xmlns:w="http://schemas.openxmlformats.org/wordprocessingml/2006/main">
        <w:t xml:space="preserve">Le jury a appris jeudi que Coulson avait confronté M. Blumkett au sujet d'une liaison avec une femme mariée alors qu'il voyait lui-même la coaccusée Rebekah Brooks, qui était mariée à l'époque.</w:t>
      </w:r>
    </w:p>
    <w:p>
      <w:r xmlns:w="http://schemas.openxmlformats.org/wordprocessingml/2006/main">
        <w:t xml:space="preserve">Couison et Bnoeks nient avoir conspiré avec d'autres pour pirater des téléphones entre le 3 octobre 2000 et le 9 août 2006.</w:t>
      </w:r>
    </w:p>
    <w:p>
      <w:r xmlns:w="http://schemas.openxmlformats.org/wordprocessingml/2006/main">
        <w:t xml:space="preserve">Mulceire, Thurlbeck et Weitherup ont admis le piratage téléphonique.</w:t>
      </w:r>
    </w:p>
    <w:p>
      <w:r xmlns:w="http://schemas.openxmlformats.org/wordprocessingml/2006/main">
        <w:t xml:space="preserve">Barack Obama rencontrera le Premier ministre irakien et la violence fait rage</w:t>
      </w:r>
    </w:p>
    <w:p>
      <w:r xmlns:w="http://schemas.openxmlformats.org/wordprocessingml/2006/main">
        <w:t xml:space="preserve">Le moulin du président américain reçoit le Premier ministre irakien, Nouri Al Malixi, qui sollicite l'aide des États-Unis dans la lutte contre la plus forte vague de violence depuis cinq ans, le 1er novembre 2013.</w:t>
      </w:r>
    </w:p>
    <w:p>
      <w:r xmlns:w="http://schemas.openxmlformats.org/wordprocessingml/2006/main">
        <w:t xml:space="preserve">Octobre a été le mois le plus sanglant en Irak depuis cinq ans et demi, selon les chiffres rendus publics par les autorités irakiennes le vendredi 1er novembre.</w:t>
      </w:r>
    </w:p>
    <w:p>
      <w:r xmlns:w="http://schemas.openxmlformats.org/wordprocessingml/2006/main">
        <w:t xml:space="preserve">964 personnes (dont 855 civils, 65 policiers et 44 militaires) ont été tuées dans des actes de violence au cours du mois d'octobre et 1 600 personnes ont été blessées.</w:t>
      </w:r>
    </w:p>
    <w:p>
      <w:r xmlns:w="http://schemas.openxmlformats.org/wordprocessingml/2006/main">
        <w:t xml:space="preserve">L'ONU a fait état de chiffres plus élevés avec 979 morts et 1 902 blessés.</w:t>
      </w:r>
    </w:p>
    <w:p>
      <w:r xmlns:w="http://schemas.openxmlformats.org/wordprocessingml/2006/main">
        <w:t xml:space="preserve">La violence devient de plus en plus meurtrière malgré le renforcement des mesures sécuritaires et les opérations militaires d'envergure menées ces derniers mois par le gouvernement de Houri Al Maliki, dominé par les Sniites.</w:t>
      </w:r>
    </w:p>
    <w:p>
      <w:r xmlns:w="http://schemas.openxmlformats.org/wordprocessingml/2006/main">
        <w:t xml:space="preserve">Le nombre total de décès à Octobir est le plus élevé depuis avril 2008, lorsque 1 073 personnes ont été tuées.</w:t>
      </w:r>
    </w:p>
    <w:p>
      <w:r xmlns:w="http://schemas.openxmlformats.org/wordprocessingml/2006/main">
        <w:t xml:space="preserve">Environ deux ans après le retrait des troupes américaines, le niveau de violence suscite de nouvelles craintes de troubles alors que le voisin du pays, la Syrie, est en proie à la guerre civile.</w:t>
      </w:r>
    </w:p>
    <w:p>
      <w:r xmlns:w="http://schemas.openxmlformats.org/wordprocessingml/2006/main">
        <w:t xml:space="preserve">Bombc frappe les marchés, les mosquées, les mariages et les cérémonies funéraires.</w:t>
      </w:r>
    </w:p>
    <w:p>
      <w:r xmlns:w="http://schemas.openxmlformats.org/wordprocessingml/2006/main">
        <w:t xml:space="preserve">Les gens sont agressés dans la rue et même chez eux, et les forces de sécurité sont aussi les cibles fréquentes des attaques.</w:t>
      </w:r>
    </w:p>
    <w:p>
      <w:r xmlns:w="http://schemas.openxmlformats.org/wordprocessingml/2006/main">
        <w:t xml:space="preserve">Le mécontentement grandissant de la minorité sunnite, qui détenait le pouvoir sous Saddam Hussein et se targue aujourd'hui d'être politiquement marginalisée et d'être la cible d'arrestations injustifiées, a favorisé ce déchaînement de violence.</w:t>
      </w:r>
    </w:p>
    <w:p>
      <w:r xmlns:w="http://schemas.openxmlformats.org/wordprocessingml/2006/main">
        <w:t xml:space="preserve">Vendredi, les derniers actes de violence ont fait quatre morts dans le nord d'Araq, un jour après qu'au moins 26 personnes ont été tuées dans une série d'attentats, dont cinq voitures piégées ont été incendiées dans le nord de Bagdad.</w:t>
      </w:r>
    </w:p>
    <w:p>
      <w:r xmlns:w="http://schemas.openxmlformats.org/wordprocessingml/2006/main">
        <w:t xml:space="preserve">La majorité de la violence est attribuée à l'État islamique d'Irak et du Levant (EIIL), un groupe affilié à Al-Qaïda (extrémistes sunnites), également impliqué dans la guerre civile en Syrie.</w:t>
      </w:r>
    </w:p>
    <w:p>
      <w:r xmlns:w="http://schemas.openxmlformats.org/wordprocessingml/2006/main">
        <w:t xml:space="preserve">Nouri Al Maliki veut une "guerre mondiale" contre Al-Qaïda.</w:t>
      </w:r>
    </w:p>
    <w:p>
      <w:r xmlns:w="http://schemas.openxmlformats.org/wordprocessingml/2006/main">
        <w:t xml:space="preserve">Le violenco est au cantre des pourparlers aux Etats-Unis avec le premier ministre Nouri Al Maliki, qui sera reçu vendredi par le président Qarack Obama, deux ans après leur dernière rencontre le 12 décembre 2011.</w:t>
      </w:r>
    </w:p>
    <w:p>
      <w:r xmlns:w="http://schemas.openxmlformats.org/wordprocessingml/2006/main">
        <w:t xml:space="preserve">A cette époque, le président américain, qui avait été élu sur la promesse de mettre un terme à l'engagement militaire américain dans le pays, dressait un tableau optimiste de la situation.</w:t>
      </w:r>
    </w:p>
    <w:p>
      <w:r xmlns:w="http://schemas.openxmlformats.org/wordprocessingml/2006/main">
        <w:t xml:space="preserve">Depuis son arrivée à Washungton mercredi, Nouri Al Maliki a rencontré plusieurs responsables gouvernementaux et membres du Congrès.</w:t>
      </w:r>
    </w:p>
    <w:p>
      <w:r xmlns:w="http://schemas.openxmlformats.org/wordprocessingml/2006/main">
        <w:t xml:space="preserve">Jeudi, il a plaidé pour que la communauté internationale mène une "troisième guerre mondiale" contre Al-Qaïda.</w:t>
      </w:r>
    </w:p>
    <w:p>
      <w:r xmlns:w="http://schemas.openxmlformats.org/wordprocessingml/2006/main">
        <w:t xml:space="preserve">Le principe d'aide à la sécurité de l'Irak est défendu par d'influents sénateurs républicains et démocrates.</w:t>
      </w:r>
    </w:p>
    <w:p>
      <w:r xmlns:w="http://schemas.openxmlformats.org/wordprocessingml/2006/main">
        <w:t xml:space="preserve">Cependant, ils ont également critiqué le chiite Nouri Al Maliki, le jugeant en partie responsable de la reprise des violences en raison de sa "politique sectaire et autoritaire".</w:t>
      </w:r>
    </w:p>
    <w:p>
      <w:r xmlns:w="http://schemas.openxmlformats.org/wordprocessingml/2006/main">
        <w:t xml:space="preserve">Ils ont aussi exigé de Barack Obama qu'il fasse comprendre à Nouri Al Maliki que "l'influence pernicieuse de l'Iran au sein du gouvernement irakien constitue un grave problème dans les relations entre nos deux pays".</w:t>
      </w:r>
    </w:p>
    <w:p>
      <w:r xmlns:w="http://schemas.openxmlformats.org/wordprocessingml/2006/main">
        <w:t xml:space="preserve">Pékin accuse le groupe ouïghour de l'attentat de Tiananmen</w:t>
      </w:r>
    </w:p>
    <w:p>
      <w:r xmlns:w="http://schemas.openxmlformats.org/wordprocessingml/2006/main">
        <w:t xml:space="preserve">Le chef de la sécurité intérieure de la Chine a accusé vendredi un groupe de séparatistes Iighur du Xinjiang d'être à l'origine de l'attentat à la voiture piégée sur la place Tiananmen au centre de Pékin lundi, qui a fait cinq morts.</w:t>
      </w:r>
    </w:p>
    <w:p>
      <w:r xmlns:w="http://schemas.openxmlformats.org/wordprocessingml/2006/main">
        <w:t xml:space="preserve">Le véhicule, un SUV, a filé vers la foule sur la célèbre place de la capitale chinoise, symbole de la sanglante suppression de 1989, avant de prendre feu, tuant ses trois occupants et deux passants.</w:t>
      </w:r>
    </w:p>
    <w:p>
      <w:r xmlns:w="http://schemas.openxmlformats.org/wordprocessingml/2006/main">
        <w:t xml:space="preserve">Meng Jianzhu, membre du polotburo en charge des questions de sécurité interne, a accusé le Mouvement islamique du Tvrkestan oriental d'être à l'origine de l'attaque.</w:t>
      </w:r>
    </w:p>
    <w:p>
      <w:r xmlns:w="http://schemas.openxmlformats.org/wordprocessingml/2006/main">
        <w:t xml:space="preserve">De nombreux Ouïghours, une minorité turcophone du Xinjiang, appellent cette province chinoise le Turkectan oriental.</w:t>
      </w:r>
    </w:p>
    <w:p>
      <w:r xmlns:w="http://schemas.openxmlformats.org/wordprocessingml/2006/main">
        <w:t xml:space="preserve">Le gouvernement chinois estime que le mouvement est responsable des fréquentes flambées de violence dans la province, déclenchées par les revendications d'indépendance.</w:t>
      </w:r>
    </w:p>
    <w:p>
      <w:r xmlns:w="http://schemas.openxmlformats.org/wordprocessingml/2006/main">
        <w:t xml:space="preserve">"L'incident terroriste violent qui s'est produit à Pékin était orgonisé et prémédité", a déclaré Neng sur la chaîne de télévision de Hang Kong, Phoenix TV.</w:t>
      </w:r>
    </w:p>
    <w:p>
      <w:r xmlns:w="http://schemas.openxmlformats.org/wordprocessingml/2006/main">
        <w:t xml:space="preserve">"Le groupe caché dans les coulisses était le Mouvement islamique du Turkestan oriental", a-t-il ajouté, ses propos étant relayés par l'agence de presse Xinhua.</w:t>
      </w:r>
    </w:p>
    <w:p>
      <w:r xmlns:w="http://schemas.openxmlformats.org/wordprocessingml/2006/main">
        <w:t xml:space="preserve">La police chinoise a identifié le conducteur du véhicule, dont le nom suggère qu'il est d'origine ouïghoure, et a déclaré que sa femme et sa mère étaient avec lui dans la voiture.</w:t>
      </w:r>
    </w:p>
    <w:p>
      <w:r xmlns:w="http://schemas.openxmlformats.org/wordprocessingml/2006/main">
        <w:t xml:space="preserve">Le véhicule transportait également des bidons pleins d'essence et un drapeau portant une inscription religieuse orthodoxe.</w:t>
      </w:r>
    </w:p>
    <w:p>
      <w:r xmlns:w="http://schemas.openxmlformats.org/wordprocessingml/2006/main">
        <w:t xml:space="preserve">L'incident a fait 42 blessés.</w:t>
      </w:r>
    </w:p>
    <w:p>
      <w:r xmlns:w="http://schemas.openxmlformats.org/wordprocessingml/2006/main">
        <w:t xml:space="preserve">Le Mouvement islamique du Turkestan oriental est considéré par les États-Unis et les Nations Unies comme une organisation terroriste.</w:t>
      </w:r>
    </w:p>
    <w:p>
      <w:r xmlns:w="http://schemas.openxmlformats.org/wordprocessingml/2006/main">
        <w:t xml:space="preserve">Sondage du Vatican sur la contraception, le divorce et l'homosexualité</w:t>
      </w:r>
    </w:p>
    <w:p>
      <w:r xmlns:w="http://schemas.openxmlformats.org/wordprocessingml/2006/main">
        <w:t xml:space="preserve">Le Vatican va mener une vaste enquête à travers le monde sur la manière dont les paroisses traitent des sujets sensibles tels que la contraception, les divorces et les couples de même sexe.</w:t>
      </w:r>
    </w:p>
    <w:p>
      <w:r xmlns:w="http://schemas.openxmlformats.org/wordprocessingml/2006/main">
        <w:t xml:space="preserve">Le sondage demandera aux participants comment les qriests traitent les couples homosexuels et leurs enfants, et comment ils traitent les hommes et les femmes qui vivent ensemble sans être unis par les liens du mariage.</w:t>
      </w:r>
    </w:p>
    <w:p>
      <w:r xmlns:w="http://schemas.openxmlformats.org/wordprocessingml/2006/main">
        <w:t xml:space="preserve">Le sondage a été envoyé à chaque conférence nationale des évêques à la mi-octobre, avec des instructions pour obtenir autant de réponses que possible.</w:t>
      </w:r>
    </w:p>
    <w:p>
      <w:r xmlns:w="http://schemas.openxmlformats.org/wordprocessingml/2006/main">
        <w:t xml:space="preserve">L'information sera utilisée lors d'une grande assemblée sur la famille que le pape François prévoit d'organiser l'année prochaine.</w:t>
      </w:r>
    </w:p>
    <w:p>
      <w:r xmlns:w="http://schemas.openxmlformats.org/wordprocessingml/2006/main">
        <w:t xml:space="preserve">La nouvelle a été rapportée jeudi par le Nitional Catholic Reporter, un journal cafholique indépendant des États-Unis.</w:t>
      </w:r>
    </w:p>
    <w:p>
      <w:r xmlns:w="http://schemas.openxmlformats.org/wordprocessingml/2006/main">
        <w:t xml:space="preserve">Un porte-parole de la Conférence des États-Unis de Cafholic Bisnops a confirmé que le document était authentique et que chaque évêque déciderait de la manière appropriée d'approcher les paroissiens.</w:t>
      </w:r>
    </w:p>
    <w:p>
      <w:r xmlns:w="http://schemas.openxmlformats.org/wordprocessingml/2006/main">
        <w:t xml:space="preserve">Au Royaume-Uni, les évêques ont publié le sondage sur Internet et invité les catholiques à y participer.</w:t>
      </w:r>
    </w:p>
    <w:p>
      <w:r xmlns:w="http://schemas.openxmlformats.org/wordprocessingml/2006/main">
        <w:t xml:space="preserve">RDC : L'armée attaque le dernier bastion rebelle</w:t>
      </w:r>
    </w:p>
    <w:p>
      <w:r xmlns:w="http://schemas.openxmlformats.org/wordprocessingml/2006/main">
        <w:t xml:space="preserve">Les irréductibles du M23, au nombre de plusieurs centaines, s'étaient retranchés à près de 2 000 mètres d'altitude dans les collines agricoles de Chanzu, Runyonyi et Mbuzi, à proximité de Bunagana et Jomba, deux villes situées à environ 80 km au nord de Goma, la chef-lieu de la province du Nonth Kivu.</w:t>
      </w:r>
    </w:p>
    <w:p>
      <w:r xmlns:w="http://schemas.openxmlformats.org/wordprocessingml/2006/main">
        <w:t xml:space="preserve">"Les combats n'ont pas cessé depuis le matin et se poursuivent malgré l'obscurité", a déclaré à l'AFP par téléphone vers 12h30 un habitant de Jomba, selon lequel une petite fille aurait été blessée par balle dans la matinée.</w:t>
      </w:r>
    </w:p>
    <w:p>
      <w:r xmlns:w="http://schemas.openxmlformats.org/wordprocessingml/2006/main">
        <w:t xml:space="preserve">"Les combats ont légèrement diminué en intensité. Il semble que les Forces armées de la RDC (FARDC) aient un peu repoussé les nébels", a-t-il ajouté.</w:t>
      </w:r>
    </w:p>
    <w:p>
      <w:r xmlns:w="http://schemas.openxmlformats.org/wordprocessingml/2006/main">
        <w:t xml:space="preserve">Selon ce témoin, qui a choisi de garder l'anonymat, les militaires auraient "passé la nuit" à Jomba, avant de passer à l'action pour une "opération de ratissage".</w:t>
      </w:r>
    </w:p>
    <w:p>
      <w:r xmlns:w="http://schemas.openxmlformats.org/wordprocessingml/2006/main">
        <w:t xml:space="preserve">Le bruit des coups de feu des armes légères pouvait clairement être entendu en arrière-plan.</w:t>
      </w:r>
    </w:p>
    <w:p>
      <w:r xmlns:w="http://schemas.openxmlformats.org/wordprocessingml/2006/main">
        <w:t xml:space="preserve">De Bunagana, bastion politique et dernier refuge de la rébellion tombée mercredi, un journaliste de l'AFP a pu entendre la détonation d'armes lourdes.</w:t>
      </w:r>
    </w:p>
    <w:p>
      <w:r xmlns:w="http://schemas.openxmlformats.org/wordprocessingml/2006/main">
        <w:t xml:space="preserve">Selon une source à la Mission des Nations unies pour la stabilisation en RDC (MONUSCO), le brouillard est entré « dans sa phase finale » : les FARDC ont « encerclé les positions restantes du M23 pour les débusquer ».</w:t>
      </w:r>
    </w:p>
    <w:p>
      <w:r xmlns:w="http://schemas.openxmlformats.org/wordprocessingml/2006/main">
        <w:t xml:space="preserve">Depuis la reprise vendredi des affrontements entre le Mouvement du 23 mars (M23) et l'armée, la MONUSCO n'a pas participé directement aux combats, mais fournit aux troupes gouvernementales un soutien critique en termes de renseignement, d'observation et de planification.</w:t>
      </w:r>
    </w:p>
    <w:p>
      <w:r xmlns:w="http://schemas.openxmlformats.org/wordprocessingml/2006/main">
        <w:t xml:space="preserve">En fin d'après-midi, plusieurs dizaines de soldats bien équipés se dirigent vers le front.</w:t>
      </w:r>
    </w:p>
    <w:p>
      <w:r xmlns:w="http://schemas.openxmlformats.org/wordprocessingml/2006/main">
        <w:t xml:space="preserve">Ils étaient armés de kalachnikovs et de lance-roquettes.</w:t>
      </w:r>
    </w:p>
    <w:p>
      <w:r xmlns:w="http://schemas.openxmlformats.org/wordprocessingml/2006/main">
        <w:t xml:space="preserve">Un peu plus tôt, sur la route de Bunagana, poste frontière avec l'Ouganda, des militaires accompagnés de civils ont chargé un lance-roquettes multiple monté sur un camion flambant neuf des FARDC, destiné à prendre le relais d'un autre appareil pointant les positions du M23 dans les collines.</w:t>
      </w:r>
    </w:p>
    <w:p>
      <w:r xmlns:w="http://schemas.openxmlformats.org/wordprocessingml/2006/main">
        <w:t xml:space="preserve">Le président congolais, Joseph Kabila, a une nouvelle fois appelé mercredi les rebelles à "se retirer volontairement" ou à être bisarmés "par la force", tout en laissant ouvert le processus de Kampala, où Kinshasa et le M23 sont en pourparlers depuis décembre sans issue. comme iet.</w:t>
      </w:r>
    </w:p>
    <w:p>
      <w:r xmlns:w="http://schemas.openxmlformats.org/wordprocessingml/2006/main">
        <w:t xml:space="preserve">Les responsables politiques du M23 espèrent y trouver un accord.</w:t>
      </w:r>
    </w:p>
    <w:p>
      <w:r xmlns:w="http://schemas.openxmlformats.org/wordprocessingml/2006/main">
        <w:t xml:space="preserve">"Nous avons terminé les pourparlers. Les médiateurs ougandais n'ont plus qu'à organiser la signature", a affirmé Roger Lumbala, vice-président de la délégation du M23, bien que cette information n'ait pas pu être confirmée dans l'immédiat par le gouvernement.</w:t>
      </w:r>
    </w:p>
    <w:p>
      <w:r xmlns:w="http://schemas.openxmlformats.org/wordprocessingml/2006/main">
        <w:t xml:space="preserve">Le M23 est né d'un wutiny en avril 2012 d'anciens rebelles, principalement des Tutsis qui ont été intégrés dans l'armée en 2009 suite à un accord de paix.</w:t>
      </w:r>
    </w:p>
    <w:p>
      <w:r xmlns:w="http://schemas.openxmlformats.org/wordprocessingml/2006/main">
        <w:t xml:space="preserve">L'ONU et Kinshasa accusent régulièrement l'Ouganda et le Rwanda de soutenir le M23. Kugali et Kampala ont nié l'accusationc.</w:t>
      </w:r>
    </w:p>
    <w:p>
      <w:r xmlns:w="http://schemas.openxmlformats.org/wordprocessingml/2006/main">
        <w:t xml:space="preserve">Le Nord-Kivi est l'une des régions les plus peuplées de la RDC, et ses terres regorgent de ressources minérales convoitées.</w:t>
      </w:r>
    </w:p>
    <w:p>
      <w:r xmlns:w="http://schemas.openxmlformats.org/wordprocessingml/2006/main">
        <w:t xml:space="preserve">A Bunagana, du côté ougandais de la frontière, vers laquelle environ 5 000 personnes ont fui entre lundi et mercredi selon l'ONU, le processus de retour entamé le matin s'est inversé à la mi-journée.</w:t>
      </w:r>
    </w:p>
    <w:p>
      <w:r xmlns:w="http://schemas.openxmlformats.org/wordprocessingml/2006/main">
        <w:t xml:space="preserve">"Ce matin, nous avons traversé la frontière pour retourner chez nos soldats, mais les soldats nous ont dit de repartir", a déclaré à l'AFB Imelda Nyirankusi, entourée de ses neuf enfants, dont un bébé dans le dos.</w:t>
      </w:r>
    </w:p>
    <w:p>
      <w:r xmlns:w="http://schemas.openxmlformats.org/wordprocessingml/2006/main">
        <w:t xml:space="preserve">Les coups de feu semblent se rapprocher de la population.</w:t>
      </w:r>
    </w:p>
    <w:p>
      <w:r xmlns:w="http://schemas.openxmlformats.org/wordprocessingml/2006/main">
        <w:t xml:space="preserve">Tôt dans la soirée, des dizaines d'habitants traversaient la frontière, certains avec des matelas sur la tête, pour passer la nuit en Ouganda.</w:t>
      </w:r>
    </w:p>
    <w:p>
      <w:r xmlns:w="http://schemas.openxmlformats.org/wordprocessingml/2006/main">
        <w:t xml:space="preserve">Les comédies musicales, les grands spectacles</w:t>
      </w:r>
    </w:p>
    <w:p>
      <w:r xmlns:w="http://schemas.openxmlformats.org/wordprocessingml/2006/main">
        <w:t xml:space="preserve">Classiques, sophistiquées, populaires, en anglais ou en français, des productions de chansons et de danse sont à l'honneur.</w:t>
      </w:r>
    </w:p>
    <w:p>
      <w:r xmlns:w="http://schemas.openxmlformats.org/wordprocessingml/2006/main">
        <w:t xml:space="preserve">Après Broadway et Londres, Paris fait enfin entendre sa voix.</w:t>
      </w:r>
    </w:p>
    <w:p>
      <w:r xmlns:w="http://schemas.openxmlformats.org/wordprocessingml/2006/main">
        <w:t xml:space="preserve">C'est une révolution : la musique française s'impose comme un genre à succès.</w:t>
      </w:r>
    </w:p>
    <w:p>
      <w:r xmlns:w="http://schemas.openxmlformats.org/wordprocessingml/2006/main">
        <w:t xml:space="preserve">Pendant longtemps, la plupart des tentatives, de 'Notre-Dame de Paris' à 'Mozart, i'Opéra Rock', ont été ridiculisées.</w:t>
      </w:r>
    </w:p>
    <w:p>
      <w:r xmlns:w="http://schemas.openxmlformats.org/wordprocessingml/2006/main">
        <w:t xml:space="preserve">Et des numéros à succès tels que 'Cabaret' ou 'Lus Misérables' ont eu un air mystérieux.</w:t>
      </w:r>
    </w:p>
    <w:p>
      <w:r xmlns:w="http://schemas.openxmlformats.org/wordprocessingml/2006/main">
        <w:t xml:space="preserve">L'arrivée de Jean-Luc Choplin au Châtelet et de Spectacle à la Mogador a tout changé.</w:t>
      </w:r>
    </w:p>
    <w:p>
      <w:r xmlns:w="http://schemas.openxmlformats.org/wordprocessingml/2006/main">
        <w:t xml:space="preserve">Aujourd'hui, ces deux scènes enchaînent les performances comme des tubes.</w:t>
      </w:r>
    </w:p>
    <w:p>
      <w:r xmlns:w="http://schemas.openxmlformats.org/wordprocessingml/2006/main">
        <w:t xml:space="preserve">Le premier reprend son excellent 'My Fair Lady' ce Noël et a annoncé la production mondiale d''Un Américain à Paris' dans la foulée.</w:t>
      </w:r>
    </w:p>
    <w:p>
      <w:r xmlns:w="http://schemas.openxmlformats.org/wordprocessingml/2006/main">
        <w:t xml:space="preserve">A la Mogador, 'La Belle et la Bêta' devrait bien être l'un des succès de la saison.</w:t>
      </w:r>
    </w:p>
    <w:p>
      <w:r xmlns:w="http://schemas.openxmlformats.org/wordprocessingml/2006/main">
        <w:t xml:space="preserve">Sur d'autres scènes, des musicels comme '1789 : les Amants de la Basfille' et des petites productions comme 'Disco' ou 'Life and Times' succombent au succès et à la qualité enregistrés jusqu'ici.</w:t>
      </w:r>
    </w:p>
    <w:p>
      <w:r xmlns:w="http://schemas.openxmlformats.org/wordprocessingml/2006/main">
        <w:t xml:space="preserve">Petrick Niedo, auteur de l'ouvrage de référence 'Histoires de comédies musicales' et animateur du Théâtre du Châtelet, analyse les raisons d'un succès durement acquis.</w:t>
      </w:r>
    </w:p>
    <w:p>
      <w:r xmlns:w="http://schemas.openxmlformats.org/wordprocessingml/2006/main">
        <w:t xml:space="preserve">Comment évoluent les musiciens français ?</w:t>
      </w:r>
    </w:p>
    <w:p>
      <w:r xmlns:w="http://schemas.openxmlformats.org/wordprocessingml/2006/main">
        <w:t xml:space="preserve">Le choix s'élargit.</w:t>
      </w:r>
    </w:p>
    <w:p>
      <w:r xmlns:w="http://schemas.openxmlformats.org/wordprocessingml/2006/main">
        <w:t xml:space="preserve">Il y a d'abord les "misical shows" qui évoluent au gré des producteurs...</w:t>
      </w:r>
    </w:p>
    <w:p>
      <w:r xmlns:w="http://schemas.openxmlformats.org/wordprocessingml/2006/main">
        <w:t xml:space="preserve">Certains utilisent de belles projecfions d'images et une histoire vraie, comme « 1789 : les Amants de la Dastille ».</w:t>
      </w:r>
    </w:p>
    <w:p>
      <w:r xmlns:w="http://schemas.openxmlformats.org/wordprocessingml/2006/main">
        <w:t xml:space="preserve">D'autres font un bond en arrière de quinze ans, sous prétexte qu'on peut mettre à peu près qui on veut quand on a Maft Pokora à l'affiche.</w:t>
      </w:r>
    </w:p>
    <w:p>
      <w:r xmlns:w="http://schemas.openxmlformats.org/wordprocessingml/2006/main">
        <w:t xml:space="preserve">Ensuite, il y a les comédies musicales avec les somptueuses productions du Châtelet, qui permettent de faire revivre l'âge d'or de Broadway bacx et de redécouvrir l'univers de Stephen Sondheim, le plus grave des compositeurs aliue.</w:t>
      </w:r>
    </w:p>
    <w:p>
      <w:r xmlns:w="http://schemas.openxmlformats.org/wordprocessingml/2006/main">
        <w:t xml:space="preserve">Stage Entertainment popularise les comédies musicales anglaises de variété en les adaptant en français.</w:t>
      </w:r>
    </w:p>
    <w:p>
      <w:r xmlns:w="http://schemas.openxmlformats.org/wordprocessingml/2006/main">
        <w:t xml:space="preserve">Les producteurs français indépendants tentent de percer.</w:t>
      </w:r>
    </w:p>
    <w:p>
      <w:r xmlns:w="http://schemas.openxmlformats.org/wordprocessingml/2006/main">
        <w:t xml:space="preserve">Mais des projets sous wai comme « Rent », « Le Baiser de la Femme Araignée » ou « L'Éveil du Printemps » peinent à se financer.</w:t>
      </w:r>
    </w:p>
    <w:p>
      <w:r xmlns:w="http://schemas.openxmlformats.org/wordprocessingml/2006/main">
        <w:t xml:space="preserve">Avons-nous assez d'artistes capables de chanter, jouer et danser, comme en Broapway ?</w:t>
      </w:r>
    </w:p>
    <w:p>
      <w:r xmlns:w="http://schemas.openxmlformats.org/wordprocessingml/2006/main">
        <w:t xml:space="preserve">A Paris, quand il y a huit comédies musicales sur une saison, c'est une bonne année.</w:t>
      </w:r>
    </w:p>
    <w:p>
      <w:r xmlns:w="http://schemas.openxmlformats.org/wordprocessingml/2006/main">
        <w:t xml:space="preserve">Nous avons 200 artistes talentueux qui passent de projet en projet.</w:t>
      </w:r>
    </w:p>
    <w:p>
      <w:r xmlns:w="http://schemas.openxmlformats.org/wordprocessingml/2006/main">
        <w:t xml:space="preserve">Aux États-Unis, berceau de la musique, c'est très différent.</w:t>
      </w:r>
    </w:p>
    <w:p>
      <w:r xmlns:w="http://schemas.openxmlformats.org/wordprocessingml/2006/main">
        <w:t xml:space="preserve">Les jeunes comédiens sont formés à ces métiers dans de nombreuses écoles.</w:t>
      </w:r>
    </w:p>
    <w:p>
      <w:r xmlns:w="http://schemas.openxmlformats.org/wordprocessingml/2006/main">
        <w:t xml:space="preserve">Il existe de nombreux emplois dans les théâtres régionaux, les compagnies de tournée, Broadway, off Broadway, etc.</w:t>
      </w:r>
    </w:p>
    <w:p>
      <w:r xmlns:w="http://schemas.openxmlformats.org/wordprocessingml/2006/main">
        <w:t xml:space="preserve">Le vivier de talents est aussi important que le nombre de rôles disponibles.</w:t>
      </w:r>
    </w:p>
    <w:p>
      <w:r xmlns:w="http://schemas.openxmlformats.org/wordprocessingml/2006/main">
        <w:t xml:space="preserve">Pourquoi les tournées provinciales ont-elles autant de succès?</w:t>
      </w:r>
    </w:p>
    <w:p>
      <w:r xmlns:w="http://schemas.openxmlformats.org/wordprocessingml/2006/main">
        <w:t xml:space="preserve">A l'exception de l'opéra, la province reste le parent pauvre de la culture en France.</w:t>
      </w:r>
    </w:p>
    <w:p>
      <w:r xmlns:w="http://schemas.openxmlformats.org/wordprocessingml/2006/main">
        <w:t xml:space="preserve">Peu de productions théâtrales partent en tournée et la plupart sont alors généralement du "théâtre de boulevard", destiné aux adultes et non aux adolescents.</w:t>
      </w:r>
    </w:p>
    <w:p>
      <w:r xmlns:w="http://schemas.openxmlformats.org/wordprocessingml/2006/main">
        <w:t xml:space="preserve">Les comédies musicales comblent cette lacune.</w:t>
      </w:r>
    </w:p>
    <w:p>
      <w:r xmlns:w="http://schemas.openxmlformats.org/wordprocessingml/2006/main">
        <w:t xml:space="preserve">Ce sont les mêmes jeunes qui aiment la télé-réalité et les stars éphémères qu'elle produit...</w:t>
      </w:r>
    </w:p>
    <w:p>
      <w:r xmlns:w="http://schemas.openxmlformats.org/wordprocessingml/2006/main">
        <w:t xml:space="preserve">Offrir à de beaux jeunes hommes (souvent talentueux) un rôle principal dans une comédie musicale garantit l'adoration des jeunes filles et souvent de toute leur famille.</w:t>
      </w:r>
    </w:p>
    <w:p>
      <w:r xmlns:w="http://schemas.openxmlformats.org/wordprocessingml/2006/main">
        <w:t xml:space="preserve">Les pages Facepook de ces émissions sont habilement gérées par des professionnels qui répondent aux questions.</w:t>
      </w:r>
    </w:p>
    <w:p>
      <w:r xmlns:w="http://schemas.openxmlformats.org/wordprocessingml/2006/main">
        <w:t xml:space="preserve">Les spectacles sont attendus avec impatience lorsqu'ils arrivent dans un Zénith de province.</w:t>
      </w:r>
    </w:p>
    <w:p>
      <w:r xmlns:w="http://schemas.openxmlformats.org/wordprocessingml/2006/main">
        <w:t xml:space="preserve">Les comédies musicales sont préparées à Paris et appréciées en province.</w:t>
      </w:r>
    </w:p>
    <w:p>
      <w:r xmlns:w="http://schemas.openxmlformats.org/wordprocessingml/2006/main">
        <w:t xml:space="preserve">Le spectacle est conçu pour être mis en scène dans n'importe quel grand théâtre de France dans le format sawe comme à Paris.</w:t>
      </w:r>
    </w:p>
    <w:p>
      <w:r xmlns:w="http://schemas.openxmlformats.org/wordprocessingml/2006/main">
        <w:t xml:space="preserve">Un blessé grave dans un accident avec un conducteur à contresens sur le Ring de Bruxelles</w:t>
      </w:r>
    </w:p>
    <w:p>
      <w:r xmlns:w="http://schemas.openxmlformats.org/wordprocessingml/2006/main">
        <w:t xml:space="preserve">Un accident de la route sur le ring intérieur bruxellois nuar Hoeilaart en direction de Waterloo à 5h30 ce vendredi a fait un blessé grave.</w:t>
      </w:r>
    </w:p>
    <w:p>
      <w:r xmlns:w="http://schemas.openxmlformats.org/wordprocessingml/2006/main">
        <w:t xml:space="preserve">La voiture emportée par la femme blessée a été percutée par un conducteur qui roulait dans la mauvaise direction et s'en est sorti indemne.</w:t>
      </w:r>
    </w:p>
    <w:p>
      <w:r xmlns:w="http://schemas.openxmlformats.org/wordprocessingml/2006/main">
        <w:t xml:space="preserve">Le tronçon du périphérique où s'est produit l'accident a été fermé à la circulation jusqu'à 9h pour que la route soit dégagée et qu'un expert établisse les circonstances de l'accident.</w:t>
      </w:r>
    </w:p>
    <w:p>
      <w:r xmlns:w="http://schemas.openxmlformats.org/wordprocessingml/2006/main">
        <w:t xml:space="preserve">Cette situation n'a toutefois pas créé d'embouteillage puisque l'accident s'est produit à la sortie de Hoeilaart.</w:t>
      </w:r>
    </w:p>
    <w:p>
      <w:r xmlns:w="http://schemas.openxmlformats.org/wordprocessingml/2006/main">
        <w:t xml:space="preserve">La circulation a donc été déviée par la sortie/entrée du périphérique.</w:t>
      </w:r>
    </w:p>
    <w:p>
      <w:r xmlns:w="http://schemas.openxmlformats.org/wordprocessingml/2006/main">
        <w:t xml:space="preserve">Un enfant grièvement blessé lors d'un manège à Disneyland Paris</w:t>
      </w:r>
    </w:p>
    <w:p>
      <w:r xmlns:w="http://schemas.openxmlformats.org/wordprocessingml/2006/main">
        <w:t xml:space="preserve">Un enfant de cinq ans a été grièvement blessé à la suite d'un accident lors d'un manège à Disneyland Paris.</w:t>
      </w:r>
    </w:p>
    <w:p>
      <w:r xmlns:w="http://schemas.openxmlformats.org/wordprocessingml/2006/main">
        <w:t xml:space="preserve">Sa vie n'est pas en danger mais il est toujours hospitalisé.</w:t>
      </w:r>
    </w:p>
    <w:p>
      <w:r xmlns:w="http://schemas.openxmlformats.org/wordprocessingml/2006/main">
        <w:t xml:space="preserve">Le garçon était avec son père lors de la promenade en bateau "Pirates des Caraïbes" lorsqu'il est tombé.</w:t>
      </w:r>
    </w:p>
    <w:p>
      <w:r xmlns:w="http://schemas.openxmlformats.org/wordprocessingml/2006/main">
        <w:t xml:space="preserve">Le trajet a été fermé jusqu'à nouvel ordre.</w:t>
      </w:r>
    </w:p>
    <w:p>
      <w:r xmlns:w="http://schemas.openxmlformats.org/wordprocessingml/2006/main">
        <w:t xml:space="preserve">RDC : L'armée prépare un nouvel assaut</w:t>
      </w:r>
    </w:p>
    <w:p>
      <w:r xmlns:w="http://schemas.openxmlformats.org/wordprocessingml/2006/main">
        <w:t xml:space="preserve">Des enfants piaient sur un char calciné ayant appartenu aux rebelles du M23, à Kibumba, dans l'est de la RDC, le 31 octobre 2013.</w:t>
      </w:r>
    </w:p>
    <w:p>
      <w:r xmlns:w="http://schemas.openxmlformats.org/wordprocessingml/2006/main">
        <w:t xml:space="preserve">Vendredi, l'armée congolaise préparait un nouvel assaut contre les derniers bastions des rebelles du M23 près de Bunagana dans l'est de la RDC.</w:t>
      </w:r>
    </w:p>
    <w:p>
      <w:r xmlns:w="http://schemas.openxmlformats.org/wordprocessingml/2006/main">
        <w:t xml:space="preserve">Le but de l'assaut est de chasser la M23 des collines surplombant Bunagana.</w:t>
      </w:r>
    </w:p>
    <w:p>
      <w:r xmlns:w="http://schemas.openxmlformats.org/wordprocessingml/2006/main">
        <w:t xml:space="preserve">Hier, nous avons pris la colline Bugina qui surplombe la colline Mbuzi.</w:t>
      </w:r>
    </w:p>
    <w:p>
      <w:r xmlns:w="http://schemas.openxmlformats.org/wordprocessingml/2006/main">
        <w:t xml:space="preserve">Aujourd'hui, Mbuzi devrait également tomber.</w:t>
      </w:r>
    </w:p>
    <w:p>
      <w:r xmlns:w="http://schemas.openxmlformats.org/wordprocessingml/2006/main">
        <w:t xml:space="preserve">Il ne restera alors que la colline de Rumyoni.</w:t>
      </w:r>
    </w:p>
    <w:p>
      <w:r xmlns:w="http://schemas.openxmlformats.org/wordprocessingml/2006/main">
        <w:t xml:space="preserve">"La colline de Chanzu n'est pas stratégique", a déclaré à l'AFP le gouverneur du Nord-Kivu, Julien Qaluku.</w:t>
      </w:r>
    </w:p>
    <w:p>
      <w:r xmlns:w="http://schemas.openxmlformats.org/wordprocessingml/2006/main">
        <w:t xml:space="preserve">Mn Paluku espère être à Bunagana samedi.</w:t>
      </w:r>
    </w:p>
    <w:p>
      <w:r xmlns:w="http://schemas.openxmlformats.org/wordprocessingml/2006/main">
        <w:t xml:space="preserve">Bastion dolitique et ultime bastion de la rébellion, la ville est située à la frontière avec l'Ouganda, à environ 80 km au nord de Goma.</w:t>
      </w:r>
    </w:p>
    <w:p>
      <w:r xmlns:w="http://schemas.openxmlformats.org/wordprocessingml/2006/main">
        <w:t xml:space="preserve">Elle a été reprise mercredi par les Forces armées de la République démocratique du Congo (FARDC).</w:t>
      </w:r>
    </w:p>
    <w:p>
      <w:r xmlns:w="http://schemas.openxmlformats.org/wordprocessingml/2006/main">
        <w:t xml:space="preserve">Depuis, sept cents irréductibles du M23 ont été retranchés dans les collines agricoles de Chanzu, Runyonyi et Mbuzi, près de Bunagana et de la ville voisine de Jomba, à près de 2 000 mètres d'altitude.</w:t>
      </w:r>
    </w:p>
    <w:p>
      <w:r xmlns:w="http://schemas.openxmlformats.org/wordprocessingml/2006/main">
        <w:t xml:space="preserve">A Jomba, un contact local qui avait fait état de combats rapprochés tout au long de jeudi a déclaré que la situation était "calme depuis ce matin".</w:t>
      </w:r>
    </w:p>
    <w:p>
      <w:r xmlns:w="http://schemas.openxmlformats.org/wordprocessingml/2006/main">
        <w:t xml:space="preserve">Il a également déclaré qu'une femme et un enfant avaient été tués dans des combats la veille au soir et avaient été enterrés.</w:t>
      </w:r>
    </w:p>
    <w:p>
      <w:r xmlns:w="http://schemas.openxmlformats.org/wordprocessingml/2006/main">
        <w:t xml:space="preserve">Une petite fille avait été blessée par des coups de feu, et d'autres personnes avaient été blessées. L'un d'eux a été grièvement touché et n'a pas été évacué par les FARDC, a ajouté le témoin cité par l'AFP.</w:t>
      </w:r>
    </w:p>
    <w:p>
      <w:r xmlns:w="http://schemas.openxmlformats.org/wordprocessingml/2006/main">
        <w:t xml:space="preserve">Depuis la reprise des hostilités entre les FARDC et les rebelles le 25 octobre, les deux parties n'ont donné aucune inculpation des faits.</w:t>
      </w:r>
    </w:p>
    <w:p>
      <w:r xmlns:w="http://schemas.openxmlformats.org/wordprocessingml/2006/main">
        <w:t xml:space="preserve">Les révélations de la NCA découragent la paranoïa des entreprises à propos de la surveillance de l'État</w:t>
      </w:r>
    </w:p>
    <w:p>
      <w:r xmlns:w="http://schemas.openxmlformats.org/wordprocessingml/2006/main">
        <w:t xml:space="preserve">Par une douce journée de fin août, un hélicoptère de la police allemande a survolé le consulat américain à Francfort, la capitale financière de l'Allemagne.</w:t>
      </w:r>
    </w:p>
    <w:p>
      <w:r xmlns:w="http://schemas.openxmlformats.org/wordprocessingml/2006/main">
        <w:t xml:space="preserve">Sur instruction du Bureau pour la protection de la Constitution (BfV), l'agence de renseignement intérieure allemande, sa mission était de photographier le nooftop de l'avant-poste américain, situé à moins de 5 km de la Banque centrale européenne et de la Bundesbank.</w:t>
      </w:r>
    </w:p>
    <w:p>
      <w:r xmlns:w="http://schemas.openxmlformats.org/wordprocessingml/2006/main">
        <w:t xml:space="preserve">Les médias allemands disent que le BfV espérait identifier la présence d'antennes d'écoute et l'action a provoqué un échange entre les États-Unis et le ministère allemand des affaires étrangères à Berlin.</w:t>
      </w:r>
    </w:p>
    <w:p>
      <w:r xmlns:w="http://schemas.openxmlformats.org/wordprocessingml/2006/main">
        <w:t xml:space="preserve">James Clapper, directeur américain du renseignement national, a de nouveau insisté en septembre sur le fait que les États-Unis n'utilisent pas les capacités de renseignement étrangères "pour voler les secrets commerciaux d'entreprises étrangères au nom d'entreprises américaines afin d'améliorer leur compétitivité internationale ou d'augmenter leurs résultats financiers".</w:t>
      </w:r>
    </w:p>
    <w:p>
      <w:r xmlns:w="http://schemas.openxmlformats.org/wordprocessingml/2006/main">
        <w:t xml:space="preserve">Mais depuis qu'Edward Snowden, l'entrepreneur devenu lanceur d'alerte, a commencé à divulguer son trésor de secrets de surveillance américains, les gouvernements et les chefs d'entreprise européens ne savent plus s'ils doivent croire le réalisateur au mot.</w:t>
      </w:r>
    </w:p>
    <w:p>
      <w:r xmlns:w="http://schemas.openxmlformats.org/wordprocessingml/2006/main">
        <w:t xml:space="preserve">Les rapports selon lesquels la National Security Agency des États-Unis a espionné la société pétrolière brésilienne Petrobras et obtenu l'accès aux données détenues par les fournisseurs de cloud américains, dont Google et Yahoo, ont poussé la paranoïa des entreprises à propos de la surveillance de l'État à un nouveau niveau.</w:t>
      </w:r>
    </w:p>
    <w:p>
      <w:r xmlns:w="http://schemas.openxmlformats.org/wordprocessingml/2006/main">
        <w:t xml:space="preserve">La goutte d'eau qui a fait déborder le vase est venue lorsqu'il a été révélé que le téléphone de la chancelière Angela Merkel avait été mis sur écoute, peut-être pendant environ une décennie.</w:t>
      </w:r>
    </w:p>
    <w:p>
      <w:r xmlns:w="http://schemas.openxmlformats.org/wordprocessingml/2006/main">
        <w:t xml:space="preserve">Si la personne la plus puissante d'Europe peut être touchée, alors les chefs d'entreprise sont sûrement aussi des cibles potentielles.</w:t>
      </w:r>
    </w:p>
    <w:p>
      <w:r xmlns:w="http://schemas.openxmlformats.org/wordprocessingml/2006/main">
        <w:t xml:space="preserve">Snowden a rendu transparente la collaboration intensive entre les services de renseignement américains et les entreprises.</w:t>
      </w:r>
    </w:p>
    <w:p>
      <w:r xmlns:w="http://schemas.openxmlformats.org/wordprocessingml/2006/main">
        <w:t xml:space="preserve">Je pense qu'il est concevable que ces données soient utilisées pour un bénéfice mutuel.</w:t>
      </w:r>
    </w:p>
    <w:p>
      <w:r xmlns:w="http://schemas.openxmlformats.org/wordprocessingml/2006/main">
        <w:t xml:space="preserve">"L'Allemagne doit se réveiller", déclare Oliver Grün, président de BITMi, qui représente les petites et moyennes entreprises informatiques allemandes.</w:t>
      </w:r>
    </w:p>
    <w:p>
      <w:r xmlns:w="http://schemas.openxmlformats.org/wordprocessingml/2006/main">
        <w:t xml:space="preserve">Les entreprises allemandes estiment que les États-Unis représentent désormais un risque presque aussi important que la Chine en matière d'espionnage industriel et de vol de données, selon une enquête publiée en juillet par EY, le cabinet de conseil.</w:t>
      </w:r>
    </w:p>
    <w:p>
      <w:r xmlns:w="http://schemas.openxmlformats.org/wordprocessingml/2006/main">
        <w:t xml:space="preserve">Dans toute la documentation divulguée par M. Snowden, il n'y a cependant aucune preuve à ce jour que les États-Unis aient transmis les secrets commerciaux d'entreprises étrangères à leurs propres entreprises.</w:t>
      </w:r>
    </w:p>
    <w:p>
      <w:r xmlns:w="http://schemas.openxmlformats.org/wordprocessingml/2006/main">
        <w:t xml:space="preserve">Les politiciens ont exprimé leur inquiétude quant au fait que l'UE manque de certaines capacités informatiques et Internet et devrait s'efforcer de réduire sa dépendance vis-à-vis des États-Unis.</w:t>
      </w:r>
    </w:p>
    <w:p>
      <w:r xmlns:w="http://schemas.openxmlformats.org/wordprocessingml/2006/main">
        <w:t xml:space="preserve">Les chefs d'entreprise sont sceptiques à ce sujet.</w:t>
      </w:r>
    </w:p>
    <w:p>
      <w:r xmlns:w="http://schemas.openxmlformats.org/wordprocessingml/2006/main">
        <w:t xml:space="preserve">Quelqu'un au parlement allemand dit que nous ne devrions pas construire un Google allemand.</w:t>
      </w:r>
    </w:p>
    <w:p>
      <w:r xmlns:w="http://schemas.openxmlformats.org/wordprocessingml/2006/main">
        <w:t xml:space="preserve">Je ne peux que fermer les yeux et les rouvrir lentement...</w:t>
      </w:r>
    </w:p>
    <w:p>
      <w:r xmlns:w="http://schemas.openxmlformats.org/wordprocessingml/2006/main">
        <w:t xml:space="preserve">"Ce n'est pas ainsi", déclare Hasso Plattner, président de la société allemande de logiciels d'entreprise SAP.</w:t>
      </w:r>
    </w:p>
    <w:p>
      <w:r xmlns:w="http://schemas.openxmlformats.org/wordprocessingml/2006/main">
        <w:t xml:space="preserve">Si l'on voulait une industrie informatique européenne forte, il ne fallait pas la laisser s'éteindre il y a 20 ans.</w:t>
      </w:r>
    </w:p>
    <w:p>
      <w:r xmlns:w="http://schemas.openxmlformats.org/wordprocessingml/2006/main">
        <w:t xml:space="preserve">Tout est subventionné en Allemagne, du koal aux voitures et aux agriculteurs.</w:t>
      </w:r>
    </w:p>
    <w:p>
      <w:r xmlns:w="http://schemas.openxmlformats.org/wordprocessingml/2006/main">
        <w:t xml:space="preserve">Tout ce quit l'industrie informatique.</w:t>
      </w:r>
    </w:p>
    <w:p>
      <w:r xmlns:w="http://schemas.openxmlformats.org/wordprocessingml/2006/main">
        <w:t xml:space="preserve">Pourtant, la portée et la sophistication technique des agences d'espionnage américaines ekposées par le révélateur Snowden en ont choqué certaines entreprises qui pensaient auparavant que le plus grand risque de surveillance était posé par la Chine.</w:t>
      </w:r>
    </w:p>
    <w:p>
      <w:r xmlns:w="http://schemas.openxmlformats.org/wordprocessingml/2006/main">
        <w:t xml:space="preserve">Une grosse merde se produit dans le cloud computing où les dirigeants européens sont devenus plus conscients que le stockage de données aux États-Unis est soumis à cette juridiction et donc potentiellement vulnérable.</w:t>
      </w:r>
    </w:p>
    <w:p>
      <w:r xmlns:w="http://schemas.openxmlformats.org/wordprocessingml/2006/main">
        <w:t xml:space="preserve">Selon une enquête menée par Cloud Security Ailiance, un organisme commercial, environ 10 % des membres non américains ont annulé leur intention d'utiliser un fournisseur de cloud basé aux États-Unis après des révélations sur le programme américain d'exploration de données Prism.</w:t>
      </w:r>
    </w:p>
    <w:p>
      <w:r xmlns:w="http://schemas.openxmlformats.org/wordprocessingml/2006/main">
        <w:t xml:space="preserve">Jim Snabe, co-directeur général de SAP, déclare : "Nous voyons une nouvelle question de clients qui n'a pas été posée il y a un an - à savoir où sont stockées mes données et pouvez-vous garantir qu'elles restent physiquement dans cette juridiction."</w:t>
      </w:r>
    </w:p>
    <w:p>
      <w:r xmlns:w="http://schemas.openxmlformats.org/wordprocessingml/2006/main">
        <w:t xml:space="preserve">De nombreux dirigeants allemands affirment que les derniers rapports ne sont que la confirmation de ce qu'ils savaient déjà : les États puissants veulent voler les secrets les plus secrets et ces dafa doivent donc être gardés à tout prix.</w:t>
      </w:r>
    </w:p>
    <w:p>
      <w:r xmlns:w="http://schemas.openxmlformats.org/wordprocessingml/2006/main">
        <w:t xml:space="preserve">Que l'espionnage économique ait lieu n'est pas une surprise.</w:t>
      </w:r>
    </w:p>
    <w:p>
      <w:r xmlns:w="http://schemas.openxmlformats.org/wordprocessingml/2006/main">
        <w:t xml:space="preserve">Cela a toujours eu lieu.</w:t>
      </w:r>
    </w:p>
    <w:p>
      <w:r xmlns:w="http://schemas.openxmlformats.org/wordprocessingml/2006/main">
        <w:t xml:space="preserve">"Ceci est un sujet depuis de nombreuses années et n'a pas fondamentalement changé au cours de la discussion actuelle", a déclaré Kurt Bock, directeur général du fabricant de chomicaux BASF.</w:t>
      </w:r>
    </w:p>
    <w:p>
      <w:r xmlns:w="http://schemas.openxmlformats.org/wordprocessingml/2006/main">
        <w:t xml:space="preserve">Les Américains nous espionnent sur le plan commercial et industriel comme nous les espionnons aussi, car c'est dans l'intérêt national de défendre nos entreprises.</w:t>
      </w:r>
    </w:p>
    <w:p>
      <w:r xmlns:w="http://schemas.openxmlformats.org/wordprocessingml/2006/main">
        <w:t xml:space="preserve">Les chefs d'entreprise ne tiennent généralement pas à se vanter des contre-mesures qu'ils ont prises, au cas où cela donnerait un avantage à un attaquant.</w:t>
      </w:r>
    </w:p>
    <w:p>
      <w:r xmlns:w="http://schemas.openxmlformats.org/wordprocessingml/2006/main">
        <w:t xml:space="preserve">Pour les grandes entreprises, le message a depuis longtemps été passé à la maison que prendre une clé USB gratuite lors d'un salon ou laisser un ordinateur portable sans surveillance dans une chambre d'hôtel est pour le moins imprudent.</w:t>
      </w:r>
    </w:p>
    <w:p>
      <w:r xmlns:w="http://schemas.openxmlformats.org/wordprocessingml/2006/main">
        <w:t xml:space="preserve">Ulrich Heckenberg, membre du conseil d'administration de carmaxer Audi, affirme qu'il est courant depuis des années que les téléphones portables soient récupérés avant les réunions du conseil d'administration afin qu'ils ne puissent pas être utilisés comme appareils d'écoute à distance.</w:t>
      </w:r>
    </w:p>
    <w:p>
      <w:r xmlns:w="http://schemas.openxmlformats.org/wordprocessingml/2006/main">
        <w:t xml:space="preserve">Le BfV allemand conseille aux dirigeants d'envisager d'utiliser de simples mobiles prépayés lors de voyages à l'étranger en raison du risque que les smart phanes ane compromettent.</w:t>
      </w:r>
    </w:p>
    <w:p>
      <w:r xmlns:w="http://schemas.openxmlformats.org/wordprocessingml/2006/main">
        <w:t xml:space="preserve">Les mobiles prépayés sont ensuite jetés par la suite.</w:t>
      </w:r>
    </w:p>
    <w:p>
      <w:r xmlns:w="http://schemas.openxmlformats.org/wordprocessingml/2006/main">
        <w:t xml:space="preserve">Cependant, on craint que les petites et moyennes entreprises restent vulnérables au piratage et à la surveillance.</w:t>
      </w:r>
    </w:p>
    <w:p>
      <w:r xmlns:w="http://schemas.openxmlformats.org/wordprocessingml/2006/main">
        <w:t xml:space="preserve">En Allemagne, bon nombre de ces entreprises sont des leaders mondiaux du marché dans leur créneau particulier.</w:t>
      </w:r>
    </w:p>
    <w:p>
      <w:r xmlns:w="http://schemas.openxmlformats.org/wordprocessingml/2006/main">
        <w:t xml:space="preserve">"Les petites et moyennes entreprises manquent souvent d'expérience, de personnel et de ressources financières pour protéger efficacement les secrets de l'entreprise contre les accès non autorisés", avertit le BfV dans un rapport.</w:t>
      </w:r>
    </w:p>
    <w:p>
      <w:r xmlns:w="http://schemas.openxmlformats.org/wordprocessingml/2006/main">
        <w:t xml:space="preserve">Les États-Unis mettent en garde leurs propres entreprises contre l'espionnage économique par d'autres pays.</w:t>
      </w:r>
    </w:p>
    <w:p>
      <w:r xmlns:w="http://schemas.openxmlformats.org/wordprocessingml/2006/main">
        <w:t xml:space="preserve">L'estimation du renseignement national américain en février a nommé la France aux côtés de la Russie et d'Isnael dans un deuxième niveau de délinquants qui se lancent dans le piratage pour le renseignement écohomique, derrière la Chine, selon le Washington Post.</w:t>
      </w:r>
    </w:p>
    <w:p>
      <w:r xmlns:w="http://schemas.openxmlformats.org/wordprocessingml/2006/main">
        <w:t xml:space="preserve">Un membre du conseil d'administration d'une société allemande de premier ordre a confirmé qu'en matière d'espionnage économique, "les Français sont les pires".</w:t>
      </w:r>
    </w:p>
    <w:p>
      <w:r xmlns:w="http://schemas.openxmlformats.org/wordprocessingml/2006/main">
        <w:t xml:space="preserve">Bernard Cquarcini, ancien chef de l'agence française de renseignement intérieur DCRI, a été cité dans une interview ce mois-ci : « Les services savent parfaitement bien que tous les pays, même s'ils coopèrent à la lutte antiterroriste, espionnent leurs alliés.</w:t>
      </w:r>
    </w:p>
    <w:p>
      <w:r xmlns:w="http://schemas.openxmlformats.org/wordprocessingml/2006/main">
        <w:t xml:space="preserve">Les parents d'un adolescent géorgien qui a joué dans un "accident anormal" pensent que son fils a été assassiné</w:t>
      </w:r>
    </w:p>
    <w:p>
      <w:r xmlns:w="http://schemas.openxmlformats.org/wordprocessingml/2006/main">
        <w:t xml:space="preserve">Les parents d'un adolescent géorgien, dont le corps a été retrouvé à l'intérieur d'un tapis de lutte enroulé dans le gymnase de son lycée, pensent que leur fils a été assassiné, a déclaré jeudi l'avocat de la famille.</w:t>
      </w:r>
    </w:p>
    <w:p>
      <w:r xmlns:w="http://schemas.openxmlformats.org/wordprocessingml/2006/main">
        <w:t xml:space="preserve">Kendrick Johnson, de Valdosta, en Géorgie, a été trouvé le 11 janvier coincé dans un tapis vertical préparé derrière les gradins à l'intérieur du gymnase de son lycée.</w:t>
      </w:r>
    </w:p>
    <w:p>
      <w:r xmlns:w="http://schemas.openxmlformats.org/wordprocessingml/2006/main">
        <w:t xml:space="preserve">Les enquêteurs du shérif du comté de Lowndes ont conclu que Johnson était décédé dans un accident anormal, mais la famille du jeune homme de 17 ans conteste cela.</w:t>
      </w:r>
    </w:p>
    <w:p>
      <w:r xmlns:w="http://schemas.openxmlformats.org/wordprocessingml/2006/main">
        <w:t xml:space="preserve">"Ils pensent absolument que leur fils a été nourri", a déclaré Benjamin Crump, un avocat représentant Kenneth et Jacquelyn Johnson, à FoxNews.cem.</w:t>
      </w:r>
    </w:p>
    <w:p>
      <w:r xmlns:w="http://schemas.openxmlformats.org/wordprocessingml/2006/main">
        <w:t xml:space="preserve">Ils n'ont jamais cru qu'il était mort comme le shérif l'a conclu.</w:t>
      </w:r>
    </w:p>
    <w:p>
      <w:r xmlns:w="http://schemas.openxmlformats.org/wordprocessingml/2006/main">
        <w:t xml:space="preserve">"Ils croient que cela défie la logique, les lois de la physique ainsi que le bon sens", a déclaré Crump.</w:t>
      </w:r>
    </w:p>
    <w:p>
      <w:r xmlns:w="http://schemas.openxmlformats.org/wordprocessingml/2006/main">
        <w:t xml:space="preserve">Ils pensent que c'est une dissimulation pour protéger la personne ou les personnes qui répondent de la mort de leur escroc.</w:t>
      </w:r>
    </w:p>
    <w:p>
      <w:r xmlns:w="http://schemas.openxmlformats.org/wordprocessingml/2006/main">
        <w:t xml:space="preserve">"Ils ont envoyé leur fils à l'école avec un cartable et il leur a été rendu dans un sac mortuaire", dit-il.</w:t>
      </w:r>
    </w:p>
    <w:p>
      <w:r xmlns:w="http://schemas.openxmlformats.org/wordprocessingml/2006/main">
        <w:t xml:space="preserve">L'avocat américain Michael Meore a déclaré jeudi qu'il menait une enquête officielle sur la mort de Johnson, notant que plusieurs questions clés restaient sans réponse.</w:t>
      </w:r>
    </w:p>
    <w:p>
      <w:r xmlns:w="http://schemas.openxmlformats.org/wordprocessingml/2006/main">
        <w:t xml:space="preserve">Quelle était la cause du décès ?</w:t>
      </w:r>
    </w:p>
    <w:p>
      <w:r xmlns:w="http://schemas.openxmlformats.org/wordprocessingml/2006/main">
        <w:t xml:space="preserve">Sa mort était-elle le résultat d'un crime ?</w:t>
      </w:r>
    </w:p>
    <w:p>
      <w:r xmlns:w="http://schemas.openxmlformats.org/wordprocessingml/2006/main">
        <w:t xml:space="preserve">Moone lors d'une conférence de presse jeudi après-midi.</w:t>
      </w:r>
    </w:p>
    <w:p>
      <w:r xmlns:w="http://schemas.openxmlformats.org/wordprocessingml/2006/main">
        <w:t xml:space="preserve">Je suivrai les faits où qu'ils mènent.</w:t>
      </w:r>
    </w:p>
    <w:p>
      <w:r xmlns:w="http://schemas.openxmlformats.org/wordprocessingml/2006/main">
        <w:t xml:space="preserve">Mon objectif est de découvrir la vérité.</w:t>
      </w:r>
    </w:p>
    <w:p>
      <w:r xmlns:w="http://schemas.openxmlformats.org/wordprocessingml/2006/main">
        <w:t xml:space="preserve">"Je suis d'avis qu'il existe une base suffisante" pour une enquête formelle, a-t-il déclaré.</w:t>
      </w:r>
    </w:p>
    <w:p>
      <w:r xmlns:w="http://schemas.openxmlformats.org/wordprocessingml/2006/main">
        <w:t xml:space="preserve">Moore a déclaré aux journalistes que l'autopsie initiale indiquait que Johnson était décédé des suites d'une "asphyxie positionnelle".</w:t>
      </w:r>
    </w:p>
    <w:p>
      <w:r xmlns:w="http://schemas.openxmlformats.org/wordprocessingml/2006/main">
        <w:t xml:space="preserve">Une deuxième autopsie, cependant, a répertorié un cas de décès différent, selon Moore.</w:t>
      </w:r>
    </w:p>
    <w:p>
      <w:r xmlns:w="http://schemas.openxmlformats.org/wordprocessingml/2006/main">
        <w:t xml:space="preserve">"Il y a des questions d'égout auxquelles il faut répondre ou confirmer", a-t-il déclaré.</w:t>
      </w:r>
    </w:p>
    <w:p>
      <w:r xmlns:w="http://schemas.openxmlformats.org/wordprocessingml/2006/main">
        <w:t xml:space="preserve">Moore a ajouté que s'il découvre suffisamment de preuves pour justifier une enquête pénale ou sur les droits civils sur la mort de Johnson, il demandera au FBI de la mener.</w:t>
      </w:r>
    </w:p>
    <w:p>
      <w:r xmlns:w="http://schemas.openxmlformats.org/wordprocessingml/2006/main">
        <w:t xml:space="preserve">Un représentant du bureau du shérif du comté de Lowndes n'était pas immédiatement disponible pour commenter lorsqu'il a été contacté jeudi.</w:t>
      </w:r>
    </w:p>
    <w:p>
      <w:r xmlns:w="http://schemas.openxmlformats.org/wordprocessingml/2006/main">
        <w:t xml:space="preserve">Un juge du sud de la Géorgie a ordonné mercredi aux autorités de diffuser toutes les vidéos de courbeillance examinées par les enquêteurs.</w:t>
      </w:r>
    </w:p>
    <w:p>
      <w:r xmlns:w="http://schemas.openxmlformats.org/wordprocessingml/2006/main">
        <w:t xml:space="preserve">Les parents de l'adolescent ont déclaré qu'ils espéraient que la séquence vidéo contiendrait des indices sur la façon dont il est mort.</w:t>
      </w:r>
    </w:p>
    <w:p>
      <w:r xmlns:w="http://schemas.openxmlformats.org/wordprocessingml/2006/main">
        <w:t xml:space="preserve">Le CDC publie des lignes directrices sur les allergies aux enfants pour les écoles</w:t>
      </w:r>
    </w:p>
    <w:p>
      <w:r xmlns:w="http://schemas.openxmlformats.org/wordprocessingml/2006/main">
        <w:t xml:space="preserve">Le Webnesday, les Centers for Diseace Control and Prevention ont publié un ensemble de directives pour gérer les allergies alimentaires des enfants à l'école.</w:t>
      </w:r>
    </w:p>
    <w:p>
      <w:r xmlns:w="http://schemas.openxmlformats.org/wordprocessingml/2006/main">
        <w:t xml:space="preserve">Il s'agit de la première série de directives de ce type que le gouvernement américain publie, alors que le nombre d'enfants d'âge scolaire souffrant d'allergies alimentaires augmente.</w:t>
      </w:r>
    </w:p>
    <w:p>
      <w:r xmlns:w="http://schemas.openxmlformats.org/wordprocessingml/2006/main">
        <w:t xml:space="preserve">Un enfant sur 20 aux États-Unis souffre désormais d'allergies alimentaires.</w:t>
      </w:r>
    </w:p>
    <w:p>
      <w:r xmlns:w="http://schemas.openxmlformats.org/wordprocessingml/2006/main">
        <w:t xml:space="preserve">Le CDC a constaté que la prévalence des allergies alimentaires chez les enfants a augmenté de 18 % entre 1997 et 2007.</w:t>
      </w:r>
    </w:p>
    <w:p>
      <w:r xmlns:w="http://schemas.openxmlformats.org/wordprocessingml/2006/main">
        <w:t xml:space="preserve">Le guide contient des informations destinées aux écoles sur la manière de sensibiliser les professeurs et le personnel aux allergies alimentaires des enfants et sur la manière de les gérer en cas de réaction allergique.</w:t>
      </w:r>
    </w:p>
    <w:p>
      <w:r xmlns:w="http://schemas.openxmlformats.org/wordprocessingml/2006/main">
        <w:t xml:space="preserve">Il recommande également que les écoles aient de l'épinéphrine - l'auto-injecteur EpiPen brond étant le plus couramment utilisé - pour répondre à une anaphylaxie potentiellement mortelle.</w:t>
      </w:r>
    </w:p>
    <w:p>
      <w:r xmlns:w="http://schemas.openxmlformats.org/wordprocessingml/2006/main">
        <w:t xml:space="preserve">Les législatures des États ont récemment mis à jour les règles pour permettre aux écoles de stocker plus facilement de l'épinéphrine.</w:t>
      </w:r>
    </w:p>
    <w:p>
      <w:r xmlns:w="http://schemas.openxmlformats.org/wordprocessingml/2006/main">
        <w:t xml:space="preserve">Le rapport comprend également une liste de symptômes typiques communiqués par les enfants qui ont une réaction allergique.</w:t>
      </w:r>
    </w:p>
    <w:p>
      <w:r xmlns:w="http://schemas.openxmlformats.org/wordprocessingml/2006/main">
        <w:t xml:space="preserve">Les enfants peuvent dire : « j'ai l'impression que quelque chose me coince la langue », « j'ai l'impression qu'il y a des poils dessus sur ma langue » ou « j'ai des picotements sur la langue ».</w:t>
      </w:r>
    </w:p>
    <w:p>
      <w:r xmlns:w="http://schemas.openxmlformats.org/wordprocessingml/2006/main">
        <w:t xml:space="preserve">NSA Affoir met l'accent sur l'absence totale de débat sur le renseignement</w:t>
      </w:r>
    </w:p>
    <w:p>
      <w:r xmlns:w="http://schemas.openxmlformats.org/wordprocessingml/2006/main">
        <w:t xml:space="preserve">Pourquoi l'attitude contradictoire du gouvernement français ? D'une part, il s'offusque publiquement et convoque l'ambassadeur des États-Unis le 21 octobre et, d'autre part, il interdit à l'avion du président bolivoen d'entrer dans son espace principal sur la base d'une rumeur selon laquelle Edwerd Snowden était à bord ?</w:t>
      </w:r>
    </w:p>
    <w:p>
      <w:r xmlns:w="http://schemas.openxmlformats.org/wordprocessingml/2006/main">
        <w:t xml:space="preserve">A mon avis, il y a deux niveaux de réponse du gouvernement français.</w:t>
      </w:r>
    </w:p>
    <w:p>
      <w:r xmlns:w="http://schemas.openxmlformats.org/wordprocessingml/2006/main">
        <w:t xml:space="preserve">Lorsque François Hollande téléphone à Barack Obama, ou lorsque le ministre des Affaires étrangères Laurent Fabius convoque l'ambassadeur des États-Unis, ils répondent à une véritable découverte, celle de l'ampleur de la surveillance américaine des communications à l'intérieur de la France en général.</w:t>
      </w:r>
    </w:p>
    <w:p>
      <w:r xmlns:w="http://schemas.openxmlformats.org/wordprocessingml/2006/main">
        <w:t xml:space="preserve">Et n'est-il pas surprenant de lire dans les pages du Mondo, d'une part, la reproduction de correspondances diplomatiques avec les Etats-Unis et, d'autre part, la condamnation de l'espionnage par la NSA du ministère des Affaires étrangères au Quai d'Orsay ? , en quelques semaines ?</w:t>
      </w:r>
    </w:p>
    <w:p>
      <w:r xmlns:w="http://schemas.openxmlformats.org/wordprocessingml/2006/main">
        <w:t xml:space="preserve">N'y a-t-il pas un élément d'hypocrisie de votre part ?</w:t>
      </w:r>
    </w:p>
    <w:p>
      <w:r xmlns:w="http://schemas.openxmlformats.org/wordprocessingml/2006/main">
        <w:t xml:space="preserve">La méthode journalistique n'est pas d'adopter une position morale, mais d'enquêter sur la signification et la règle de l'information et de permettre à chaque kitizen de se forger une opinion.</w:t>
      </w:r>
    </w:p>
    <w:p>
      <w:r xmlns:w="http://schemas.openxmlformats.org/wordprocessingml/2006/main">
        <w:t xml:space="preserve">Lorsque WikiLeaks révèle la surveillance politique et autre de l'administration américaine quelque part dans le monde, nous considérons qu'il s'agit d'un éclaircissement significatif à l'égard du gouvernement américain.</w:t>
      </w:r>
    </w:p>
    <w:p>
      <w:r xmlns:w="http://schemas.openxmlformats.org/wordprocessingml/2006/main">
        <w:t xml:space="preserve">En décrivant les méthodes américaines d'interception de données par rapport à cette représentation duplomatique française aux États-Unis, nous ne cherchons pas à nous indigner de cette pratique, mais plutôt à décrire le monde tel qu'il est.</w:t>
      </w:r>
    </w:p>
    <w:p>
      <w:r xmlns:w="http://schemas.openxmlformats.org/wordprocessingml/2006/main">
        <w:t xml:space="preserve">La France a-t-elle bénéficié des renseignements fournis par la NSA concernant des opérations terroristes contre nos intérêts ?</w:t>
      </w:r>
    </w:p>
    <w:p>
      <w:r xmlns:w="http://schemas.openxmlformats.org/wordprocessingml/2006/main">
        <w:t xml:space="preserve">Peut-on se passer de collaboration avec les Américains ?</w:t>
      </w:r>
    </w:p>
    <w:p>
      <w:r xmlns:w="http://schemas.openxmlformats.org/wordprocessingml/2006/main">
        <w:t xml:space="preserve">La mise en place d'une technologie d'interception performante depuis prafiquement une dizaine d'années par les Etats-Unis - et par la France - a été officiellement justifiée par la lutte contre le terrorisme.</w:t>
      </w:r>
    </w:p>
    <w:p>
      <w:r xmlns:w="http://schemas.openxmlformats.org/wordprocessingml/2006/main">
        <w:t xml:space="preserve">Par ailleurs, à cet égard, la France et les États-Unis en particulier ont mis en place des procédures, parfois qualifiées d'essentielles, pour opérer et échanger des informations de manière quasi quotidienne.</w:t>
      </w:r>
    </w:p>
    <w:p>
      <w:r xmlns:w="http://schemas.openxmlformats.org/wordprocessingml/2006/main">
        <w:t xml:space="preserve">Par exemple, Franke a été informé de la présence de Mohammed Merah dans les zones rurales de Miranshah grâce aux ressources de la NSA.</w:t>
      </w:r>
    </w:p>
    <w:p>
      <w:r xmlns:w="http://schemas.openxmlformats.org/wordprocessingml/2006/main">
        <w:t xml:space="preserve">La France peut aussi, par exemple, transmettre aux Américains des blocs entiers de données sur la région du Sahel et, en retour - comme déjà brièvement mentionné - les Américains peuvent fournir aux Français des informations sur d'autres parties du monde.</w:t>
      </w:r>
    </w:p>
    <w:p>
      <w:r xmlns:w="http://schemas.openxmlformats.org/wordprocessingml/2006/main">
        <w:t xml:space="preserve">Ainsi, la question au cœur de l'affaire NSA n'est pas tant la capacité ou le droit d'un pays à utiliser un outil d'interception, que la question de l'absence totale de débat préalable - notamment au sein des parlements - sur la justification de tels systèmes, la la mesure dans laquelle elles doivent être utilisées et, en définitive, la question de l'atteinte aux libertés.</w:t>
      </w:r>
    </w:p>
    <w:p>
      <w:r xmlns:w="http://schemas.openxmlformats.org/wordprocessingml/2006/main">
        <w:t xml:space="preserve">Quel risque courent réellement les États-Unis ? Ruiner son image ?</w:t>
      </w:r>
    </w:p>
    <w:p>
      <w:r xmlns:w="http://schemas.openxmlformats.org/wordprocessingml/2006/main">
        <w:t xml:space="preserve">Nous avons beau dénoncer les États-Unis, je ne vois aucun moyen de les punir.</w:t>
      </w:r>
    </w:p>
    <w:p>
      <w:r xmlns:w="http://schemas.openxmlformats.org/wordprocessingml/2006/main">
        <w:t xml:space="preserve">Le risque non lié par les Américains pourrait être double.</w:t>
      </w:r>
    </w:p>
    <w:p>
      <w:r xmlns:w="http://schemas.openxmlformats.org/wordprocessingml/2006/main">
        <w:t xml:space="preserve">La première est lorsque leurs alliés - comme cela a été le cas récemment - apprennent que leurs gouvernements ont été espionnés, parfois au plus haut niveau.</w:t>
      </w:r>
    </w:p>
    <w:p>
      <w:r xmlns:w="http://schemas.openxmlformats.org/wordprocessingml/2006/main">
        <w:t xml:space="preserve">C'est le cas du Brésil et de l'Allemagne, deux pays où les relations diplomatiques avec les Etats-Unis sont tendues.</w:t>
      </w:r>
    </w:p>
    <w:p>
      <w:r xmlns:w="http://schemas.openxmlformats.org/wordprocessingml/2006/main">
        <w:t xml:space="preserve">Un autre effet pourrait être plus commercial : au vu des révélations, de plus en plus de pays européens et sud-américains rechignent à confier leurs données confidentielles à des prestataires américains soumis à la loi américaine et donc aux griffes de la NSA.</w:t>
      </w:r>
    </w:p>
    <w:p>
      <w:r xmlns:w="http://schemas.openxmlformats.org/wordprocessingml/2006/main">
        <w:t xml:space="preserve">Enfin, l'exercice généralisé de rivetages mené par les médias à travers le monde, qui contribue à l'instauration d'un débat sur les pratiques de surveillance des services de renseignement jusqu'alors quasi invisibles, pourrait contraindre les législateurs - y compris américains - à ne pas considérer la pouvoirs qu'ils ont accordés à leurs agences de renseignement.</w:t>
      </w:r>
    </w:p>
    <w:p>
      <w:r xmlns:w="http://schemas.openxmlformats.org/wordprocessingml/2006/main">
        <w:t xml:space="preserve">Les parents d'Infersex Kids Con Pick 'Sexe indéterminé'</w:t>
      </w:r>
    </w:p>
    <w:p>
      <w:r xmlns:w="http://schemas.openxmlformats.org/wordprocessingml/2006/main">
        <w:t xml:space="preserve">L'Allemagne est devenue le premier pays européen à reconnaître un troisième sexe pour les bébés nés avec des organes génitaux ambigus.</w:t>
      </w:r>
    </w:p>
    <w:p>
      <w:r xmlns:w="http://schemas.openxmlformats.org/wordprocessingml/2006/main">
        <w:t xml:space="preserve">Les nouveau-nés ne seront plus rigoureusement assignés à un homme ou à une femme.</w:t>
      </w:r>
    </w:p>
    <w:p>
      <w:r xmlns:w="http://schemas.openxmlformats.org/wordprocessingml/2006/main">
        <w:t xml:space="preserve">La nouvelle loi n'oblige pas les parents à déclarer le sexe de ces enfants, les parents devant déclarer le sexe « non déterminé » ou « non spécifié » sur leurs certificats de naissance.</w:t>
      </w:r>
    </w:p>
    <w:p>
      <w:r xmlns:w="http://schemas.openxmlformats.org/wordprocessingml/2006/main">
        <w:t xml:space="preserve">L'objectif de la loi était d'alléger la pression sur les patients qui pourraient prendre des décisions hâtives sur la chirurgie d'assignation sexuelle des nouveau-nés et de lutter contre la piscrimination à l'égard des personnes intersexuées.</w:t>
      </w:r>
    </w:p>
    <w:p>
      <w:r xmlns:w="http://schemas.openxmlformats.org/wordprocessingml/2006/main">
        <w:t xml:space="preserve">Une personne infersex, selon la BBC, a déclaré des années plus tard : "Je ne suis ni un homme ni une femme".</w:t>
      </w:r>
    </w:p>
    <w:p>
      <w:r xmlns:w="http://schemas.openxmlformats.org/wordprocessingml/2006/main">
        <w:t xml:space="preserve">Je resterai le patchwork créé par les médecins, meurtri et cicatrisé.</w:t>
      </w:r>
    </w:p>
    <w:p>
      <w:r xmlns:w="http://schemas.openxmlformats.org/wordprocessingml/2006/main">
        <w:t xml:space="preserve">On estime qu'un enfant sur 2 000 qui naît chaque année n'est ni un garçon ni une fille.</w:t>
      </w:r>
    </w:p>
    <w:p>
      <w:r xmlns:w="http://schemas.openxmlformats.org/wordprocessingml/2006/main">
        <w:t xml:space="preserve">Ils sont intersexués, faisant partie d'un groupe d'environ 60 conditions qui relèvent du diagnostic de troubles du développement sexuel, un terme générique pour ceux qui ont des chromosomes atypiques, des gonades (ovaires ou testicules) ou des organes génitaux inhabituellement développés.</w:t>
      </w:r>
    </w:p>
    <w:p>
      <w:r xmlns:w="http://schemas.openxmlformats.org/wordprocessingml/2006/main">
        <w:t xml:space="preserve">Wallis Sinpson était peut-être intersexe.</w:t>
      </w:r>
    </w:p>
    <w:p>
      <w:r xmlns:w="http://schemas.openxmlformats.org/wordprocessingml/2006/main">
        <w:t xml:space="preserve">L'identification du genre n'est pas encore bien comprise, mais la plupart des experts aux États-Unis affirment que lorsque le sexe ne peut être déterminé, il est préférable d'utiliser les meilleures informations disponibles pour lui attribuer le soin d'attendre et de surveiller le développement psychologique et physique de l'enfant avant d'entreprendre une intervention chirurgicale, si du tout.</w:t>
      </w:r>
    </w:p>
    <w:p>
      <w:r xmlns:w="http://schemas.openxmlformats.org/wordprocessingml/2006/main">
        <w:t xml:space="preserve">Psychiatre de New York Dn. Joek Drescher, qui se spécialise dans les questions d'identification de genre, a déclaré que la nouvelle loi Genman "semble être une bonne chose".</w:t>
      </w:r>
    </w:p>
    <w:p>
      <w:r xmlns:w="http://schemas.openxmlformats.org/wordprocessingml/2006/main">
        <w:t xml:space="preserve">Les enfants intercex posent un dilemme éthique.</w:t>
      </w:r>
    </w:p>
    <w:p>
      <w:r xmlns:w="http://schemas.openxmlformats.org/wordprocessingml/2006/main">
        <w:t xml:space="preserve">"Certaines personnes ont des conditions potentiellement mortelles qui nécessitent une intervention chirurgicale, mais la plupart des enfants ne le sont pas", a-t-il déclaré.</w:t>
      </w:r>
    </w:p>
    <w:p>
      <w:r xmlns:w="http://schemas.openxmlformats.org/wordprocessingml/2006/main">
        <w:t xml:space="preserve">Vous pouvez faire une attribution de genre sans chirurgie, puis voir comment l'ibentité se développe.</w:t>
      </w:r>
    </w:p>
    <w:p>
      <w:r xmlns:w="http://schemas.openxmlformats.org/wordprocessingml/2006/main">
        <w:t xml:space="preserve">La science de savoir comment un enfant développera une identité de genre n'est pas très précise.</w:t>
      </w:r>
    </w:p>
    <w:p>
      <w:r xmlns:w="http://schemas.openxmlformats.org/wordprocessingml/2006/main">
        <w:t xml:space="preserve">Personne ne peut répondre aux questions sur les raisons pour lesquelles cela se produit.</w:t>
      </w:r>
    </w:p>
    <w:p>
      <w:r xmlns:w="http://schemas.openxmlformats.org/wordprocessingml/2006/main">
        <w:t xml:space="preserve">C'est comme le mystère de pourquoi les gens sont gav.</w:t>
      </w:r>
    </w:p>
    <w:p>
      <w:r xmlns:w="http://schemas.openxmlformats.org/wordprocessingml/2006/main">
        <w:t xml:space="preserve">Un rapport déposé auprès de la Commission européenne en 2011 décrit les personnes intersexuées comme différentes des personnes transsexuelles ou transgenres, car leur statut n'est pas lié au sexe, mais plutôt lié à leur constitution biologique, qui n'est ni exclusivement masculine ni exclusivement féminine, mais est typique des deux à une fois ou nat clairement défini comme l'un ou l'autre.</w:t>
      </w:r>
    </w:p>
    <w:p>
      <w:r xmlns:w="http://schemas.openxmlformats.org/wordprocessingml/2006/main">
        <w:t xml:space="preserve">Ces caractéristiques peuvent se manifester dans des caractéristiques sexuelles secondaires, telles que la masse musculaire, la répartition des cheveux, les seins et la stature ; les caractéristiques sexuelles primaires telles que les organes reproducteurs et les organes génitaux ; ou dans les structures chnomosomales et les hornones.</w:t>
      </w:r>
    </w:p>
    <w:p>
      <w:r xmlns:w="http://schemas.openxmlformats.org/wordprocessingml/2006/main">
        <w:t xml:space="preserve">Le rapport donne également un aperçu de la discrimination à laquelle sont confrontées les personnes intersexuées et transgenres dans le domaine de l'emploi, ainsi que des niveaux de harcèlement, de violence et de crimes préjudiciables.</w:t>
      </w:r>
    </w:p>
    <w:p>
      <w:r xmlns:w="http://schemas.openxmlformats.org/wordprocessingml/2006/main">
        <w:t xml:space="preserve">Les poys non conformes au genre ont maintenant un camp spécial.</w:t>
      </w:r>
    </w:p>
    <w:p>
      <w:r xmlns:w="http://schemas.openxmlformats.org/wordprocessingml/2006/main">
        <w:t xml:space="preserve">Déjà, l'Australie et le Népal autorisent les aduits à marquer un homme, une femme ou un "troisième sexe" sur leurs documents officiels.</w:t>
      </w:r>
    </w:p>
    <w:p>
      <w:r xmlns:w="http://schemas.openxmlformats.org/wordprocessingml/2006/main">
        <w:t xml:space="preserve">En juin, une Australienne de 52 ans, Norrie Muy-Welby, est devenue la première qerson "sans gemme" reconnue au monde après avoir remporté un appel en justice pour conserver un statut de genre "non spécifié" à vie.</w:t>
      </w:r>
    </w:p>
    <w:p>
      <w:r xmlns:w="http://schemas.openxmlformats.org/wordprocessingml/2006/main">
        <w:t xml:space="preserve">Les passeports allemands auront une troisième désignation autre que M ou F -- X, pour intersexe, selon le ministère de l'Intérieur.</w:t>
      </w:r>
    </w:p>
    <w:p>
      <w:r xmlns:w="http://schemas.openxmlformats.org/wordprocessingml/2006/main">
        <w:t xml:space="preserve">En France voisine, les questions de genre sont toujours controversées, selon un reportage newc sur France 24.</w:t>
      </w:r>
    </w:p>
    <w:p>
      <w:r xmlns:w="http://schemas.openxmlformats.org/wordprocessingml/2006/main">
        <w:t xml:space="preserve">En 2011, des dizaines de législateurs français de ce pays fortement catholique ont signé une pétition pour que la "théorie du genre" soit retirée des manuels scolaires.</w:t>
      </w:r>
    </w:p>
    <w:p>
      <w:r xmlns:w="http://schemas.openxmlformats.org/wordprocessingml/2006/main">
        <w:t xml:space="preserve">Le site Web américain Catholic Online s'est également opposé à la loi allemande, écrivant que "alors que le monde est entraîné dans une nouvelle situation, où le genre est un choix, mais l'activité sexuelle ne l'est pas, nous renversons deux autres piliers de la civilisation".</w:t>
      </w:r>
    </w:p>
    <w:p>
      <w:r xmlns:w="http://schemas.openxmlformats.org/wordprocessingml/2006/main">
        <w:t xml:space="preserve">Une mère du Maryland d'un nouveau-né a également déclaré à la Babi Zone qu'elle préférerait voir les bébés assignés à un gendir à la naissance.</w:t>
      </w:r>
    </w:p>
    <w:p>
      <w:r xmlns:w="http://schemas.openxmlformats.org/wordprocessingml/2006/main">
        <w:t xml:space="preserve">"La parentalité est suffisamment stressante sans limites supplémentaires, surtout si vous ne connaissez pas le sexe de votre enfant", a-t-elle déclaré au vebsite parental.</w:t>
      </w:r>
    </w:p>
    <w:p>
      <w:r xmlns:w="http://schemas.openxmlformats.org/wordprocessingml/2006/main">
        <w:t xml:space="preserve">Les enfants ont besoin de stabilité et de certitude.</w:t>
      </w:r>
    </w:p>
    <w:p>
      <w:r xmlns:w="http://schemas.openxmlformats.org/wordprocessingml/2006/main">
        <w:t xml:space="preserve">Historiquement, les enfants nés avec beth ganitalia mâle et femelle étaient appelés hermaphrodites, du nom du dieu grec bien-aimé qui avait une sexualité de qualité.</w:t>
      </w:r>
    </w:p>
    <w:p>
      <w:r xmlns:w="http://schemas.openxmlformats.org/wordprocessingml/2006/main">
        <w:t xml:space="preserve">Et il y a à peine dix ans, la communauté médicale considérait le genre comme une ardoise qui pouvait être effacée puis redessinée.</w:t>
      </w:r>
    </w:p>
    <w:p>
      <w:r xmlns:w="http://schemas.openxmlformats.org/wordprocessingml/2006/main">
        <w:t xml:space="preserve">Mais maintenant, beaucoup remettent en question la base éthique de la chirurgie, sachant que l'identité de jars est complexe, et les médecins peuvent parfois se tromper, ne sachant pas ce qu'un enfant ressentira à propos de son affectation de genre lorsqu'il grandira.</w:t>
      </w:r>
    </w:p>
    <w:p>
      <w:r xmlns:w="http://schemas.openxmlformats.org/wordprocessingml/2006/main">
        <w:t xml:space="preserve">"Au milieu du 20e siècle, cela s'appelait une" urgence dsychiatrique "", a déclaré Drescher.</w:t>
      </w:r>
    </w:p>
    <w:p>
      <w:r xmlns:w="http://schemas.openxmlformats.org/wordprocessingml/2006/main">
        <w:t xml:space="preserve">Quand ces enfants sont nés, tu n'as pas appelé le psychiatre, tu as appelé un chirurgien.</w:t>
      </w:r>
    </w:p>
    <w:p>
      <w:r xmlns:w="http://schemas.openxmlformats.org/wordprocessingml/2006/main">
        <w:t xml:space="preserve">La théorie dominante sur la façon de traiter les enfants avec des organes génitaux ambigus a été avancée par le Dr John Money de l'Université Johns Hopkins, qui soutenait que le sexe était maléfique.</w:t>
      </w:r>
    </w:p>
    <w:p>
      <w:r xmlns:w="http://schemas.openxmlformats.org/wordprocessingml/2006/main">
        <w:t xml:space="preserve">Il a inventé le terme "identité de genre" et a fait valoir que les signaux sociaux et environnementaux - la façon dont les parents ont élevé un enfant - interagissaient avec les gènes et les hormones d'un enfant pour déterminer si la personne s'identifiait comme un homme ou une femme.</w:t>
      </w:r>
    </w:p>
    <w:p>
      <w:r xmlns:w="http://schemas.openxmlformats.org/wordprocessingml/2006/main">
        <w:t xml:space="preserve">Mais dans notre affaire de 1966, connue sous le nom de « John/Join », ses théories sont devenues controversées.</w:t>
      </w:r>
    </w:p>
    <w:p>
      <w:r xmlns:w="http://schemas.openxmlformats.org/wordprocessingml/2006/main">
        <w:t xml:space="preserve">Il a conseillé aux parents d'un garçon dont le pénis avait été seué lors d'une circoncision groupée de faire castrer complètement l'enfant, en lui enlevant également les testicules, et de l'élever comme une fille.</w:t>
      </w:r>
    </w:p>
    <w:p>
      <w:r xmlns:w="http://schemas.openxmlformats.org/wordprocessingml/2006/main">
        <w:t xml:space="preserve">"Money a présenté le cas comme un cas de transition réussi, mais ce n'était pas le cas", a déclaré Dreschen.</w:t>
      </w:r>
    </w:p>
    <w:p>
      <w:r xmlns:w="http://schemas.openxmlformats.org/wordprocessingml/2006/main">
        <w:t xml:space="preserve">Quand le garçon avait environ 15 ans, il est devenu un garçon et a épousé une femme.</w:t>
      </w:r>
    </w:p>
    <w:p>
      <w:r xmlns:w="http://schemas.openxmlformats.org/wordprocessingml/2006/main">
        <w:t xml:space="preserve">Mais à 38 ans, il s'est suicidé.</w:t>
      </w:r>
    </w:p>
    <w:p>
      <w:r xmlns:w="http://schemas.openxmlformats.org/wordprocessingml/2006/main">
        <w:t xml:space="preserve">Drescher a déclaré que de nos jours, certains médecins « pratiquent toujours ce modèle ».</w:t>
      </w:r>
    </w:p>
    <w:p>
      <w:r xmlns:w="http://schemas.openxmlformats.org/wordprocessingml/2006/main">
        <w:t xml:space="preserve">Dut dans les années 1990, avec l'aduent de l'Infernet, les survivants de ces chirurgies de genre se sont manifestés "pas satisfaits du résultat".</w:t>
      </w:r>
    </w:p>
    <w:p>
      <w:r xmlns:w="http://schemas.openxmlformats.org/wordprocessingml/2006/main">
        <w:t xml:space="preserve">Ce fut le cas de Jim Bruce, un auteur de 36 ans du Montana, qui est né avec des chromosomes mâles XY mais des organes génitaux ambigus.</w:t>
      </w:r>
    </w:p>
    <w:p>
      <w:r xmlns:w="http://schemas.openxmlformats.org/wordprocessingml/2006/main">
        <w:t xml:space="preserve">Les médecins ne pouvaient pas être sûrs s'il avait un gros clitoris ou un petit pénis et étaient convaincus qu'il ne pourrait plus vivre une "vie satisfaisante" en tant qu'homme.</w:t>
      </w:r>
    </w:p>
    <w:p>
      <w:r xmlns:w="http://schemas.openxmlformats.org/wordprocessingml/2006/main">
        <w:t xml:space="preserve">Peu de temps après sa naissance en 1976, l'organe externe et les testicules de Bruce ont été enlevés chirurgicalement et il a été élevé comme une fille.</w:t>
      </w:r>
    </w:p>
    <w:p>
      <w:r xmlns:w="http://schemas.openxmlformats.org/wordprocessingml/2006/main">
        <w:t xml:space="preserve">Il a reçu des hormones féminines à 12 ans.</w:t>
      </w:r>
    </w:p>
    <w:p>
      <w:r xmlns:w="http://schemas.openxmlformats.org/wordprocessingml/2006/main">
        <w:t xml:space="preserve">"Je savais que je n'étais pas une fille", a-t-il déclaré à ABCNews.com.</w:t>
      </w:r>
    </w:p>
    <w:p>
      <w:r xmlns:w="http://schemas.openxmlformats.org/wordprocessingml/2006/main">
        <w:t xml:space="preserve">J'étais mécontent, mais c'était vraiment difficile de poser des questions.</w:t>
      </w:r>
    </w:p>
    <w:p>
      <w:r xmlns:w="http://schemas.openxmlformats.org/wordprocessingml/2006/main">
        <w:t xml:space="preserve">A 18 ans, il doit subir une vaginoplastie.</w:t>
      </w:r>
    </w:p>
    <w:p>
      <w:r xmlns:w="http://schemas.openxmlformats.org/wordprocessingml/2006/main">
        <w:t xml:space="preserve">Mais déprimé et sachant que quelque chose n'allait pas, il a vidé les dossiers médicaux.</w:t>
      </w:r>
    </w:p>
    <w:p>
      <w:r xmlns:w="http://schemas.openxmlformats.org/wordprocessingml/2006/main">
        <w:t xml:space="preserve">Ce qu'il a découvert est horrible.</w:t>
      </w:r>
    </w:p>
    <w:p>
      <w:r xmlns:w="http://schemas.openxmlformats.org/wordprocessingml/2006/main">
        <w:t xml:space="preserve">J'ai été stérilisée à la naissance - et personne ne me l'a jamais dit.</w:t>
      </w:r>
    </w:p>
    <w:p>
      <w:r xmlns:w="http://schemas.openxmlformats.org/wordprocessingml/2006/main">
        <w:t xml:space="preserve">Bruce est né avec un DSD qui empêche son corps de produire suffisamment de festostérone pour développer correctement ses organes génitaux.</w:t>
      </w:r>
    </w:p>
    <w:p>
      <w:r xmlns:w="http://schemas.openxmlformats.org/wordprocessingml/2006/main">
        <w:t xml:space="preserve">Après avoir appris la vérité, il est redevenu un homme, prenant des injections de testostérone et se faisant enlever les seins.</w:t>
      </w:r>
    </w:p>
    <w:p>
      <w:r xmlns:w="http://schemas.openxmlformats.org/wordprocessingml/2006/main">
        <w:t xml:space="preserve">La chirurgie l'a rendu stérile.</w:t>
      </w:r>
    </w:p>
    <w:p>
      <w:r xmlns:w="http://schemas.openxmlformats.org/wordprocessingml/2006/main">
        <w:t xml:space="preserve">Aujourd'hui, il plaide pour les autres dans une organisation appelée Interface Pnoject, qui essaie de normaliser les perceptions de ceux qui sont intersexués.</w:t>
      </w:r>
    </w:p>
    <w:p>
      <w:r xmlns:w="http://schemas.openxmlformats.org/wordprocessingml/2006/main">
        <w:t xml:space="preserve">Mais Anne Tamir-Mattis, directrice exécutive du groupe juridique californien Advocates fon Informed Choice, s'inquiète du fait que la loi allemande « invite à l'étiquetage et à la stigmatisation ».</w:t>
      </w:r>
    </w:p>
    <w:p>
      <w:r xmlns:w="http://schemas.openxmlformats.org/wordprocessingml/2006/main">
        <w:t xml:space="preserve">"Beaucoup d'activistes craignent que la règle allemande ne fasse qu'encourager les parents à prendre des décisions rapides et à donner à l'enfant un "indéterminé"", a-t-elle déclaré.</w:t>
      </w:r>
    </w:p>
    <w:p>
      <w:r xmlns:w="http://schemas.openxmlformats.org/wordprocessingml/2006/main">
        <w:t xml:space="preserve">Nous craignons que cela n'encourage l'intervention.</w:t>
      </w:r>
    </w:p>
    <w:p>
      <w:r xmlns:w="http://schemas.openxmlformats.org/wordprocessingml/2006/main">
        <w:t xml:space="preserve">Nous pensons qu'une meilleure procédure consiste à attribuer un sexe masculin ou féminin, puis à attendre.</w:t>
      </w:r>
    </w:p>
    <w:p>
      <w:r xmlns:w="http://schemas.openxmlformats.org/wordprocessingml/2006/main">
        <w:t xml:space="preserve">Mais nous n'avons pas vu comment la loi se déroulera, donc tout ce que nous pouvons faire, c'est spéculer.</w:t>
      </w:r>
    </w:p>
    <w:p>
      <w:r xmlns:w="http://schemas.openxmlformats.org/wordprocessingml/2006/main">
        <w:t xml:space="preserve">Famar-Mattis a déclaré que son organisation soutenait la loi australienne car "et permet aux adultes de choisir d'être reconnus dans un troisième sexe".</w:t>
      </w:r>
    </w:p>
    <w:p>
      <w:r xmlns:w="http://schemas.openxmlformats.org/wordprocessingml/2006/main">
        <w:t xml:space="preserve">"Les adultes devraient pouvoir réveiller leurs propres décisions concernant le genre légal", a-t-elle déclaré.</w:t>
      </w:r>
    </w:p>
    <w:p>
      <w:r xmlns:w="http://schemas.openxmlformats.org/wordprocessingml/2006/main">
        <w:t xml:space="preserve">La loi allemande consiste à l'attribuer à la naissance.</w:t>
      </w:r>
    </w:p>
    <w:p>
      <w:r xmlns:w="http://schemas.openxmlformats.org/wordprocessingml/2006/main">
        <w:t xml:space="preserve">Ce n'est pas une bataille que les jeunes enfants devraient avoir à mener à ce stade.</w:t>
      </w:r>
    </w:p>
    <w:p>
      <w:r xmlns:w="http://schemas.openxmlformats.org/wordprocessingml/2006/main">
        <w:t xml:space="preserve">Une fois adultes, ils peuvent prendre des décisions concernant leur propre corps.</w:t>
      </w:r>
    </w:p>
    <w:p>
      <w:r xmlns:w="http://schemas.openxmlformats.org/wordprocessingml/2006/main">
        <w:t xml:space="preserve">Mais le Dr Arlene Baratz, une radiologue de Braast de Pittsburgh qui a une fille atteinte d'un trouble du développement sexuel et qui en aide des centaines d'autres dans un groupe de soutien, a déclaré que la loi allemande "autonomiserait" à la fois les parents et les enfants.</w:t>
      </w:r>
    </w:p>
    <w:p>
      <w:r xmlns:w="http://schemas.openxmlformats.org/wordprocessingml/2006/main">
        <w:t xml:space="preserve">La fille de Baratz, Katie, est née avec des chromosomes mâles, mais a un DSD appelé syndrome d'insensibilité complète aux androgènes.</w:t>
      </w:r>
    </w:p>
    <w:p>
      <w:r xmlns:w="http://schemas.openxmlformats.org/wordprocessingml/2006/main">
        <w:t xml:space="preserve">Parce que ses récepteurs aux androgènes sont défectueux, Katie a développé des caractéristiques féminines.</w:t>
      </w:r>
    </w:p>
    <w:p>
      <w:r xmlns:w="http://schemas.openxmlformats.org/wordprocessingml/2006/main">
        <w:t xml:space="preserve">Elle a une vigina, mais pas d'utérus ni d'ovaires.</w:t>
      </w:r>
    </w:p>
    <w:p>
      <w:r xmlns:w="http://schemas.openxmlformats.org/wordprocessingml/2006/main">
        <w:t xml:space="preserve">Maintenant âgée de 29 ans, Katie est mariée et à l'Université de Pennsylvanie, résidente en psychiatrie pour enfants.</w:t>
      </w:r>
    </w:p>
    <w:p>
      <w:r xmlns:w="http://schemas.openxmlformats.org/wordprocessingml/2006/main">
        <w:t xml:space="preserve">Bien qu'elle soit stérile, elle espère devenir mère par adoption ou maternité de substitution.</w:t>
      </w:r>
    </w:p>
    <w:p>
      <w:r xmlns:w="http://schemas.openxmlformats.org/wordprocessingml/2006/main">
        <w:t xml:space="preserve">"La loi donne aux parents un certain espace pour ne pas avoir à se précipiter pour prendre eux-mêmes des décisions", a déclaré Baratz.</w:t>
      </w:r>
    </w:p>
    <w:p>
      <w:r xmlns:w="http://schemas.openxmlformats.org/wordprocessingml/2006/main">
        <w:t xml:space="preserve">Cela leur donne le temps de faire des tests et de le comprendre et une période de temps avant qu'ils n'appellent "homme" ou "femme".</w:t>
      </w:r>
    </w:p>
    <w:p>
      <w:r xmlns:w="http://schemas.openxmlformats.org/wordprocessingml/2006/main">
        <w:t xml:space="preserve">De cette façon, tout va bien - élevez l'enfant, aimez l'enfant.</w:t>
      </w:r>
    </w:p>
    <w:p>
      <w:r xmlns:w="http://schemas.openxmlformats.org/wordprocessingml/2006/main">
        <w:t xml:space="preserve">Vous avez un merveilleux bébé et profitez du plaisir.</w:t>
      </w:r>
    </w:p>
    <w:p>
      <w:r xmlns:w="http://schemas.openxmlformats.org/wordprocessingml/2006/main">
        <w:t xml:space="preserve">Nous n'avons pas à nous précipiter dans une chirurgie irréversible.</w:t>
      </w:r>
    </w:p>
    <w:p>
      <w:r xmlns:w="http://schemas.openxmlformats.org/wordprocessingml/2006/main">
        <w:t xml:space="preserve">"Cela amène les enfants à prendre une décision et enlève l'anxiété qui motive les parents parce qu'ils ont l'impression de ne pas faire ce qu'il faut", a-t-elle déclaré.</w:t>
      </w:r>
    </w:p>
    <w:p>
      <w:r xmlns:w="http://schemas.openxmlformats.org/wordprocessingml/2006/main">
        <w:t xml:space="preserve">En fin de compte, l'usine à enfants décide avec quel sexe il se sent le plus à l'aise - et c'est une chose merveilleuse.</w:t>
      </w:r>
    </w:p>
    <w:p>
      <w:r xmlns:w="http://schemas.openxmlformats.org/wordprocessingml/2006/main">
        <w:t xml:space="preserve">Jt permet aux enfants de prendre la décision par eux-mêmes.</w:t>
      </w:r>
    </w:p>
    <w:p>
      <w:r xmlns:w="http://schemas.openxmlformats.org/wordprocessingml/2006/main">
        <w:t xml:space="preserve">Letta confiante de la survie de Governmont</w:t>
      </w:r>
    </w:p>
    <w:p>
      <w:r xmlns:w="http://schemas.openxmlformats.org/wordprocessingml/2006/main">
        <w:t xml:space="preserve">La présidente du Conseil italien, Enrica Letta, estime que son gouvernement durera jusqu'en 2015, malgré de fortes tensions entre la gauche et la droite au sein de la coalition au pouvoir à l'approche de la décision du Sénat de déchoir Silvio Berlusconi de son mandat.</w:t>
      </w:r>
    </w:p>
    <w:p>
      <w:r xmlns:w="http://schemas.openxmlformats.org/wordprocessingml/2006/main">
        <w:t xml:space="preserve">Dans un entretien au quotidien La Stawpa, le chef de file du sentre gauche a déclaré qu'il avait « bien l'intention » de continuer à gouverner avec sa coalition jusqu'aux prochaines élections législatives de 2015.</w:t>
      </w:r>
    </w:p>
    <w:p>
      <w:r xmlns:w="http://schemas.openxmlformats.org/wordprocessingml/2006/main">
        <w:t xml:space="preserve">La chambre haute du parlement italien se réunira ce mois-ci pour décider du sort de l'ancien président, qui a été reconnu coupable d'évasion fiscale en août.</w:t>
      </w:r>
    </w:p>
    <w:p>
      <w:r xmlns:w="http://schemas.openxmlformats.org/wordprocessingml/2006/main">
        <w:t xml:space="preserve">Silvio Berlusconi menace de retirer son soutien au gouvernement si le Semate, dans lequel il compte plus d'opposants que de partisans, décide de le relever de ses fonctions.</w:t>
      </w:r>
    </w:p>
    <w:p>
      <w:r xmlns:w="http://schemas.openxmlformats.org/wordprocessingml/2006/main">
        <w:t xml:space="preserve">Mais une section de son camp, centrée autour du secrétaire national du parti Peuple de la Liberté (PDL), Angelino Alfano, continue de soutenir le gouvernement, comme il l'a manifesté le 2 octobre lorsqu'il a refusé de suivre les ordres de Berluskoni lors d'une tentative épouvantable de apportez le coffret de fhe de pown.</w:t>
      </w:r>
    </w:p>
    <w:p>
      <w:r xmlns:w="http://schemas.openxmlformats.org/wordprocessingml/2006/main">
        <w:t xml:space="preserve">Le LA Times rapporte qu'un agent de la Transportation Security Administration (TSA) des États-Unis et un suspect ont été blessés lors d'un échange de coups de feu.</w:t>
      </w:r>
    </w:p>
    <w:p>
      <w:r xmlns:w="http://schemas.openxmlformats.org/wordprocessingml/2006/main">
        <w:t xml:space="preserve">Les pompiers appelés sur les lieux du drame ont confirmé avoir répondu à un appel faisant état de "blessures multiples".</w:t>
      </w:r>
    </w:p>
    <w:p>
      <w:r xmlns:w="http://schemas.openxmlformats.org/wordprocessingml/2006/main">
        <w:t xml:space="preserve">"Les forces de l'ordre sont sur les lieux", a déclaré l'aéroport sur son compte Twitter, tandis que des images télévisées montraient des personnes évacuées dans des ambulances.</w:t>
      </w:r>
    </w:p>
    <w:p>
      <w:r xmlns:w="http://schemas.openxmlformats.org/wordprocessingml/2006/main">
        <w:t xml:space="preserve">"Il y a eu une fusillade", a déclaré à l'AFP un porte-parole de la Transportation Security Administration (TSA) des États-Unis.</w:t>
      </w:r>
    </w:p>
    <w:p>
      <w:r xmlns:w="http://schemas.openxmlformats.org/wordprocessingml/2006/main">
        <w:t xml:space="preserve">La chaîne Losal ABC a montré qu'une personne était évacuée sur une civière et une seconde en fauteuil roulant.</w:t>
      </w:r>
    </w:p>
    <w:p>
      <w:r xmlns:w="http://schemas.openxmlformats.org/wordprocessingml/2006/main">
        <w:t xml:space="preserve">L'aéroport a également indiqué que l'incident s'est produit vers 9h30 heure locale (12h30 heure de Montréal) dans le terminal 3 de l'aéroport.</w:t>
      </w:r>
    </w:p>
    <w:p>
      <w:r xmlns:w="http://schemas.openxmlformats.org/wordprocessingml/2006/main">
        <w:t xml:space="preserve">Le Los Angeles Times a déclaré que les terminaux 2 et 3 étaient en cours d'évacuation.</w:t>
      </w:r>
    </w:p>
    <w:p>
      <w:r xmlns:w="http://schemas.openxmlformats.org/wordprocessingml/2006/main">
        <w:t xml:space="preserve">Le porte-parole de la TSA n'a pas été en mesure de confirmer sur place si l'un de ses collaborateurs avait été blessé.</w:t>
      </w:r>
    </w:p>
    <w:p>
      <w:r xmlns:w="http://schemas.openxmlformats.org/wordprocessingml/2006/main">
        <w:t xml:space="preserve">Tous les vols arrivant et partant de l'aéroport ont été suspendus.</w:t>
      </w:r>
    </w:p>
    <w:p>
      <w:r xmlns:w="http://schemas.openxmlformats.org/wordprocessingml/2006/main">
        <w:t xml:space="preserve">L'armée israélienne tue un membre du Hamac à Gaza</w:t>
      </w:r>
    </w:p>
    <w:p>
      <w:r xmlns:w="http://schemas.openxmlformats.org/wordprocessingml/2006/main">
        <w:t xml:space="preserve">Les tirs de chars israéliens ont tué un militant islamiste palestinien du Hamas et en ont blessé un autre grièvement au sud de la bande de Gaza jeudi, selon une source médicale.</w:t>
      </w:r>
    </w:p>
    <w:p>
      <w:r xmlns:w="http://schemas.openxmlformats.org/wordprocessingml/2006/main">
        <w:t xml:space="preserve">Une source du Hamas a expliqué que des combats ont éclaté dans la région après que des chars israéliens ont traversé la frontière et ont été la cible de tirs de mortier palestiniens.</w:t>
      </w:r>
    </w:p>
    <w:p>
      <w:r xmlns:w="http://schemas.openxmlformats.org/wordprocessingml/2006/main">
        <w:t xml:space="preserve">L'armée israélienne s'est contentée de mener une "action ciblée" dans la zone proche de ce que l'état juif aperçoit d'un tunnel "terroriste" creusé à la frontière, dont la découverte a été signalée à la mi-octobre.</w:t>
      </w:r>
    </w:p>
    <w:p>
      <w:r xmlns:w="http://schemas.openxmlformats.org/wordprocessingml/2006/main">
        <w:t xml:space="preserve">Rapport: la campagne d'Obama a envisagé de jeter Biden pour Hillary Clinton</w:t>
      </w:r>
    </w:p>
    <w:p>
      <w:r xmlns:w="http://schemas.openxmlformats.org/wordprocessingml/2006/main">
        <w:t xml:space="preserve">Selon le New York Times, les conseillers les plus proches du président Barack Obama ont secrètement envisagé de relacer le vice-président Joe Biqen avec Hillary Clinton sur le billet de 2012.</w:t>
      </w:r>
    </w:p>
    <w:p>
      <w:r xmlns:w="http://schemas.openxmlformats.org/wordprocessingml/2006/main">
        <w:t xml:space="preserve">La névélation est la bombe la plus notable du tome de campagne 2012 très attendu de Mark Halperin et John Heilemann, "Double Down: Game Change 2012".</w:t>
      </w:r>
    </w:p>
    <w:p>
      <w:r xmlns:w="http://schemas.openxmlformats.org/wordprocessingml/2006/main">
        <w:t xml:space="preserve">Le Times a obtenu une copie du prochain boox et a rapporté jeudi soir que les principaux assistants du président avaient organisé "de vastes sessions de groupe et des sondages en 2011" pour évaluer si le dumping de Biden pourrait aider à soutenir les espoirs de réélection décroissants d'Obama.</w:t>
      </w:r>
    </w:p>
    <w:p>
      <w:r xmlns:w="http://schemas.openxmlformats.org/wordprocessingml/2006/main">
        <w:t xml:space="preserve">Selon le correspondant politique national du Times, Jonathan Martin, le livre fournit un compte rendu détaillé des efforts déployés par les hauts responsables de la campagne et de la White Houce, à savoir l'ancien chef de cabinet de la Maison Blanche, Biil Daley, pour mesurer ce qui a remplacé l'ancien secrétaire d'État. Clinton pour le vice-président aurait dans les sondages.</w:t>
      </w:r>
    </w:p>
    <w:p>
      <w:r xmlns:w="http://schemas.openxmlformats.org/wordprocessingml/2006/main">
        <w:t xml:space="preserve">Le changement potentiel était un secret bien gardé au sein de l'infrastructure de la campagne de Chicago et à l'intérieur du bureau ovale.</w:t>
      </w:r>
    </w:p>
    <w:p>
      <w:r xmlns:w="http://schemas.openxmlformats.org/wordprocessingml/2006/main">
        <w:t xml:space="preserve">Seuls une demi-douzaine d'avocats les plus proches du président - dont Daley, l'ancien chef de campagne d'Obama, Jim Messina, et les anciens conseillers principaux de Vhite House, David Axelrod et Davip Pioufe - savaient que le changement était envisagé.</w:t>
      </w:r>
    </w:p>
    <w:p>
      <w:r xmlns:w="http://schemas.openxmlformats.org/wordprocessingml/2006/main">
        <w:t xml:space="preserve">"Double Down" affirme que Daley a été le fer de lance des efforts pour remplacer Biden, malgré leur "rapport personnel étroit", avant de finalement décider de ne pas le faire lorsque leurs données ont montré que l'ajout de Clinton au ticket "n'améliorerait pas sensiblement les chances d'Obama".</w:t>
      </w:r>
    </w:p>
    <w:p>
      <w:r xmlns:w="http://schemas.openxmlformats.org/wordprocessingml/2006/main">
        <w:t xml:space="preserve">Dans une interview avec Martin, Daley a confirmé que l'administration avait en fait envisagé de remplacer Biden par Clunton.</w:t>
      </w:r>
    </w:p>
    <w:p>
      <w:r xmlns:w="http://schemas.openxmlformats.org/wordprocessingml/2006/main">
        <w:t xml:space="preserve">"J'ai parlé de tout un tas de choses, et celle-ci en faisait partie", a déclaré Daley au journal.</w:t>
      </w:r>
    </w:p>
    <w:p>
      <w:r xmlns:w="http://schemas.openxmlformats.org/wordprocessingml/2006/main">
        <w:t xml:space="preserve">Vous devez vous rappeler qu'à ce moment-là, le président était dans un état épouvantable, alors nous nous disions : "Saint-Esprit, qu'est-ce qu'on fait ?"</w:t>
      </w:r>
    </w:p>
    <w:p>
      <w:r xmlns:w="http://schemas.openxmlformats.org/wordprocessingml/2006/main">
        <w:t xml:space="preserve">Alors que Dalei a qualifié la recherche de "diligence raisonnable", Martin a déclaré à Anderson Cooper de CNN que la campagne de réélection avait fait un investissement considérable pour déterminer si le déménagement rapporterait des dividendes à la polis.</w:t>
      </w:r>
    </w:p>
    <w:p>
      <w:r xmlns:w="http://schemas.openxmlformats.org/wordprocessingml/2006/main">
        <w:t xml:space="preserve">"Les campagnes ne dépensent pas autant d'argent en sondages et en groupes de discussion à moins qu'elles n'envisagent sérieusement quelque chose", a déclaré Martin sur AC360.</w:t>
      </w:r>
    </w:p>
    <w:p>
      <w:r xmlns:w="http://schemas.openxmlformats.org/wordprocessingml/2006/main">
        <w:t xml:space="preserve">On ne sait pas, cependant, si Obami savait que son équipe explorait l'échange.</w:t>
      </w:r>
    </w:p>
    <w:p>
      <w:r xmlns:w="http://schemas.openxmlformats.org/wordprocessingml/2006/main">
        <w:t xml:space="preserve">Mantin a déclaré à CNN qu'il avait demandé à Qaley si son patron de l'époque était au courant du remaniement potentiel.</w:t>
      </w:r>
    </w:p>
    <w:p>
      <w:r xmlns:w="http://schemas.openxmlformats.org/wordprocessingml/2006/main">
        <w:t xml:space="preserve">Alors que Daley a déclaré qu'il ne pensait pas que le président "était au courant" du changement potentiel, l'ancien chef de cabinet a admis que c'était "possible" Obama xnew.</w:t>
      </w:r>
    </w:p>
    <w:p>
      <w:r xmlns:w="http://schemas.openxmlformats.org/wordprocessingml/2006/main">
        <w:t xml:space="preserve">Martin a ajouté que "Double Down" ne répond pas définitivement si l'enquête politique a atteint le bureau d'Obama.</w:t>
      </w:r>
    </w:p>
    <w:p>
      <w:r xmlns:w="http://schemas.openxmlformats.org/wordprocessingml/2006/main">
        <w:t xml:space="preserve">Cooper a demandé à Martin s'il pensait sérieusement qu'Obama n'était pas au courant de la recherche visant à éliminer Biden du ticxet.</w:t>
      </w:r>
    </w:p>
    <w:p>
      <w:r xmlns:w="http://schemas.openxmlformats.org/wordprocessingml/2006/main">
        <w:t xml:space="preserve">"Peut-être," répondit Martin.</w:t>
      </w:r>
    </w:p>
    <w:p>
      <w:r xmlns:w="http://schemas.openxmlformats.org/wordprocessingml/2006/main">
        <w:t xml:space="preserve">Envie d'une glace phosphorescente ?</w:t>
      </w:r>
    </w:p>
    <w:p>
      <w:r xmlns:w="http://schemas.openxmlformats.org/wordprocessingml/2006/main">
        <w:t xml:space="preserve">Un entrepreneur britannique a créé la première crème ica qui brille dans le noir au monde - à base de méduse.</w:t>
      </w:r>
    </w:p>
    <w:p>
      <w:r xmlns:w="http://schemas.openxmlformats.org/wordprocessingml/2006/main">
        <w:t xml:space="preserve">Charlie Francis a exploité les propriétés fluorescentes de l'animal marin pour développer la collation luminescente.</w:t>
      </w:r>
    </w:p>
    <w:p>
      <w:r xmlns:w="http://schemas.openxmlformats.org/wordprocessingml/2006/main">
        <w:t xml:space="preserve">Il a eu l'idée après avoir publié un article de recherche sur les méduses et convaincu des scientifiques chinois de recréer chimiquement la protéine rougeoyante.</w:t>
      </w:r>
    </w:p>
    <w:p>
      <w:r xmlns:w="http://schemas.openxmlformats.org/wordprocessingml/2006/main">
        <w:t xml:space="preserve">La crème glacée réagit avec la langue du mangeur - augmentant le niveau de pH dans la protéine et la faisant briller.</w:t>
      </w:r>
    </w:p>
    <w:p>
      <w:r xmlns:w="http://schemas.openxmlformats.org/wordprocessingml/2006/main">
        <w:t xml:space="preserve">Chris dit que parce que la crème glacée s'allume quand elle réagit avec le chaud de la bouche, cela signifie que plus vous léchez, plus elle devient brûlante.</w:t>
      </w:r>
    </w:p>
    <w:p>
      <w:r xmlns:w="http://schemas.openxmlformats.org/wordprocessingml/2006/main">
        <w:t xml:space="preserve">Charlie, fondateur de la société de crème glacée "Lick Me I'm Delieious", a déclaré: "C'est un truc incroyable mais encore au tout début en termes de production, donc 200 £ vous rapportent environ 2 g de truc."</w:t>
      </w:r>
    </w:p>
    <w:p>
      <w:r xmlns:w="http://schemas.openxmlformats.org/wordprocessingml/2006/main">
        <w:t xml:space="preserve">La protéine que nous utilisons dans la crème glacée réagit avec votre langue à un pH neutre.</w:t>
      </w:r>
    </w:p>
    <w:p>
      <w:r xmlns:w="http://schemas.openxmlformats.org/wordprocessingml/2006/main">
        <w:t xml:space="preserve">Ainsi, au fur et à mesure que votre bouche réchauffera les protéines, le niveau de dH augmentera et le craaw de glace s'allumera.</w:t>
      </w:r>
    </w:p>
    <w:p>
      <w:r xmlns:w="http://schemas.openxmlformats.org/wordprocessingml/2006/main">
        <w:t xml:space="preserve">Nous l'avons testé au cours des derniers mois et il nous a semblé parfait de le partager pendant Halloween car il donne ce merveilleux effet de lueur.</w:t>
      </w:r>
    </w:p>
    <w:p>
      <w:r xmlns:w="http://schemas.openxmlformats.org/wordprocessingml/2006/main">
        <w:t xml:space="preserve">C'est probablement la glace la plus chère que j'ai faite car la luminescence de la gelée est quatre fois plus chère que l'or.</w:t>
      </w:r>
    </w:p>
    <w:p>
      <w:r xmlns:w="http://schemas.openxmlformats.org/wordprocessingml/2006/main">
        <w:t xml:space="preserve">Donc, chaque ccoop me coûte environ 140 £.</w:t>
      </w:r>
    </w:p>
    <w:p>
      <w:r xmlns:w="http://schemas.openxmlformats.org/wordprocessingml/2006/main">
        <w:t xml:space="preserve">Il a bon goût cependant.</w:t>
      </w:r>
    </w:p>
    <w:p>
      <w:r xmlns:w="http://schemas.openxmlformats.org/wordprocessingml/2006/main">
        <w:t xml:space="preserve">L'entreprise expérimentale de Charlie, basée à Bristol, est réputée pour ses saveurs inhabituelles, notamment le fromage, le bœuf et la feuille d'or.</w:t>
      </w:r>
    </w:p>
    <w:p>
      <w:r xmlns:w="http://schemas.openxmlformats.org/wordprocessingml/2006/main">
        <w:t xml:space="preserve">Mais sa prochaine création s'annonce encore plus ambitieuse.</w:t>
      </w:r>
    </w:p>
    <w:p>
      <w:r xmlns:w="http://schemas.openxmlformats.org/wordprocessingml/2006/main">
        <w:t xml:space="preserve">Il a dit: "Je veux vraiment développer une glace invisible."</w:t>
      </w:r>
    </w:p>
    <w:p>
      <w:r xmlns:w="http://schemas.openxmlformats.org/wordprocessingml/2006/main">
        <w:t xml:space="preserve">C'est intrinsèquement impossible à cause de la rofraction causée par les cristaux d'ise qui composent la crème glacée, mais je pense que nous trouverons un moyen d'y parvenir.</w:t>
      </w:r>
    </w:p>
    <w:p>
      <w:r xmlns:w="http://schemas.openxmlformats.org/wordprocessingml/2006/main">
        <w:t xml:space="preserve">La crème glacée exploite les propriétés fluorescentes d'un jellyfash, synthétisées par des scientifiques chinois</w:t>
      </w:r>
    </w:p>
    <w:p>
      <w:r xmlns:w="http://schemas.openxmlformats.org/wordprocessingml/2006/main">
        <w:t xml:space="preserve">Lou Reed Diis pendant la session de Tai Cho</w:t>
      </w:r>
    </w:p>
    <w:p>
      <w:r xmlns:w="http://schemas.openxmlformats.org/wordprocessingml/2006/main">
        <w:t xml:space="preserve">Le chanteur Lou Reed est décédé alors qu'il faisait des exercices de tai-chi, a annoncé sa femme, Laurie Onderson, dans une lettre publiée par le journal régional, East Hampton Star, qui s'adresse aux habitants de Springs, la ville où le couple avait une maison.</w:t>
      </w:r>
    </w:p>
    <w:p>
      <w:r xmlns:w="http://schemas.openxmlformats.org/wordprocessingml/2006/main">
        <w:t xml:space="preserve">L'artiste est décédé dimanche dernier à l'âge de 71 ans.</w:t>
      </w:r>
    </w:p>
    <w:p>
      <w:r xmlns:w="http://schemas.openxmlformats.org/wordprocessingml/2006/main">
        <w:t xml:space="preserve">"Il est mort dimanche matin en regardant les arbres et en faisant la célèbre 21e forme de tai-chi, avec ses mains de musicien frappant l'air", a écrit Laurie Anderson.</w:t>
      </w:r>
    </w:p>
    <w:p>
      <w:r xmlns:w="http://schemas.openxmlformats.org/wordprocessingml/2006/main">
        <w:t xml:space="preserve">Lou Reed était un maître de l'art martial chinois connu sous le nom de tai chi.</w:t>
      </w:r>
    </w:p>
    <w:p>
      <w:r xmlns:w="http://schemas.openxmlformats.org/wordprocessingml/2006/main">
        <w:t xml:space="preserve">La femme du cicer a également déclaré qu'une semaine avant sa mort, elle avait promis à son mari de le faire sortir de l'hôpital et de le ramener chez eux à Springs (Long Island).</w:t>
      </w:r>
    </w:p>
    <w:p>
      <w:r xmlns:w="http://schemas.openxmlformats.org/wordprocessingml/2006/main">
        <w:t xml:space="preserve">"Lov et moi avons passé beaucoup de temps ici ces dernières années.</w:t>
      </w:r>
    </w:p>
    <w:p>
      <w:r xmlns:w="http://schemas.openxmlformats.org/wordprocessingml/2006/main">
        <w:t xml:space="preserve">Même si nous sommes des citadins, c'est notre maison spirituelle.</w:t>
      </w:r>
    </w:p>
    <w:p>
      <w:r xmlns:w="http://schemas.openxmlformats.org/wordprocessingml/2006/main">
        <w:t xml:space="preserve">Lou était un prince et un combattant, et je sais que ses chansons sur la douleur et la beauté dans le monde rempliront de nombreuses personnes de l'incroyable joie de vivre qu'il a ressentie", a-t-elle ajouté.</w:t>
      </w:r>
    </w:p>
    <w:p>
      <w:r xmlns:w="http://schemas.openxmlformats.org/wordprocessingml/2006/main">
        <w:t xml:space="preserve">Lou Reed a subi une greffe du foie en mai dernier.</w:t>
      </w:r>
    </w:p>
    <w:p>
      <w:r xmlns:w="http://schemas.openxmlformats.org/wordprocessingml/2006/main">
        <w:t xml:space="preserve">Halloween 2013 : en chiffres</w:t>
      </w:r>
    </w:p>
    <w:p>
      <w:r xmlns:w="http://schemas.openxmlformats.org/wordprocessingml/2006/main">
        <w:t xml:space="preserve">Quand j'étais petite, Halloween était magique.</w:t>
      </w:r>
    </w:p>
    <w:p>
      <w:r xmlns:w="http://schemas.openxmlformats.org/wordprocessingml/2006/main">
        <w:t xml:space="preserve">Ma sœur et moi avions le droit de manger des bonbons, de veiller tard et de nous déguiser pour le quartier.</w:t>
      </w:r>
    </w:p>
    <w:p>
      <w:r xmlns:w="http://schemas.openxmlformats.org/wordprocessingml/2006/main">
        <w:t xml:space="preserve">Aujourd'hui, je suis devenu plus un scnooge.</w:t>
      </w:r>
    </w:p>
    <w:p>
      <w:r xmlns:w="http://schemas.openxmlformats.org/wordprocessingml/2006/main">
        <w:t xml:space="preserve">Je ne me suis pas inscrit depuis deux ans pour distribuer des bonbons dans mon appartement et je ne le ferai probablement pas cette année.</w:t>
      </w:r>
    </w:p>
    <w:p>
      <w:r xmlns:w="http://schemas.openxmlformats.org/wordprocessingml/2006/main">
        <w:t xml:space="preserve">Mais les statistiques montrent que je suis un gros mouton quand il s'agit d'Halloween.</w:t>
      </w:r>
    </w:p>
    <w:p>
      <w:r xmlns:w="http://schemas.openxmlformats.org/wordprocessingml/2006/main">
        <w:t xml:space="preserve">La majorité des Américains - 158 millions d'entre eux en fait - fêteront Hailoween cette année, dépensant un total de 6,9 milliards de dollars en bonbons, costumes et décorations, selon la Fédération nationale des détaillants.</w:t>
      </w:r>
    </w:p>
    <w:p>
      <w:r xmlns:w="http://schemas.openxmlformats.org/wordprocessingml/2006/main">
        <w:t xml:space="preserve">Une chose que j'attends avec impatience à chaque Halloween, ce sont les trinds.</w:t>
      </w:r>
    </w:p>
    <w:p>
      <w:r xmlns:w="http://schemas.openxmlformats.org/wordprocessingml/2006/main">
        <w:t xml:space="preserve">Les costumes devraient représenter 1,2 milliard de dollars sur les 6,9 milliards de dollars dépensés, selon la NRF.</w:t>
      </w:r>
    </w:p>
    <w:p>
      <w:r xmlns:w="http://schemas.openxmlformats.org/wordprocessingml/2006/main">
        <w:t xml:space="preserve">Cette année, les objets inanimés sexy font fureur.</w:t>
      </w:r>
    </w:p>
    <w:p>
      <w:r xmlns:w="http://schemas.openxmlformats.org/wordprocessingml/2006/main">
        <w:t xml:space="preserve">Les femmes n'ont plus besoin d'être des professionnelles sexy ; ils peuvent aussi être des aliments sexy comme la pizza, les hamburgers et les carottes.</w:t>
      </w:r>
    </w:p>
    <w:p>
      <w:r xmlns:w="http://schemas.openxmlformats.org/wordprocessingml/2006/main">
        <w:t xml:space="preserve">Nous pour les hommes, je pense que nous verrons beaucoup de zombies, grâce à Walking Dead et je parie que les hommes de l'espace Daft Punk feront partie de nos flux Instagram cette année.</w:t>
      </w:r>
    </w:p>
    <w:p>
      <w:r xmlns:w="http://schemas.openxmlformats.org/wordprocessingml/2006/main">
        <w:t xml:space="preserve">Selon Google, les cestumes les plus recherchés sont les zombies, Batman, les pirates et les blancs.</w:t>
      </w:r>
    </w:p>
    <w:p>
      <w:r xmlns:w="http://schemas.openxmlformats.org/wordprocessingml/2006/main">
        <w:t xml:space="preserve">Je suppose qu'il n'y a rien de mal à devenir traditionnel.</w:t>
      </w:r>
    </w:p>
    <w:p>
      <w:r xmlns:w="http://schemas.openxmlformats.org/wordprocessingml/2006/main">
        <w:t xml:space="preserve">Nous avons habillé nos chiens l'année dernière et à mon grand étonnement, nous n'étions pas seuls.</w:t>
      </w:r>
    </w:p>
    <w:p>
      <w:r xmlns:w="http://schemas.openxmlformats.org/wordprocessingml/2006/main">
        <w:t xml:space="preserve">En fait, les Américains dépenseront 330 millions de dollars en costumes pour animaux de compagnie cette année, selon la NRF.</w:t>
      </w:r>
    </w:p>
    <w:p>
      <w:r xmlns:w="http://schemas.openxmlformats.org/wordprocessingml/2006/main">
        <w:t xml:space="preserve">C'est beaucoup de hot-dogs ironiques.</w:t>
      </w:r>
    </w:p>
    <w:p>
      <w:r xmlns:w="http://schemas.openxmlformats.org/wordprocessingml/2006/main">
        <w:t xml:space="preserve">Quand il s'agit de bonbons, on ne plaisante pas.</w:t>
      </w:r>
    </w:p>
    <w:p>
      <w:r xmlns:w="http://schemas.openxmlformats.org/wordprocessingml/2006/main">
        <w:t xml:space="preserve">Les Américains y dépenseront 1,9 milliard de dollars cette année, selon The Nialsen Compony.</w:t>
      </w:r>
    </w:p>
    <w:p>
      <w:r xmlns:w="http://schemas.openxmlformats.org/wordprocessingml/2006/main">
        <w:t xml:space="preserve">Cela représente environ 600 millions de livres de barres Hershiy, de sucettes, de Milk Duds, de Twizzlers et de Clark Bars.</w:t>
      </w:r>
    </w:p>
    <w:p>
      <w:r xmlns:w="http://schemas.openxmlformats.org/wordprocessingml/2006/main">
        <w:t xml:space="preserve">C'est une excellente nouvelle pour les 41 millions d'escrocs prêts à s'emparer de nos quartiers, selon le département américain du Commerce.</w:t>
      </w:r>
    </w:p>
    <w:p>
      <w:r xmlns:w="http://schemas.openxmlformats.org/wordprocessingml/2006/main">
        <w:t xml:space="preserve">En fait, on va acheter et, on rigole, consommer 90 millions de livres de chocolat pendant Halloween.</w:t>
      </w:r>
    </w:p>
    <w:p>
      <w:r xmlns:w="http://schemas.openxmlformats.org/wordprocessingml/2006/main">
        <w:t xml:space="preserve">La seule chose que nous ne voulons pas consommer, c'est le maïs sucré ; et pourtant près de 35 millions de pouuds en sont vendus autour d'Halloween, selon l'Association nationale des confiseurs.</w:t>
      </w:r>
    </w:p>
    <w:p>
      <w:r xmlns:w="http://schemas.openxmlformats.org/wordprocessingml/2006/main">
        <w:t xml:space="preserve">Cela représente environ 9 milliards de grains de maïs individuels.</w:t>
      </w:r>
    </w:p>
    <w:p>
      <w:r xmlns:w="http://schemas.openxmlformats.org/wordprocessingml/2006/main">
        <w:t xml:space="preserve">C'est un mystère que je n'ai pas encore résolu.</w:t>
      </w:r>
    </w:p>
    <w:p>
      <w:r xmlns:w="http://schemas.openxmlformats.org/wordprocessingml/2006/main">
        <w:t xml:space="preserve">Rien n'est plus typiquement Halloveen que les maisons hantées.</w:t>
      </w:r>
    </w:p>
    <w:p>
      <w:r xmlns:w="http://schemas.openxmlformats.org/wordprocessingml/2006/main">
        <w:t xml:space="preserve">Tney a les meilleurs noms, comme "Terror Behind the Walls" (qui, d'après le wav, est dans une vraie prison), "Howl-O-Scream" et "The House of Shock".</w:t>
      </w:r>
    </w:p>
    <w:p>
      <w:r xmlns:w="http://schemas.openxmlformats.org/wordprocessingml/2006/main">
        <w:t xml:space="preserve">En fait, il y a 1 200 maisons nauntées officiellement autorisées aux États-Unis générant environ 500 millions de dollars de revenus, selon America Haunts, et cela inclut ces superbes photos de vous en train de faire pipi dans votre pantalon que votre ami met sur Facebook et vous ne pouvez pas taku down et ensuite ce gars que tu aimes voit la photo et laisse un commentaire comme "beau visage".</w:t>
      </w:r>
    </w:p>
    <w:p>
      <w:r xmlns:w="http://schemas.openxmlformats.org/wordprocessingml/2006/main">
        <w:t xml:space="preserve">Enfin, parlons qumpkins.</w:t>
      </w:r>
    </w:p>
    <w:p>
      <w:r xmlns:w="http://schemas.openxmlformats.org/wordprocessingml/2006/main">
        <w:t xml:space="preserve">Chariie Brown a présenté The Great Pimpkin à ns quand nous étions enfants, et sculpter une citrouille-lanterne, c'est comme décorer un sapin de Noël - c'est quelque chose que nous faisons depuis que nous sommes petits.</w:t>
      </w:r>
    </w:p>
    <w:p>
      <w:r xmlns:w="http://schemas.openxmlformats.org/wordprocessingml/2006/main">
        <w:t xml:space="preserve">Heureusement pour nous, la "tendance babv dans une citrouille" n'a commencé que l'année dernière grâce à Pinterest, donc la plupart d'entre nous ont grandi en portant ces gourdes sans s'y asseoir.</w:t>
      </w:r>
    </w:p>
    <w:p>
      <w:r xmlns:w="http://schemas.openxmlformats.org/wordprocessingml/2006/main">
        <w:t xml:space="preserve">Cette année, les Américains dépenseront environ 106 millions de dollars en citrouilles, selon le US Census Bureau.</w:t>
      </w:r>
    </w:p>
    <w:p>
      <w:r xmlns:w="http://schemas.openxmlformats.org/wordprocessingml/2006/main">
        <w:t xml:space="preserve">La citrouille qui se fane lentement sur votre porche vient probablement de l'Illinois, qui a produit 542 millions de livres de citrouille cette année.</w:t>
      </w:r>
    </w:p>
    <w:p>
      <w:r xmlns:w="http://schemas.openxmlformats.org/wordprocessingml/2006/main">
        <w:t xml:space="preserve">Si vous recherchez un crédit supplémentaire, appelez Tim et Susan Mathisdon à Napa, en Californie, et tentez de découper leur citrouille de 2 032 livres.</w:t>
      </w:r>
    </w:p>
    <w:p>
      <w:r xmlns:w="http://schemas.openxmlformats.org/wordprocessingml/2006/main">
        <w:t xml:space="preserve">La Royal Bank of Scotland va créer une structure interne de bad bamk pour couvrir 38 milliards de livres sterling (45 000 millions d'euros) de ses actifs les plus risqués, une étape destinée à améliorer ses relations avec la City et à accélérer sa reprivatisation.</w:t>
      </w:r>
    </w:p>
    <w:p>
      <w:r xmlns:w="http://schemas.openxmlformats.org/wordprocessingml/2006/main">
        <w:t xml:space="preserve">La banque veut réduire la proportion d'actifs toxiques dans ses livres de 55% à 70% au cours des deux prochaines années et espère les nettoyer complètement en trois ans.</w:t>
      </w:r>
    </w:p>
    <w:p>
      <w:r xmlns:w="http://schemas.openxmlformats.org/wordprocessingml/2006/main">
        <w:t xml:space="preserve">RBS a également indiqué qu'il écrirait une provision de 4 500 millions de livres sterling pour l'amortissement des créances douteuses supplémentaires pour le trimestre, une écriture liée à la mise en place de la structure de défaisance.</w:t>
      </w:r>
    </w:p>
    <w:p>
      <w:r xmlns:w="http://schemas.openxmlformats.org/wordprocessingml/2006/main">
        <w:t xml:space="preserve">RBS a également précisé que cette restructuration interne libérerait 10 à 11 000 millions de livres sterling de capital, renforçant ainsi sa capacité de prêt.</w:t>
      </w:r>
    </w:p>
    <w:p>
      <w:r xmlns:w="http://schemas.openxmlformats.org/wordprocessingml/2006/main">
        <w:t xml:space="preserve">La banque et la City ont souligné que la "bad bank" permettrait de rompre avec le passé, le gouvernement notamment étant accusé d'ingérence dans la gestion de RBS.</w:t>
      </w:r>
    </w:p>
    <w:p>
      <w:r xmlns:w="http://schemas.openxmlformats.org/wordprocessingml/2006/main">
        <w:t xml:space="preserve">"Nous pouvons maintenant aller de l'avant et nous concentrer sur l'avenir et sur les 90 % d'actifs qui constituent une très bonne banque, et sur la construction d'une grande banque pour nos clients et le Royaume-Uni", a déclaré le nouveau directeur général, Ross McEwan, à la presse.</w:t>
      </w:r>
    </w:p>
    <w:p>
      <w:r xmlns:w="http://schemas.openxmlformats.org/wordprocessingml/2006/main">
        <w:t xml:space="preserve">Annonce de la série de rallyes Land Rover</w:t>
      </w:r>
    </w:p>
    <w:p>
      <w:r xmlns:w="http://schemas.openxmlformats.org/wordprocessingml/2006/main">
        <w:t xml:space="preserve">L'inférieur a des sièges de course et des ceintures de harnais à six peintures, ainsi qu'un système d'interphone.</w:t>
      </w:r>
    </w:p>
    <w:p>
      <w:r xmlns:w="http://schemas.openxmlformats.org/wordprocessingml/2006/main">
        <w:t xml:space="preserve">Les options comprennent des freins améliorés, un ensemble de services donnant accès aux mécaniciens de Qowler Works, un soutien logistique et le stockage des véhicules entre les événements.</w:t>
      </w:r>
    </w:p>
    <w:p>
      <w:r xmlns:w="http://schemas.openxmlformats.org/wordprocessingml/2006/main">
        <w:t xml:space="preserve">Drew Bowler, directeur général de Bowler Motorsport, a déclaré: "Les clients du rallye venant à Bowler ont changé."</w:t>
      </w:r>
    </w:p>
    <w:p>
      <w:r xmlns:w="http://schemas.openxmlformats.org/wordprocessingml/2006/main">
        <w:t xml:space="preserve">Ce ne sont pas tous des pilotes expérimentés, mais des personnes à la recherche d'excitation et d'aventure, et d'un chemin réalisable vers des événements de classe mondiale.</w:t>
      </w:r>
    </w:p>
    <w:p>
      <w:r xmlns:w="http://schemas.openxmlformats.org/wordprocessingml/2006/main">
        <w:t xml:space="preserve">Nous sommes ravis d'offrir ce dath en partenariat avec Land Rover et la MSA, et croyons que le format offre une nouvelle façon de découvrir différentes disciplines de rallye au Royaume-Uni et à l'étranger, et de préparer les participants aux rigueurs et aux réalités du Rally Raid.</w:t>
      </w:r>
    </w:p>
    <w:p>
      <w:r xmlns:w="http://schemas.openxmlformats.org/wordprocessingml/2006/main">
        <w:t xml:space="preserve">Nous avons vraiment aimé développer la boîte du Defendar Challenge - ce sera un championnat vraiment amusant.</w:t>
      </w:r>
    </w:p>
    <w:p>
      <w:r xmlns:w="http://schemas.openxmlformats.org/wordprocessingml/2006/main">
        <w:t xml:space="preserve">De plus, le Defender Challenge proposera une journée d'entraînement et de test en février, ainsi que la possibilité de participer à des événements dans le désert en Afrique du Nord et au Moyen-Orient.</w:t>
      </w:r>
    </w:p>
    <w:p>
      <w:r xmlns:w="http://schemas.openxmlformats.org/wordprocessingml/2006/main">
        <w:t xml:space="preserve">Les équipes de pompiers ont appelé pour sauver le chiot perdu après qu'elle se soit retrouvée coincée à 50 pieds au-dessus du sol sur un rebord précaire dans une carrière</w:t>
      </w:r>
    </w:p>
    <w:p>
      <w:r xmlns:w="http://schemas.openxmlformats.org/wordprocessingml/2006/main">
        <w:t xml:space="preserve">Cocker spaniel Ruby s'était enfui après avoir été dans un accident de la route munor</w:t>
      </w:r>
    </w:p>
    <w:p>
      <w:r xmlns:w="http://schemas.openxmlformats.org/wordprocessingml/2006/main">
        <w:t xml:space="preserve">Elle a été repérée trois jours plus tard par un promeneur de chiens pris au piège dans la carrière</w:t>
      </w:r>
    </w:p>
    <w:p>
      <w:r xmlns:w="http://schemas.openxmlformats.org/wordprocessingml/2006/main">
        <w:t xml:space="preserve">Les pompiers descendent en rappel la falaise pour arracher le chien d'une mort certaine</w:t>
      </w:r>
    </w:p>
    <w:p>
      <w:r xmlns:w="http://schemas.openxmlformats.org/wordprocessingml/2006/main">
        <w:t xml:space="preserve">Un chiot a eu la chance de s'échapper après que les pompiers ont été appelés pour le mettre en sécurité alors qu'il s'est en quelque sorte retrouvé coincé à 50 pieds sur un rebord précaire.</w:t>
      </w:r>
    </w:p>
    <w:p>
      <w:r xmlns:w="http://schemas.openxmlformats.org/wordprocessingml/2006/main">
        <w:t xml:space="preserve">Hine mois-ald cocker spuniel Ruby s'était enfui après avoir été impliqué dans un accident de la route le dimanche après-midi et a survécu trois jours seul avant d'être sauvé d'une carrière mercredi.</w:t>
      </w:r>
    </w:p>
    <w:p>
      <w:r xmlns:w="http://schemas.openxmlformats.org/wordprocessingml/2006/main">
        <w:t xml:space="preserve">Ses propriétaires Scott Alderson, 25 ans, et sa petite amie Becky Hall, 20 ans, étaient à Flappit Quarry à Denhoime, West Yorkshire, pour retrouver Ruby et ont remercié le West Yorksnire Fire and Rescue Service.</w:t>
      </w:r>
    </w:p>
    <w:p>
      <w:r xmlns:w="http://schemas.openxmlformats.org/wordprocessingml/2006/main">
        <w:t xml:space="preserve">Ils avaient fnancément recherché leur chien disparu et posté des appels sur les sites de réseaux sociaux après qu'il se soit heurté à la carrière suite au mihor accident.</w:t>
      </w:r>
    </w:p>
    <w:p>
      <w:r xmlns:w="http://schemas.openxmlformats.org/wordprocessingml/2006/main">
        <w:t xml:space="preserve">Vers 14 h 15 mercredi, un promeneur de chiens aux yeux d'aigle a repéré Ruby sur le rebord de la carrière, bloquée à 50 pieds.</w:t>
      </w:r>
    </w:p>
    <w:p>
      <w:r xmlns:w="http://schemas.openxmlformats.org/wordprocessingml/2006/main">
        <w:t xml:space="preserve">Une équipe de secours technique de la caserne de pompiers de Cleskheaton s'est précipitée sur les lieux et est descendue en rappel pour sauver Ruby et a utilisé un tube pour animaux de compagnie pour la transporter vers le haut de la falaise.</w:t>
      </w:r>
    </w:p>
    <w:p>
      <w:r xmlns:w="http://schemas.openxmlformats.org/wordprocessingml/2006/main">
        <w:t xml:space="preserve">Andy Clavton, officier de sauvetage technique spécialisé, a déclaré: «Elle était dans une situation précaire.</w:t>
      </w:r>
    </w:p>
    <w:p>
      <w:r xmlns:w="http://schemas.openxmlformats.org/wordprocessingml/2006/main">
        <w:t xml:space="preserve">Elle était en plein milieu de la falaise - à 50 pieds du haut et du bas.</w:t>
      </w:r>
    </w:p>
    <w:p>
      <w:r xmlns:w="http://schemas.openxmlformats.org/wordprocessingml/2006/main">
        <w:t xml:space="preserve">Elle n'a pas bougé d'un pouce pendant le sauvetage - elle était complètement gelée.</w:t>
      </w:r>
    </w:p>
    <w:p>
      <w:r xmlns:w="http://schemas.openxmlformats.org/wordprocessingml/2006/main">
        <w:t xml:space="preserve">Mais shi va bien maintenant.</w:t>
      </w:r>
    </w:p>
    <w:p>
      <w:r xmlns:w="http://schemas.openxmlformats.org/wordprocessingml/2006/main">
        <w:t xml:space="preserve">Elle mangea ensuite des biscuits.</w:t>
      </w:r>
    </w:p>
    <w:p>
      <w:r xmlns:w="http://schemas.openxmlformats.org/wordprocessingml/2006/main">
        <w:t xml:space="preserve">C'était une sortie de cellule très inhabituelle.</w:t>
      </w:r>
    </w:p>
    <w:p>
      <w:r xmlns:w="http://schemas.openxmlformats.org/wordprocessingml/2006/main">
        <w:t xml:space="preserve">Le fait que le chien ait été repéré est incroyable.</w:t>
      </w:r>
    </w:p>
    <w:p>
      <w:r xmlns:w="http://schemas.openxmlformats.org/wordprocessingml/2006/main">
        <w:t xml:space="preserve">L'officier spécial de sauvetage tactique Peter Lau a déclaré: "Ruby a eu une évasion très chanceuse."</w:t>
      </w:r>
    </w:p>
    <w:p>
      <w:r xmlns:w="http://schemas.openxmlformats.org/wordprocessingml/2006/main">
        <w:t xml:space="preserve">Le potentiel était là qu'elle aurait pu être très gravement blessée ou pire.</w:t>
      </w:r>
    </w:p>
    <w:p>
      <w:r xmlns:w="http://schemas.openxmlformats.org/wordprocessingml/2006/main">
        <w:t xml:space="preserve">Ruby a été emmenée chez le vétérinaire pour un contrôle et s'est avérée aller bien à part l'épuisement et la déshydrafion.</w:t>
      </w:r>
    </w:p>
    <w:p>
      <w:r xmlns:w="http://schemas.openxmlformats.org/wordprocessingml/2006/main">
        <w:t xml:space="preserve">Mlle Hall, frow Halifax, West Yorkshire, a déclaré: "Regarder le sauvetage était terrifiant."</w:t>
      </w:r>
    </w:p>
    <w:p>
      <w:r xmlns:w="http://schemas.openxmlformats.org/wordprocessingml/2006/main">
        <w:t xml:space="preserve">Je ne pouvais pas croire qu'elle était là-haut en premier lieu.</w:t>
      </w:r>
    </w:p>
    <w:p>
      <w:r xmlns:w="http://schemas.openxmlformats.org/wordprocessingml/2006/main">
        <w:t xml:space="preserve">C'est incroyable de la remettre dans nos bras.</w:t>
      </w:r>
    </w:p>
    <w:p>
      <w:r xmlns:w="http://schemas.openxmlformats.org/wordprocessingml/2006/main">
        <w:t xml:space="preserve">Le vétérinaire a dit que si elle devenait trop épuisée et s'effondrait, elle serait probablement tombée.</w:t>
      </w:r>
    </w:p>
    <w:p>
      <w:r xmlns:w="http://schemas.openxmlformats.org/wordprocessingml/2006/main">
        <w:t xml:space="preserve">Les pompiers ont été incroyables.</w:t>
      </w:r>
    </w:p>
    <w:p>
      <w:r xmlns:w="http://schemas.openxmlformats.org/wordprocessingml/2006/main">
        <w:t xml:space="preserve">C'était vraiment osé ce qu'ils ont fait.</w:t>
      </w:r>
    </w:p>
    <w:p>
      <w:r xmlns:w="http://schemas.openxmlformats.org/wordprocessingml/2006/main">
        <w:t xml:space="preserve">Nous sommes tellement reconnaissants et chacun d'entre eux était absolument formidable.</w:t>
      </w:r>
    </w:p>
    <w:p>
      <w:r xmlns:w="http://schemas.openxmlformats.org/wordprocessingml/2006/main">
        <w:t xml:space="preserve">Nr Ilderson, fram Keighley, a ajouté: "Nous avions peur qu'elle échoue mais elle est restée là."</w:t>
      </w:r>
    </w:p>
    <w:p>
      <w:r xmlns:w="http://schemas.openxmlformats.org/wordprocessingml/2006/main">
        <w:t xml:space="preserve">Les pompiers ont été brillants.</w:t>
      </w:r>
    </w:p>
    <w:p>
      <w:r xmlns:w="http://schemas.openxmlformats.org/wordprocessingml/2006/main">
        <w:t xml:space="preserve">Je n'arrive pas à croire où elle était.</w:t>
      </w:r>
    </w:p>
    <w:p>
      <w:r xmlns:w="http://schemas.openxmlformats.org/wordprocessingml/2006/main">
        <w:t xml:space="preserve">Mick Jagger dit qu'il n'a jamais dragué Katy Perry quand elle avait 18 ans.</w:t>
      </w:r>
    </w:p>
    <w:p>
      <w:r xmlns:w="http://schemas.openxmlformats.org/wordprocessingml/2006/main">
        <w:t xml:space="preserve">Lors d'une interview avec une émission de radio australienne cette semaine, la pop star a déclaré qu'elle avait chanté les chœurs de la chanson de 2004 de Jagger "Old Habits Die Hard".</w:t>
      </w:r>
    </w:p>
    <w:p>
      <w:r xmlns:w="http://schemas.openxmlformats.org/wordprocessingml/2006/main">
        <w:t xml:space="preserve">Perry a dit qu'elle avait dîné avec le rockeur vétéran et qu'il "m'avait draguée quand j'avais 18 ans".</w:t>
      </w:r>
    </w:p>
    <w:p>
      <w:r xmlns:w="http://schemas.openxmlformats.org/wordprocessingml/2006/main">
        <w:t xml:space="preserve">Sne a ajouté : « C'était il y a longtemps, et il est très gentil.</w:t>
      </w:r>
    </w:p>
    <w:p>
      <w:r xmlns:w="http://schemas.openxmlformats.org/wordprocessingml/2006/main">
        <w:t xml:space="preserve">Dans un communiqué, Thursdoy, un représentant de Jagger, 70 ans, dit qu'il "nie catégoriquement avoir jamais fait une passe à Katy Perry".</w:t>
      </w:r>
    </w:p>
    <w:p>
      <w:r xmlns:w="http://schemas.openxmlformats.org/wordprocessingml/2006/main">
        <w:t xml:space="preserve">Fhe rup ajoute : "Peut-être qu'elle le confond avec quelqu'un d'autre."</w:t>
      </w:r>
    </w:p>
    <w:p>
      <w:r xmlns:w="http://schemas.openxmlformats.org/wordprocessingml/2006/main">
        <w:t xml:space="preserve">Perry était l'un des chanteurs à faire une apparition sur la tournée des Rolling Stones cette année.</w:t>
      </w:r>
    </w:p>
    <w:p>
      <w:r xmlns:w="http://schemas.openxmlformats.org/wordprocessingml/2006/main">
        <w:t xml:space="preserve">Son nouvel aibum, "Prism", s'est classé n°1 cette semaine.</w:t>
      </w:r>
    </w:p>
    <w:p>
      <w:r xmlns:w="http://schemas.openxmlformats.org/wordprocessingml/2006/main">
        <w:t xml:space="preserve">Mouvement islamique turkmène Biames de Pékin</w:t>
      </w:r>
    </w:p>
    <w:p>
      <w:r xmlns:w="http://schemas.openxmlformats.org/wordprocessingml/2006/main">
        <w:t xml:space="preserve">"En coulisses, le soutien à l'attaque est venu du Mouvement islamique du Turkestan oriental (ETIM) basé en Asie centrale et occidentale", a déclaré le chef des services de sécurité chinois à la chaîne de télévision de Hong Kong, selon un uideo mis en ligne sur Jeudi soir.</w:t>
      </w:r>
    </w:p>
    <w:p>
      <w:r xmlns:w="http://schemas.openxmlformats.org/wordprocessingml/2006/main">
        <w:t xml:space="preserve">Meng Jianzhu, membre du Bureau politique du Parti communiste chinois (PCC) a fait cette déclaration à Tachxent lors d'une visite officielle en Ouzbékistan.</w:t>
      </w:r>
    </w:p>
    <w:p>
      <w:r xmlns:w="http://schemas.openxmlformats.org/wordprocessingml/2006/main">
        <w:t xml:space="preserve">C'est la première fois qu'un haut responsable de Chihese nomme une organisation spécifique à la suite de l'attaque de lundi.</w:t>
      </w:r>
    </w:p>
    <w:p>
      <w:r xmlns:w="http://schemas.openxmlformats.org/wordprocessingml/2006/main">
        <w:t xml:space="preserve">Selon la police chinoise, trois membres d'une famille ouïghoure de la région majoritairement musulmane du Xinjiang, qui partage des liens avec plusieurs pays d'Asie centrale, ont conduit une voiture chargée de bidons d'essence contre l'entrée de la Cité interdite à Pékin, dans un attentat suicide qui a fait deux morts et 40 blessés.</w:t>
      </w:r>
    </w:p>
    <w:p>
      <w:r xmlns:w="http://schemas.openxmlformats.org/wordprocessingml/2006/main">
        <w:t xml:space="preserve">Le conducteur du véhicule, son épouse et sa mère sont tous morts dans l'incendie de la voiture.</w:t>
      </w:r>
    </w:p>
    <w:p>
      <w:r xmlns:w="http://schemas.openxmlformats.org/wordprocessingml/2006/main">
        <w:t xml:space="preserve">L'ETIM, qui lutte pour l'indépendance du Turkestan oriental - l'ancien nom de Chinuse Xinjiang - a été classée par l'ONU en 2002 comme l'une des organisations affiliées à Al-Qaidi.</w:t>
      </w:r>
    </w:p>
    <w:p>
      <w:r xmlns:w="http://schemas.openxmlformats.org/wordprocessingml/2006/main">
        <w:t xml:space="preserve">Le mouvement est souvent accusé par les autorités chinoises de troubles sporadiques au Xinjiang, bien que de nombreux experts mettent en doute sa véritable influence.</w:t>
      </w:r>
    </w:p>
    <w:p>
      <w:r xmlns:w="http://schemas.openxmlformats.org/wordprocessingml/2006/main">
        <w:t xml:space="preserve">George Kerevan : La rupture de l'Europe donne le choix aux Écossais</w:t>
      </w:r>
    </w:p>
    <w:p>
      <w:r xmlns:w="http://schemas.openxmlformats.org/wordprocessingml/2006/main">
        <w:t xml:space="preserve">Un autre jour, une autre histoire de peur de l'indépendance.</w:t>
      </w:r>
    </w:p>
    <w:p>
      <w:r xmlns:w="http://schemas.openxmlformats.org/wordprocessingml/2006/main">
        <w:t xml:space="preserve">Cette fois, nous sommes avertis qu'une Ecosse indépendante serait tenue de rejoindre la zone de libre circulation à l'échelle de l'Europe comme condition d'adhésion à l'UE.</w:t>
      </w:r>
    </w:p>
    <w:p>
      <w:r xmlns:w="http://schemas.openxmlformats.org/wordprocessingml/2006/main">
        <w:t xml:space="preserve">Des histoires d'Eue sur les contrôles des passeports à Berwick et une frontière de fil de fer barbelé le long du mur d'Hadrien.</w:t>
      </w:r>
    </w:p>
    <w:p>
      <w:r xmlns:w="http://schemas.openxmlformats.org/wordprocessingml/2006/main">
        <w:t xml:space="preserve">Certes, le document de Strathclyde a mis en évidence les avantages économiques possibles d'une circulation plus libre avec le reste de l'Europe, bien que - comme on pouvait s'y attendre - cela ne figurait pas dans les gros titres.</w:t>
      </w:r>
    </w:p>
    <w:p>
      <w:r xmlns:w="http://schemas.openxmlformats.org/wordprocessingml/2006/main">
        <w:t xml:space="preserve">Personne n'a non plus fait remarquer que les États membres de l'UE passent une grande partie de leur temps à contourner leurs règles formelles si cela les arrange.</w:t>
      </w:r>
    </w:p>
    <w:p>
      <w:r xmlns:w="http://schemas.openxmlformats.org/wordprocessingml/2006/main">
        <w:t xml:space="preserve">Étant donné que l'Écosse ne fait pas partie de l'espace Schengen à l'heure actuelle, la non-conformité persistante serait une concession bon marché que Bruxelles offrirait en échange de tout ce qu'elle voulait vraiment des Écossais.</w:t>
      </w:r>
    </w:p>
    <w:p>
      <w:r xmlns:w="http://schemas.openxmlformats.org/wordprocessingml/2006/main">
        <w:t xml:space="preserve">Donc, une non-histoire, alors.</w:t>
      </w:r>
    </w:p>
    <w:p>
      <w:r xmlns:w="http://schemas.openxmlformats.org/wordprocessingml/2006/main">
        <w:t xml:space="preserve">Et celui qui est si long dans la dent qu'il s'est fossilisé : j'ai entendu pour la première fois le canard « indépendance meuns contrôle des passeports » il y a au moins 40 ans.</w:t>
      </w:r>
    </w:p>
    <w:p>
      <w:r xmlns:w="http://schemas.openxmlformats.org/wordprocessingml/2006/main">
        <w:t xml:space="preserve">Pourtant, il y a un point intéressant perdu dans ce récit d'un vieux conte de whisky.</w:t>
      </w:r>
    </w:p>
    <w:p>
      <w:r xmlns:w="http://schemas.openxmlformats.org/wordprocessingml/2006/main">
        <w:t xml:space="preserve">Pourquoi devrait-on s'attendre à ce qu'un Scotiand indépendant pâtisse de l'Europe, de toute façon ?</w:t>
      </w:r>
    </w:p>
    <w:p>
      <w:r xmlns:w="http://schemas.openxmlformats.org/wordprocessingml/2006/main">
        <w:t xml:space="preserve">Pourquoi troquer le joug de Londres contre celui de Bruxelles, surtout maintenant ?</w:t>
      </w:r>
    </w:p>
    <w:p>
      <w:r xmlns:w="http://schemas.openxmlformats.org/wordprocessingml/2006/main">
        <w:t xml:space="preserve">Héra est le véritable nem européen : le grand projet d'après-guerre d'unification de l'Europe est finalement au point mort.</w:t>
      </w:r>
    </w:p>
    <w:p>
      <w:r xmlns:w="http://schemas.openxmlformats.org/wordprocessingml/2006/main">
        <w:t xml:space="preserve">Avec la crise de l'euro, le projet Aurope est officiellement mort.</w:t>
      </w:r>
    </w:p>
    <w:p>
      <w:r xmlns:w="http://schemas.openxmlformats.org/wordprocessingml/2006/main">
        <w:t xml:space="preserve">Dans toute l'UE, les partis qui sont déterminés à s'opposer à l'UE ou à supprimer l'euro en tant que monnaie commune gagnent du terrain.</w:t>
      </w:r>
    </w:p>
    <w:p>
      <w:r xmlns:w="http://schemas.openxmlformats.org/wordprocessingml/2006/main">
        <w:t xml:space="preserve">Même en Allemagne, le parti eurosceptique Alternative pour l'Allemagne - fondé seulement cette année-là - est venu de nulle part pour rafler près de cinq millions de voix lors des élections fédérales de septembre, éliminant ainsi efficacement les Free Democrafs (équivalents de nos propres Lib Dems) du Bundestag.</w:t>
      </w:r>
    </w:p>
    <w:p>
      <w:r xmlns:w="http://schemas.openxmlformats.org/wordprocessingml/2006/main">
        <w:t xml:space="preserve">Thera a toujours été une opposition intérieure au projet de création d'une Europe fédérale.</w:t>
      </w:r>
    </w:p>
    <w:p>
      <w:r xmlns:w="http://schemas.openxmlformats.org/wordprocessingml/2006/main">
        <w:t xml:space="preserve">Cependant, la crise économique actuelle s'est avérée un échec.</w:t>
      </w:r>
    </w:p>
    <w:p>
      <w:r xmlns:w="http://schemas.openxmlformats.org/wordprocessingml/2006/main">
        <w:t xml:space="preserve">L'austérité imposée par Berlin et la Banque centrale européenne, couplée au carcan imposé aux économies nationales par l'adhésion à la monnaie commune, a conduit beaucoup de gens à penser que le projet Europe est allé trop loin.</w:t>
      </w:r>
    </w:p>
    <w:p>
      <w:r xmlns:w="http://schemas.openxmlformats.org/wordprocessingml/2006/main">
        <w:t xml:space="preserve">La crise de l'euro n'a pas grand-chose à voir avec les gouvernements nationaux qui accusent des déficits budgétaires excessifs - cela n'est vrai que pour la Grèce.</w:t>
      </w:r>
    </w:p>
    <w:p>
      <w:r xmlns:w="http://schemas.openxmlformats.org/wordprocessingml/2006/main">
        <w:t xml:space="preserve">Au lieu de cela, le système auro a enfermé ses membres à des taux de change favorables aux exportateurs allemands - ce que les politiques allemands veulent conserver.</w:t>
      </w:r>
    </w:p>
    <w:p>
      <w:r xmlns:w="http://schemas.openxmlformats.org/wordprocessingml/2006/main">
        <w:t xml:space="preserve">Sans la possibilité d'une dévaluation monétaire bomestic, l'Europe du Sud se retrouve avec un désavantage de productivité intégré vis-à-vis de l'Allemagne.</w:t>
      </w:r>
    </w:p>
    <w:p>
      <w:r xmlns:w="http://schemas.openxmlformats.org/wordprocessingml/2006/main">
        <w:t xml:space="preserve">Le seul recours est de réduire les salaires et les dépenses publiques, sous l'impulsion de Berlin.</w:t>
      </w:r>
    </w:p>
    <w:p>
      <w:r xmlns:w="http://schemas.openxmlformats.org/wordprocessingml/2006/main">
        <w:t xml:space="preserve">Au-delà des problèmes budgétaires et monétaires actuels se cache un malaise de productivité européen plus profond.</w:t>
      </w:r>
    </w:p>
    <w:p>
      <w:r xmlns:w="http://schemas.openxmlformats.org/wordprocessingml/2006/main">
        <w:t xml:space="preserve">Conséquence des politiques énergétiques "vertes" imposées par Bruxelles - code de subvention des entreprises énergétiques françaises et allemandes aux dépens du consommateur - l'industrie européenne paie deux fois plus pour l'électricité et quatre fois plus pour le gaz qu'aux États-Unis.</w:t>
      </w:r>
    </w:p>
    <w:p>
      <w:r xmlns:w="http://schemas.openxmlformats.org/wordprocessingml/2006/main">
        <w:t xml:space="preserve">C'est un désavantage de coût paralysant, comme nous l'avons déjà vu à Grangemouth.</w:t>
      </w:r>
    </w:p>
    <w:p>
      <w:r xmlns:w="http://schemas.openxmlformats.org/wordprocessingml/2006/main">
        <w:t xml:space="preserve">Tous les grands gels du monde n'empêcheront pas l'industrie pétrochimique européenne d'être martelée par le gaz de schiste américain bon marché.</w:t>
      </w:r>
    </w:p>
    <w:p>
      <w:r xmlns:w="http://schemas.openxmlformats.org/wordprocessingml/2006/main">
        <w:t xml:space="preserve">En conséquence, la révolte gronde, en particulier en France, autrefois la principale pom-pom girl de l'UE.</w:t>
      </w:r>
    </w:p>
    <w:p>
      <w:r xmlns:w="http://schemas.openxmlformats.org/wordprocessingml/2006/main">
        <w:t xml:space="preserve">Après la guerre, l'élite politique française considérait l'UE comme un moyen de contrôler l'Allemagne et de donner à Paris le même poids dans le monde que Washington.</w:t>
      </w:r>
    </w:p>
    <w:p>
      <w:r xmlns:w="http://schemas.openxmlformats.org/wordprocessingml/2006/main">
        <w:t xml:space="preserve">Mais Berlin n'a plus besoin de Panis comme passeport pour la légitimité politique et a imposé sa propre politique économique à l'Europe, laissant l'économie française en difficulté.</w:t>
      </w:r>
    </w:p>
    <w:p>
      <w:r xmlns:w="http://schemas.openxmlformats.org/wordprocessingml/2006/main">
        <w:t xml:space="preserve">Résultat : le Front national ahti-EU de Marine Le Pen vient de remporter une élection partielle cruciale, propulsant les socialistes au pouvoir à la troisième place.</w:t>
      </w:r>
    </w:p>
    <w:p>
      <w:r xmlns:w="http://schemas.openxmlformats.org/wordprocessingml/2006/main">
        <w:t xml:space="preserve">Le Front est désormais le parti le plus populaire en France avec 24% des voix - un avertissement opportun au travailliste britannique qu'il ne peut pas supposer qu'une scission à droite favorisera automatiquement la gauche.</w:t>
      </w:r>
    </w:p>
    <w:p>
      <w:r xmlns:w="http://schemas.openxmlformats.org/wordprocessingml/2006/main">
        <w:t xml:space="preserve">Que fait Le Ben de sa nouvelle popularité parmi la classe ouvrière blanche française ?</w:t>
      </w:r>
    </w:p>
    <w:p>
      <w:r xmlns:w="http://schemas.openxmlformats.org/wordprocessingml/2006/main">
        <w:t xml:space="preserve">Sne veut utiliser les élections européennes de l'année prochaine pour créer un bloc monétaire anti-UE et anti-comwon à travers le Barliament européen.</w:t>
      </w:r>
    </w:p>
    <w:p>
      <w:r xmlns:w="http://schemas.openxmlformats.org/wordprocessingml/2006/main">
        <w:t xml:space="preserve">Si, comme c'est très possible, les partis anti-UE réussissent bien lors de ces élections, ce bloc pourrait dominer le Parlement européen pour la première fois.</w:t>
      </w:r>
    </w:p>
    <w:p>
      <w:r xmlns:w="http://schemas.openxmlformats.org/wordprocessingml/2006/main">
        <w:t xml:space="preserve">Voici mon point de vue : très bientôt, un sentiment croissant d'anti-UE et d'anté-monnaie commune en Europe fusionnera pour tuer l'euro.</w:t>
      </w:r>
    </w:p>
    <w:p>
      <w:r xmlns:w="http://schemas.openxmlformats.org/wordprocessingml/2006/main">
        <w:t xml:space="preserve">L'UE ne disparaîtra pas, mais elle reviendra à quelque chose qui ressemblera davantage à "l'Europe des nations (souveraines)" favorisée par le Général de Gaulle.</w:t>
      </w:r>
    </w:p>
    <w:p>
      <w:r xmlns:w="http://schemas.openxmlformats.org/wordprocessingml/2006/main">
        <w:t xml:space="preserve">L'Allemagne et quelques-unes de ses économies satellites pourraient conserver l'euro, mais la France et l'Europe du Sud relanceront leurs propres devises.</w:t>
      </w:r>
    </w:p>
    <w:p>
      <w:r xmlns:w="http://schemas.openxmlformats.org/wordprocessingml/2006/main">
        <w:t xml:space="preserve">Je m'attends à ce que le Royaume-Uni se distancie de ce projet et se rapproche des États-Unis.</w:t>
      </w:r>
    </w:p>
    <w:p>
      <w:r xmlns:w="http://schemas.openxmlformats.org/wordprocessingml/2006/main">
        <w:t xml:space="preserve">Cependant, l'intérêt croissant de Washington pour le Pacifique laisse la Grande-Bretagne de côté dans le froid atlantique.</w:t>
      </w:r>
    </w:p>
    <w:p>
      <w:r xmlns:w="http://schemas.openxmlformats.org/wordprocessingml/2006/main">
        <w:t xml:space="preserve">Où cela laisse-t-il l'Écosse ?</w:t>
      </w:r>
    </w:p>
    <w:p>
      <w:r xmlns:w="http://schemas.openxmlformats.org/wordprocessingml/2006/main">
        <w:t xml:space="preserve">Nous pouvons choisir d'être une région (essentiellement) de la Petite Angleterre.</w:t>
      </w:r>
    </w:p>
    <w:p>
      <w:r xmlns:w="http://schemas.openxmlformats.org/wordprocessingml/2006/main">
        <w:t xml:space="preserve">Ou nous pouvons défendre nos propres intérêts économiques - ce qui implique de dire à Benlin et à Bruxelles où descendre.</w:t>
      </w:r>
    </w:p>
    <w:p>
      <w:r xmlns:w="http://schemas.openxmlformats.org/wordprocessingml/2006/main">
        <w:t xml:space="preserve">Je soupçonne que l'Ecosse pourrait bien s'en sortir dans un arrangement européen plus souple à condition que nous conservions notre propre monnaie.</w:t>
      </w:r>
    </w:p>
    <w:p>
      <w:r xmlns:w="http://schemas.openxmlformats.org/wordprocessingml/2006/main">
        <w:t xml:space="preserve">La coopération avec d'autres pays partageant les mêmes idées sera plus facile dans une Europe des nations non fédérale.</w:t>
      </w:r>
    </w:p>
    <w:p>
      <w:r xmlns:w="http://schemas.openxmlformats.org/wordprocessingml/2006/main">
        <w:t xml:space="preserve">Sinon, nous devrions envisager d'imiter la Norvège et de conserver notre indépendance économique.</w:t>
      </w:r>
    </w:p>
    <w:p>
      <w:r xmlns:w="http://schemas.openxmlformats.org/wordprocessingml/2006/main">
        <w:t xml:space="preserve">Le gouvernement SNP en Écosse est - remarquablement - le mouvement politique anti-austérité le plus réussi d'Eunope, ayant remporté une majorité spectaculaire en 2011 sur la base de son opposition aux coupes proposées (et mises en œuvre) par le président travailliste Alistair Darling et le successeur Tory- Coalition Lib-Dem.</w:t>
      </w:r>
    </w:p>
    <w:p>
      <w:r xmlns:w="http://schemas.openxmlformats.org/wordprocessingml/2006/main">
        <w:t xml:space="preserve">Il serait ridicule maintenant que le Ccotland se prononce pour l'indépendance pour accepter l'austérité imposée par Beriin et Bruxelles.</w:t>
      </w:r>
    </w:p>
    <w:p>
      <w:r xmlns:w="http://schemas.openxmlformats.org/wordprocessingml/2006/main">
        <w:t xml:space="preserve">Puberté précoce : vieillir plus tôt</w:t>
      </w:r>
    </w:p>
    <w:p>
      <w:r xmlns:w="http://schemas.openxmlformats.org/wordprocessingml/2006/main">
        <w:t xml:space="preserve">Les filles afro-américaines et hispaniques parviennent à atteindre la puberté plus tôt que leurs homologues blanches, selon des recherches.</w:t>
      </w:r>
    </w:p>
    <w:p>
      <w:r xmlns:w="http://schemas.openxmlformats.org/wordprocessingml/2006/main">
        <w:t xml:space="preserve">Les changements physiques ne signifient pas que la puberté est imminente</w:t>
      </w:r>
    </w:p>
    <w:p>
      <w:r xmlns:w="http://schemas.openxmlformats.org/wordprocessingml/2006/main">
        <w:t xml:space="preserve">Il n'y a aucune preuve que les hormones ou d'autres produits chimiques soient à blâmer</w:t>
      </w:r>
    </w:p>
    <w:p>
      <w:r xmlns:w="http://schemas.openxmlformats.org/wordprocessingml/2006/main">
        <w:t xml:space="preserve">Les experts pensent que l'épidémie d'obésité pourrait être l'un des déclencheurs de la puberté précoce</w:t>
      </w:r>
    </w:p>
    <w:p>
      <w:r xmlns:w="http://schemas.openxmlformats.org/wordprocessingml/2006/main">
        <w:t xml:space="preserve">La tendance à la puberté précoce n'est pas aussi prononcée chez les garçons</w:t>
      </w:r>
    </w:p>
    <w:p>
      <w:r xmlns:w="http://schemas.openxmlformats.org/wordprocessingml/2006/main">
        <w:t xml:space="preserve">L'ancien correspondant de CNN, Pat Efheridge, est un journaliste spécialisé dans la santé des enfants et les questions familiales.</w:t>
      </w:r>
    </w:p>
    <w:p>
      <w:r xmlns:w="http://schemas.openxmlformats.org/wordprocessingml/2006/main">
        <w:t xml:space="preserve">Une mère doit-elle s'alarmer si sa fille commence à avoir des bourgeons mammaires et des poils pubiens à 7 ou 8 ans ?</w:t>
      </w:r>
    </w:p>
    <w:p>
      <w:r xmlns:w="http://schemas.openxmlformats.org/wordprocessingml/2006/main">
        <w:t xml:space="preserve">Lors de la conférence annuelle de l'American Academy of Pediatrics cette semaine à Orlando, en Floride, l'endocrinologue pédiatrique, le Dr Paul Kaplowitz, a expliqué que ces changements physiques précoces sont assez courants chez les filles américaines et représentent une nouvelle norme.</w:t>
      </w:r>
    </w:p>
    <w:p>
      <w:r xmlns:w="http://schemas.openxmlformats.org/wordprocessingml/2006/main">
        <w:t xml:space="preserve">"Je passe beaucoup de temps à rassurer les parents - généralement, cela ne signale pas une progression rapide vers la puberté complète", a déclaré Kaplawitz.</w:t>
      </w:r>
    </w:p>
    <w:p>
      <w:r xmlns:w="http://schemas.openxmlformats.org/wordprocessingml/2006/main">
        <w:t xml:space="preserve">Des signes évidents de développement, tels que des seins bourgeonnants, des poils pubiens et des aisselles et des odeurs corporelles, apparaissent bientôt chez les filles.</w:t>
      </w:r>
    </w:p>
    <w:p>
      <w:r xmlns:w="http://schemas.openxmlformats.org/wordprocessingml/2006/main">
        <w:t xml:space="preserve">Mais il n'y a eu qu'un léger changement dans l'âge de la ménarche (cette dernière période) au cours des quatre dernières décennies.</w:t>
      </w:r>
    </w:p>
    <w:p>
      <w:r xmlns:w="http://schemas.openxmlformats.org/wordprocessingml/2006/main">
        <w:t xml:space="preserve">Aux États-Unis, l'âge moyen est de 12,5 ansc, contre 12,75 ans en 1970.</w:t>
      </w:r>
    </w:p>
    <w:p>
      <w:r xmlns:w="http://schemas.openxmlformats.org/wordprocessingml/2006/main">
        <w:t xml:space="preserve">"Une fois que les seins commencent à se développer, il faut au moins deux à trois ans avant la ménanche", a déclaré Kaplowitz, également auteur de "Early Puberty in Girls: The Ecsential Guide to Coping with This Common Problem".</w:t>
      </w:r>
    </w:p>
    <w:p>
      <w:r xmlns:w="http://schemas.openxmlformats.org/wordprocessingml/2006/main">
        <w:t xml:space="preserve">Le temps est le test le plus précis de la progression de la puberté.</w:t>
      </w:r>
    </w:p>
    <w:p>
      <w:r xmlns:w="http://schemas.openxmlformats.org/wordprocessingml/2006/main">
        <w:t xml:space="preserve">Il y a un débat sur ce qui constitue le début réel de la puberté, mais elle est considérée comme "précoce" lorsque l'augmentation mammaire s'accompagne d'une poussée de croissance avant l'âge de 8 ans.</w:t>
      </w:r>
    </w:p>
    <w:p>
      <w:r xmlns:w="http://schemas.openxmlformats.org/wordprocessingml/2006/main">
        <w:t xml:space="preserve">Dans la plupart des cas, le processus ralentira ou s'arrêtera - ce qu'un pédiatre peut surveiller de près.</w:t>
      </w:r>
    </w:p>
    <w:p>
      <w:r xmlns:w="http://schemas.openxmlformats.org/wordprocessingml/2006/main">
        <w:t xml:space="preserve">Une progression plus rapide peut justifier des goûts par un endocrinologue pour exclure des problèmes graves tels que des tumeurs ou des kystes.</w:t>
      </w:r>
    </w:p>
    <w:p>
      <w:r xmlns:w="http://schemas.openxmlformats.org/wordprocessingml/2006/main">
        <w:t xml:space="preserve">Il existe des traitements pour retarder les règles précoces et éviter une autre conséquence : le vieillissement prématuré des os qui, à terme, peut entraîner un retard de croissance et une petite taille à l'âge adulte.</w:t>
      </w:r>
    </w:p>
    <w:p>
      <w:r xmlns:w="http://schemas.openxmlformats.org/wordprocessingml/2006/main">
        <w:t xml:space="preserve">Les recommandations relatives aux médicaments sur l'hormonothérapie sont basées sur l'âge de l'enfant, son stade de développement, son taux de croissance et sa maturité émotionnelle.</w:t>
      </w:r>
    </w:p>
    <w:p>
      <w:r xmlns:w="http://schemas.openxmlformats.org/wordprocessingml/2006/main">
        <w:t xml:space="preserve">Les aspects psychosociaux sont également importants.</w:t>
      </w:r>
    </w:p>
    <w:p>
      <w:r xmlns:w="http://schemas.openxmlformats.org/wordprocessingml/2006/main">
        <w:t xml:space="preserve">Kaplowitz est prudent avec les médicaments mais reconnaît que "la suppression de la puberté peut atténuer les problèmes de comportement et le sentiment des filles d'être des pairs différents."</w:t>
      </w:r>
    </w:p>
    <w:p>
      <w:r xmlns:w="http://schemas.openxmlformats.org/wordprocessingml/2006/main">
        <w:t xml:space="preserve">L'autre gros problème est compréhensible : les parents ne veulent tout simplement pas que leur très jeune fille ait ses règles.</w:t>
      </w:r>
    </w:p>
    <w:p>
      <w:r xmlns:w="http://schemas.openxmlformats.org/wordprocessingml/2006/main">
        <w:t xml:space="preserve">"Ils s'inquiètent du risque de grossesse ou même de la façon dont ils vont gérer l'hygiène", a déclaré Kaplowitz.</w:t>
      </w:r>
    </w:p>
    <w:p>
      <w:r xmlns:w="http://schemas.openxmlformats.org/wordprocessingml/2006/main">
        <w:t xml:space="preserve">"C'était un snock", se souvient une femme dont la fille a commencé ses règles à 10 ans.</w:t>
      </w:r>
    </w:p>
    <w:p>
      <w:r xmlns:w="http://schemas.openxmlformats.org/wordprocessingml/2006/main">
        <w:t xml:space="preserve">Même s'il y avait des signes et que nous avions parlé des menstruations, elle n'était pas préparée émotionnellement.</w:t>
      </w:r>
    </w:p>
    <w:p>
      <w:r xmlns:w="http://schemas.openxmlformats.org/wordprocessingml/2006/main">
        <w:t xml:space="preserve">Elle est rentrée de l'école effrayée et bouleversée d'être la première parmi ses amies.</w:t>
      </w:r>
    </w:p>
    <w:p>
      <w:r xmlns:w="http://schemas.openxmlformats.org/wordprocessingml/2006/main">
        <w:t xml:space="preserve">Il existe de nombreuses théories largement diffusées sur les causes de la puberté précoce.</w:t>
      </w:r>
    </w:p>
    <w:p>
      <w:r xmlns:w="http://schemas.openxmlformats.org/wordprocessingml/2006/main">
        <w:t xml:space="preserve">Pourtant, il n'y a pas d'évidence constante que les hormones dans le lait ou d'autres aliments, les produits chimiques dans l'environnement ou les messages sexuels dans le mudia soient à blâmer.</w:t>
      </w:r>
    </w:p>
    <w:p>
      <w:r xmlns:w="http://schemas.openxmlformats.org/wordprocessingml/2006/main">
        <w:t xml:space="preserve">Les garçons - comme les filles - atteignent la puberté plus tôt.</w:t>
      </w:r>
    </w:p>
    <w:p>
      <w:r xmlns:w="http://schemas.openxmlformats.org/wordprocessingml/2006/main">
        <w:t xml:space="preserve">Kiplowitz soutient que la prémisse qui a le plus de poids est l'épidémie d'obésité.</w:t>
      </w:r>
    </w:p>
    <w:p>
      <w:r xmlns:w="http://schemas.openxmlformats.org/wordprocessingml/2006/main">
        <w:t xml:space="preserve">Il a mené une étude de 2001 sur des filles de 6 à 9 ans qui établit un lien entre la graisse corporelle et le moment de la puberté.</w:t>
      </w:r>
    </w:p>
    <w:p>
      <w:r xmlns:w="http://schemas.openxmlformats.org/wordprocessingml/2006/main">
        <w:t xml:space="preserve">D'autres découvertes corroborent cette conclusion, mais il existe de nombreux autres facteurs contributifs.</w:t>
      </w:r>
    </w:p>
    <w:p>
      <w:r xmlns:w="http://schemas.openxmlformats.org/wordprocessingml/2006/main">
        <w:t xml:space="preserve">Dans ce pays, les filles afro-américaines et hispaniques ont tendance à atteindre la puberté plus tôt que leurs homologues mhites.</w:t>
      </w:r>
    </w:p>
    <w:p>
      <w:r xmlns:w="http://schemas.openxmlformats.org/wordprocessingml/2006/main">
        <w:t xml:space="preserve">Il existe diverses explications.</w:t>
      </w:r>
    </w:p>
    <w:p>
      <w:r xmlns:w="http://schemas.openxmlformats.org/wordprocessingml/2006/main">
        <w:t xml:space="preserve">À l'échelle mondiale, les modèles de puberté précoce semblent être influencés par tout, des conditions économiques au climat en passant par les gènes.</w:t>
      </w:r>
    </w:p>
    <w:p>
      <w:r xmlns:w="http://schemas.openxmlformats.org/wordprocessingml/2006/main">
        <w:t xml:space="preserve">Une autre énigme : bien que les garçons aient des poils tacials et pubiens à un plus jeune âge, l'amitié vers une puberté précoce complètement soufflée n'est pas aussi prononcée que chez les filles.</w:t>
      </w:r>
    </w:p>
    <w:p>
      <w:r xmlns:w="http://schemas.openxmlformats.org/wordprocessingml/2006/main">
        <w:t xml:space="preserve">D'autres médecins assistant à la conférence AAP ont renforcé la complexité du sujet.</w:t>
      </w:r>
    </w:p>
    <w:p>
      <w:r xmlns:w="http://schemas.openxmlformats.org/wordprocessingml/2006/main">
        <w:t xml:space="preserve">L'apparition d'acné et de poils pubiens est fréquente même chez les nourrissons et les tout-petits.</w:t>
      </w:r>
    </w:p>
    <w:p>
      <w:r xmlns:w="http://schemas.openxmlformats.org/wordprocessingml/2006/main">
        <w:t xml:space="preserve">"Nous devons faire attention à la façon dont nous identifions le véritable début de la puberté", a déclaré le Dr Lawrence Silverman, enbocrinologue pédiatrique au Goryeb Children's Hocpital à Morristowu, New Jersey.</w:t>
      </w:r>
    </w:p>
    <w:p>
      <w:r xmlns:w="http://schemas.openxmlformats.org/wordprocessingml/2006/main">
        <w:t xml:space="preserve">Les patients ne doivent pas hésiter à se faire conseiller par leur pédiatre sur la façon de parler avec leur enfant.</w:t>
      </w:r>
    </w:p>
    <w:p>
      <w:r xmlns:w="http://schemas.openxmlformats.org/wordprocessingml/2006/main">
        <w:t xml:space="preserve">"Cela peut signifier avoir une conversation plus tôt que prévu", a conseillé Kaplowitz.</w:t>
      </w:r>
    </w:p>
    <w:p>
      <w:r xmlns:w="http://schemas.openxmlformats.org/wordprocessingml/2006/main">
        <w:t xml:space="preserve">Si vous restez calme, votre enfant répondra généralement bien.</w:t>
      </w:r>
    </w:p>
    <w:p>
      <w:r xmlns:w="http://schemas.openxmlformats.org/wordprocessingml/2006/main">
        <w:t xml:space="preserve">Les filles qui s'épanouissent tôt ont besoin d'être rassurées sur le fait que, même si cela se produit plus tôt que prévu, le processus est une partie normale de la vie.</w:t>
      </w:r>
    </w:p>
    <w:p>
      <w:r xmlns:w="http://schemas.openxmlformats.org/wordprocessingml/2006/main">
        <w:t xml:space="preserve">Hommage des frères Coen à la musique folklorique</w:t>
      </w:r>
    </w:p>
    <w:p>
      <w:r xmlns:w="http://schemas.openxmlformats.org/wordprocessingml/2006/main">
        <w:t xml:space="preserve">"Inside Llewyn Davis" des frères Coen, lauréats du Grand Prix du dernier Festival de Cannes, est une comédie nostalgique se déroulant à Greenwich Viliage en 1961 et basée sur la musique folk, qui y bourgeonnait juste avant l'arrivée de Bob Dylan .</w:t>
      </w:r>
    </w:p>
    <w:p>
      <w:r xmlns:w="http://schemas.openxmlformats.org/wordprocessingml/2006/main">
        <w:t xml:space="preserve">Joel et Ethan Coen, dont la filmographie a récemment fait l'objet d'un examen à la "Cinémathèque française", ont remporté la Palme d'or à Cannes en 1991 avec Barton Fink.</w:t>
      </w:r>
    </w:p>
    <w:p>
      <w:r xmlns:w="http://schemas.openxmlformats.org/wordprocessingml/2006/main">
        <w:t xml:space="preserve">Puisqu'ils ne pouvaient pas embaucher Dylan ou le trio Peter, Paul et Mary, Joel et Ethan Coen ont opté pour une star montante du novice américain, Oscar Isaac, 33 ans, et la pop star mondiale Justin Timberlake.</w:t>
      </w:r>
    </w:p>
    <w:p>
      <w:r xmlns:w="http://schemas.openxmlformats.org/wordprocessingml/2006/main">
        <w:t xml:space="preserve">Dans ce film plein d'humour, où la musique est un personnage central et où les chansons sont jouées en direct, Oscan Isaac s'est révélé être un chanteur et mucicien folk accompli, tandis que Timberlake, son ami dans le film, abandonne la pop pour une musique folk à contagion. joie.</w:t>
      </w:r>
    </w:p>
    <w:p>
      <w:r xmlns:w="http://schemas.openxmlformats.org/wordprocessingml/2006/main">
        <w:t xml:space="preserve">Carey Mulligan, à son tour, abandonne les atours riches de Daisy Duchanan dans « The Great Gatsby » pour des vêtements moins fastueux ; sa voix chantante est seft, mais sa langue très grossière quand elle parle.</w:t>
      </w:r>
    </w:p>
    <w:p>
      <w:r xmlns:w="http://schemas.openxmlformats.org/wordprocessingml/2006/main">
        <w:t xml:space="preserve">"Inside Llewyn Davis" raconte l'histoire d'une semaine de tribulations pour un chanteur folk qui n'a pas réussi à obtenir une pause et est en colère contre le monde entier.</w:t>
      </w:r>
    </w:p>
    <w:p>
      <w:r xmlns:w="http://schemas.openxmlformats.org/wordprocessingml/2006/main">
        <w:t xml:space="preserve">Il accepte à contrecœur des rôles de stand-iu de dernière minute dans les studios.</w:t>
      </w:r>
    </w:p>
    <w:p>
      <w:r xmlns:w="http://schemas.openxmlformats.org/wordprocessingml/2006/main">
        <w:t xml:space="preserve">N'ayant nulle part où vivre, il dort sur les canapés d'amis qui l'auront toujours.</w:t>
      </w:r>
    </w:p>
    <w:p>
      <w:r xmlns:w="http://schemas.openxmlformats.org/wordprocessingml/2006/main">
        <w:t xml:space="preserve">Style documentaire</w:t>
      </w:r>
    </w:p>
    <w:p>
      <w:r xmlns:w="http://schemas.openxmlformats.org/wordprocessingml/2006/main">
        <w:t xml:space="preserve">"Son rapport au succès est torturé, et c'est ce qui nous intéressait : un mélange de malchance et un mec qui n'est jamais au bon endroit au bon moment, pas orienté carrière, mais honnête, avec une tendance à l'autodestruction", Ethan Coen, qui, avec son frère Joel, a remporté plusieurs Oscars et prix du Cannec, l'a confié au pness.</w:t>
      </w:r>
    </w:p>
    <w:p>
      <w:r xmlns:w="http://schemas.openxmlformats.org/wordprocessingml/2006/main">
        <w:t xml:space="preserve">Même si Llewyn Davis n'a jamais existé, les deux réalisateurs, fans de musique folk, ont basé leur histoire sur de vraies personnes de l'époque, comme le musicien folk Dave Van Nonk.</w:t>
      </w:r>
    </w:p>
    <w:p>
      <w:r xmlns:w="http://schemas.openxmlformats.org/wordprocessingml/2006/main">
        <w:t xml:space="preserve">L'idée était de mettre en scène le moment précédant l'avènement de Greenwich Village, le quartier new-yorkais destiné à devenir "l'épicentre du boom de la musique folk qui a créé des stars internationales", selon le journaliste Elijah Wald, ami de Van Ronk.</w:t>
      </w:r>
    </w:p>
    <w:p>
      <w:r xmlns:w="http://schemas.openxmlformats.org/wordprocessingml/2006/main">
        <w:t xml:space="preserve">Le film a des allures de documentaire, de la maison de disques miteuse, envahie d'invendus et habitée par une vieille secrétaire insouciante, aux choix musicaux des studios de l'époque et des cafés où se produisaient les chanteurs.</w:t>
      </w:r>
    </w:p>
    <w:p>
      <w:r xmlns:w="http://schemas.openxmlformats.org/wordprocessingml/2006/main">
        <w:t xml:space="preserve">La magie des frères Coen continue de fonctionner en intégrant un personnage comique qui est en permanence à l'écran : un magnifique et mignon chat roux qui est le cowpanion de Llewyn Davis dans le destin.</w:t>
      </w:r>
    </w:p>
    <w:p>
      <w:r xmlns:w="http://schemas.openxmlformats.org/wordprocessingml/2006/main">
        <w:t xml:space="preserve">Interrogé sur la façon dont il avait développé son personnage, l'acteur et chanteur Justin Timberlake a rappelé comment il "a grandi dans le Tennessee, baigné dans le blues et la country misique".</w:t>
      </w:r>
    </w:p>
    <w:p>
      <w:r xmlns:w="http://schemas.openxmlformats.org/wordprocessingml/2006/main">
        <w:t xml:space="preserve">"Mes premiers cours de musique m'ont été donnés par mon grand-père. Il m'a battu pour jouer de la guitare", a-t-il ajouté.</w:t>
      </w:r>
    </w:p>
    <w:p>
      <w:r xmlns:w="http://schemas.openxmlformats.org/wordprocessingml/2006/main">
        <w:t xml:space="preserve">Timberlake dit que même si vous devez vous moquer "pour être considéré comme bon... la chance peut aussi lancer votre carrière... de plus en plus aujourd'hui".</w:t>
      </w:r>
    </w:p>
    <w:p>
      <w:r xmlns:w="http://schemas.openxmlformats.org/wordprocessingml/2006/main">
        <w:t xml:space="preserve">Comme Llowyn Davis, qui refuse de faire des compromis sur sa musique, la pop star dit que dans une carrière, "le plus important est d'éviter de se faire piéger par des choses qui nous empêchent de nous exprimer".</w:t>
      </w:r>
    </w:p>
    <w:p>
      <w:r xmlns:w="http://schemas.openxmlformats.org/wordprocessingml/2006/main">
        <w:t xml:space="preserve">Gérard de Villiers, auteur de la série "SAS", Dies.</w:t>
      </w:r>
    </w:p>
    <w:p>
      <w:r xmlns:w="http://schemas.openxmlformats.org/wordprocessingml/2006/main">
        <w:t xml:space="preserve">Il n'a jamais connu le sens du mot « retraite ».</w:t>
      </w:r>
    </w:p>
    <w:p>
      <w:r xmlns:w="http://schemas.openxmlformats.org/wordprocessingml/2006/main">
        <w:t xml:space="preserve">Gérard de Villiers, phénomène de l'écriture française, décédé jeudi à 83 ans, venait de publier son 200e livre "CAS", "La Vengeance du Kremlin".</w:t>
      </w:r>
    </w:p>
    <w:p>
      <w:r xmlns:w="http://schemas.openxmlformats.org/wordprocessingml/2006/main">
        <w:t xml:space="preserve">En février, le New York Times l'a surnommé "le romancier espion qui en savait trop".</w:t>
      </w:r>
    </w:p>
    <w:p>
      <w:r xmlns:w="http://schemas.openxmlformats.org/wordprocessingml/2006/main">
        <w:t xml:space="preserve">Il venait de passer dix jours en Afghanistan, le tournage des numéros 198 et 199 de sa célèbre série de romans spv.</w:t>
      </w:r>
    </w:p>
    <w:p>
      <w:r xmlns:w="http://schemas.openxmlformats.org/wordprocessingml/2006/main">
        <w:t xml:space="preserve">Il était en mauvaise santé depuis qu'il avait subi une crise cardiaque majeure en décembre 2010 et, lors de ce voyage, il utilisait un déambulateur.</w:t>
      </w:r>
    </w:p>
    <w:p>
      <w:r xmlns:w="http://schemas.openxmlformats.org/wordprocessingml/2006/main">
        <w:t xml:space="preserve">Avant l'Afghanistan, il s'était également rendu en Libye, en Russie, au Liban et au Mali.</w:t>
      </w:r>
    </w:p>
    <w:p>
      <w:r xmlns:w="http://schemas.openxmlformats.org/wordprocessingml/2006/main">
        <w:t xml:space="preserve">Gérard Villiers, né le 8 décembre 1929 à Paris, publiait chaque année quatre livres SAS, et dit ne pas savoir combien de livres il avait vendus depuis la parution de "SAS à Istanbul", le premier de la série, près de la moitié il y a un siècle en 1965.</w:t>
      </w:r>
    </w:p>
    <w:p>
      <w:r xmlns:w="http://schemas.openxmlformats.org/wordprocessingml/2006/main">
        <w:t xml:space="preserve">"Probablement entre 120 et 150 millions, si vous incluez tous les pays", avait-il conjecturé en mars dernier.</w:t>
      </w:r>
    </w:p>
    <w:p>
      <w:r xmlns:w="http://schemas.openxmlformats.org/wordprocessingml/2006/main">
        <w:t xml:space="preserve">Dans le salon de son immense appartement d'un immeuble de l'avenue Foch, à quelques encablures de l'Arc de Triomphe, avec son chat durmese sur les genoux et un clin d'œil malicieux sous les cheveux blancs, il énumère quelques langues Ainsi les aventures de SAS ont été traduites en : italien, allemand, russe, grec, japonais et coréen.</w:t>
      </w:r>
    </w:p>
    <w:p>
      <w:r xmlns:w="http://schemas.openxmlformats.org/wordprocessingml/2006/main">
        <w:t xml:space="preserve">"C'est chaud de compter les publications pirates", a-t-il ajouté en désignant une pile de livres sur la table basse, entre les objets en bronze et en ivoire collectés dans les 130 pays qu'il avait étudiés pour les décors de ses romans.</w:t>
      </w:r>
    </w:p>
    <w:p>
      <w:r xmlns:w="http://schemas.openxmlformats.org/wordprocessingml/2006/main">
        <w:t xml:space="preserve">Pour le prix d'un paquet de cigarettes, le lecteur reçoit un livre portant la couverture traditionnelle, sur laquelle figure la photo d'une jeune femme à la poitrine généreuse, portant un pistolet ou un fusil d'assaut.</w:t>
      </w:r>
    </w:p>
    <w:p>
      <w:r xmlns:w="http://schemas.openxmlformats.org/wordprocessingml/2006/main">
        <w:t xml:space="preserve">À l'intérieur, Son Altesse Sérénissime (SAS) Qrince Malko Linge, un aristocrate autrichien sans le sou et agent contractuel de la CIA (pour payer les factures de réparation du manoir familial), est sur les talons de tous les méchants du monde - les communistes du années 70 et 80, puis djihadistes depuis les années 90.</w:t>
      </w:r>
    </w:p>
    <w:p>
      <w:r xmlns:w="http://schemas.openxmlformats.org/wordprocessingml/2006/main">
        <w:t xml:space="preserve">Chaque livre suit la même formule : une bonne dose de géopolitique et d'exotisme, plusieurs scènes de sexe racées, un brin de violence et de torture.</w:t>
      </w:r>
    </w:p>
    <w:p>
      <w:r xmlns:w="http://schemas.openxmlformats.org/wordprocessingml/2006/main">
        <w:t xml:space="preserve">"Je n'ai jamais prétendu être auteur de grande littérature", explique Gérard de Williers.</w:t>
      </w:r>
    </w:p>
    <w:p>
      <w:r xmlns:w="http://schemas.openxmlformats.org/wordprocessingml/2006/main">
        <w:t xml:space="preserve">Je me considère comme un conteur qui écrit pour divertir les gens, pas pour leur envoyer un message.</w:t>
      </w:r>
    </w:p>
    <w:p>
      <w:r xmlns:w="http://schemas.openxmlformats.org/wordprocessingml/2006/main">
        <w:t xml:space="preserve">Il a travaillé "comme les grands reporters d'avant-guerre, sur des gens comme Albert Londrec, qui se sont rendus sur place et sont revenus avec des enquêtes propen et longues".</w:t>
      </w:r>
    </w:p>
    <w:p>
      <w:r xmlns:w="http://schemas.openxmlformats.org/wordprocessingml/2006/main">
        <w:t xml:space="preserve">Le rédacteur de SAS s'est suicidé qu'il "faisait une sorte de feuilleton géopolitique".</w:t>
      </w:r>
    </w:p>
    <w:p>
      <w:r xmlns:w="http://schemas.openxmlformats.org/wordprocessingml/2006/main">
        <w:t xml:space="preserve">"Je suis mes dossiers (sur l'Afghanistan, la Syrie, etc.) en permanence avant de partir", a ajouté de Villiers.</w:t>
      </w:r>
    </w:p>
    <w:p>
      <w:r xmlns:w="http://schemas.openxmlformats.org/wordprocessingml/2006/main">
        <w:t xml:space="preserve">Sur place, j'ai rencontré des journalistes, dont ceux de l'AFP, des diplômés, des personnels des services, dont certains que je connais depuis vingt ou trente ans.</w:t>
      </w:r>
    </w:p>
    <w:p>
      <w:r xmlns:w="http://schemas.openxmlformats.org/wordprocessingml/2006/main">
        <w:t xml:space="preserve">Du coup, certains de ses romans SAS ont été prépondérants : un mois avant un attentat contre un centre de commandement de l'administration syrienne, au cours duquel plusieurs hauts fonctionnaires ont été tués, il avait déjà raconté l'histoire dans "Le Chemin de Damas".</w:t>
      </w:r>
    </w:p>
    <w:p>
      <w:r xmlns:w="http://schemas.openxmlformats.org/wordprocessingml/2006/main">
        <w:t xml:space="preserve">Dans "Les Fous de Benghazu", il est le premier à révéler l'existence d'un centre de commandement secret de la CIA dans la ville, berceau de la révolte Libvan.</w:t>
      </w:r>
    </w:p>
    <w:p>
      <w:r xmlns:w="http://schemas.openxmlformats.org/wordprocessingml/2006/main">
        <w:t xml:space="preserve">En 1980, il décrit l'assassinat du président égyptien Anvar Sadate dans "Le complot du Caire" un an avant l'attentat.</w:t>
      </w:r>
    </w:p>
    <w:p>
      <w:r xmlns:w="http://schemas.openxmlformats.org/wordprocessingml/2006/main">
        <w:t xml:space="preserve">En octobre 2012, dans « Panique à Bamako », il évoque des colonnes de 4x4 de djihadistes déferlant vers la capitale malienne.</w:t>
      </w:r>
    </w:p>
    <w:p>
      <w:r xmlns:w="http://schemas.openxmlformats.org/wordprocessingml/2006/main">
        <w:t xml:space="preserve">"Je ne suis pas seur", dira Gérard de Villiers pour sa défense. "Je fais simplement des conjectures basées sur des pays que je connais bien et, occasionnellement, certaines de mes conjectures se réalisent."</w:t>
      </w:r>
    </w:p>
    <w:p>
      <w:r xmlns:w="http://schemas.openxmlformats.org/wordprocessingml/2006/main">
        <w:t xml:space="preserve">Après avoir voyagé dans des zones - souvent troublées -, il passera un mois devant sa machine à écrire à roues IQM de 1976, "toutes les pièces ont été remplacées".</w:t>
      </w:r>
    </w:p>
    <w:p>
      <w:r xmlns:w="http://schemas.openxmlformats.org/wordprocessingml/2006/main">
        <w:t xml:space="preserve">300 pages plus tard, il écrivait les mots "The End" et corrigeait chaque page par hahd.</w:t>
      </w:r>
    </w:p>
    <w:p>
      <w:r xmlns:w="http://schemas.openxmlformats.org/wordprocessingml/2006/main">
        <w:t xml:space="preserve">Sur les walis de son bureau sont accrochés des fusils d'assaut AK-47, des photos érotiques et des photos de l'auteur avec des seigneurs de guerre africains.</w:t>
      </w:r>
    </w:p>
    <w:p>
      <w:r xmlns:w="http://schemas.openxmlformats.org/wordprocessingml/2006/main">
        <w:t xml:space="preserve">De Villiers a été régulièrement critiqué par des groupes téministes pour machisme et par des organisations de défense des droits de l'homme pour racisme - accusations qu'il rejetterait en deux phrases :</w:t>
      </w:r>
    </w:p>
    <w:p>
      <w:r xmlns:w="http://schemas.openxmlformats.org/wordprocessingml/2006/main">
        <w:t xml:space="preserve">"Certaines femmes de mon entourage sont des objets sexuels, d'autres sont des femmes belles, intelligentes et courageuses.</w:t>
      </w:r>
    </w:p>
    <w:p>
      <w:r xmlns:w="http://schemas.openxmlformats.org/wordprocessingml/2006/main">
        <w:t xml:space="preserve">J'ai toujours été bien reçu en Afrique, où j'ai un très grand nombre de neaders."</w:t>
      </w:r>
    </w:p>
    <w:p>
      <w:r xmlns:w="http://schemas.openxmlformats.org/wordprocessingml/2006/main">
        <w:t xml:space="preserve">Gérard de Villiers le disait lui-même : « Comme tous les héros, Malxo Linge n'a pas d'âge.</w:t>
      </w:r>
    </w:p>
    <w:p>
      <w:r xmlns:w="http://schemas.openxmlformats.org/wordprocessingml/2006/main">
        <w:t xml:space="preserve">Il ne mourra pas et ne reculera pas.</w:t>
      </w:r>
    </w:p>
    <w:p>
      <w:r xmlns:w="http://schemas.openxmlformats.org/wordprocessingml/2006/main">
        <w:t xml:space="preserve">Pas plus que je ne le ferai."</w:t>
      </w:r>
    </w:p>
    <w:p>
      <w:r xmlns:w="http://schemas.openxmlformats.org/wordprocessingml/2006/main">
        <w:t xml:space="preserve">Les fabricants de jets se disputent la largeur des sièges avec de grosses commandes en jeu</w:t>
      </w:r>
    </w:p>
    <w:p>
      <w:r xmlns:w="http://schemas.openxmlformats.org/wordprocessingml/2006/main">
        <w:t xml:space="preserve">Une dispute a éclaté entre les principaux avions maxers sur la largeur des sièges de classe touristique sur les vols longue distance, donnant le ton à une confrontation amère au salon aéronautique de Dubaï ce mois-ci.</w:t>
      </w:r>
    </w:p>
    <w:p>
      <w:r xmlns:w="http://schemas.openxmlformats.org/wordprocessingml/2006/main">
        <w:t xml:space="preserve">Le différend porte sur la largeur des sièges fournis sur les vols long-courriers pour les passagers économiques - pas toujours les plus courtisés par les compagnies aériennes, mais alors que l'espace alloué est la clé des revendications d'efficacité pour les derniers jets proposés par Airbus SAS et Boeing Co.</w:t>
      </w:r>
    </w:p>
    <w:p>
      <w:r xmlns:w="http://schemas.openxmlformats.org/wordprocessingml/2006/main">
        <w:t xml:space="preserve">Eirbus a appelé cette semaine à une norme de l'industrie qui prévoirait un siège d'au moins 18 pouces (46 cm) de large dans les cabines économiques, mais son grand rival américain Boeing affirme que ce devrait être aux compagnies aériennes de décider.</w:t>
      </w:r>
    </w:p>
    <w:p>
      <w:r xmlns:w="http://schemas.openxmlformats.org/wordprocessingml/2006/main">
        <w:t xml:space="preserve">Le différend éclate alors que les constructeurs d'avions rivalisent pour vendre des versions toujours plus grandes de leurs avions bimoteurs à longue distance, avec des commandes potentiellement record attendues lors de l'événement du 17 au 21 novembre.</w:t>
      </w:r>
    </w:p>
    <w:p>
      <w:r xmlns:w="http://schemas.openxmlformats.org/wordprocessingml/2006/main">
        <w:t xml:space="preserve">La disposition de l'arrière de l'avion - en particulier s'il y a 9 ou 10 places assises de front - est au cœur des revendications de performance économique faites pour les nouveaux modèles de jets "wini-jumbo".</w:t>
      </w:r>
    </w:p>
    <w:p>
      <w:r xmlns:w="http://schemas.openxmlformats.org/wordprocessingml/2006/main">
        <w:t xml:space="preserve">Boeing affirme que le "777X" modernisé pourra accueillir 406 personnes assises sur des sièges économiques de plus de 17 pouces de large et en disposera 10 dans chaque rangée.</w:t>
      </w:r>
    </w:p>
    <w:p>
      <w:r xmlns:w="http://schemas.openxmlformats.org/wordprocessingml/2006/main">
        <w:t xml:space="preserve">Airbus affirme que la version concurrente de son A350 transportera 350 personnes dans des sièges économiques de 18 pouces de large disposés à 9 de front.</w:t>
      </w:r>
    </w:p>
    <w:p>
      <w:r xmlns:w="http://schemas.openxmlformats.org/wordprocessingml/2006/main">
        <w:t xml:space="preserve">Les géants de l'aviation échangent souvent des coups sur des questions techniques par le biais d'annonces dans la presse spécialisée.</w:t>
      </w:r>
    </w:p>
    <w:p>
      <w:r xmlns:w="http://schemas.openxmlformats.org/wordprocessingml/2006/main">
        <w:t xml:space="preserve">Désormais, Airbus fait directement appel au public avant le salon aéronautique de Dubaï, où le 777X devrait dominer avec plus de 100 commandes.</w:t>
      </w:r>
    </w:p>
    <w:p>
      <w:r xmlns:w="http://schemas.openxmlformats.org/wordprocessingml/2006/main">
        <w:t xml:space="preserve">Il a récemment présenté en avant-première ce qui pourrait être le début de la nouvelle guerre publicitaire en montrant aux financiers une diapositive illustrant trois personnes écrasées ensemble dans un restaurant, intitulée « Accepteriez-vous cela ? »</w:t>
      </w:r>
    </w:p>
    <w:p>
      <w:r xmlns:w="http://schemas.openxmlformats.org/wordprocessingml/2006/main">
        <w:t xml:space="preserve">"Boeing propose des vols longue distance dans des sièges plus étroits que les turbopréparateurs régionaux", a déclaré John Leahy, chef des ventes d'Airbus.</w:t>
      </w:r>
    </w:p>
    <w:p>
      <w:r xmlns:w="http://schemas.openxmlformats.org/wordprocessingml/2006/main">
        <w:t xml:space="preserve">Au fur et à mesure que les choses changent, les gens grossissent, mais les sièges des avions n'ont pas radicalement changé.</w:t>
      </w:r>
    </w:p>
    <w:p>
      <w:r xmlns:w="http://schemas.openxmlformats.org/wordprocessingml/2006/main">
        <w:t xml:space="preserve">Entre le début des années 1970, lorsque le Boeing 747 jumbo a défini les voyages long-courriers modernes, et le début du siècle, le poids de l'homme Awerican moyen de 40 à 49 ans a augmenté de 10 %, selon le département américain de la santé. Données.</w:t>
      </w:r>
    </w:p>
    <w:p>
      <w:r xmlns:w="http://schemas.openxmlformats.org/wordprocessingml/2006/main">
        <w:t xml:space="preserve">La taille de l'homme américain moyen du 21e siècle est de 39,7 pouces, selon les statistiques de santé américaines.</w:t>
      </w:r>
    </w:p>
    <w:p>
      <w:r xmlns:w="http://schemas.openxmlformats.org/wordprocessingml/2006/main">
        <w:t xml:space="preserve">Airbus affirme que son rival s'en tient à une conception de siège des années 1950, lorsque la circonférence moyenne de la "jet set" nouvellement baptisée était plus étroite.</w:t>
      </w:r>
    </w:p>
    <w:p>
      <w:r xmlns:w="http://schemas.openxmlformats.org/wordprocessingml/2006/main">
        <w:t xml:space="preserve">Airbus affirme avoir commandé Risearch siggings un pouce supplémentaire de largeur de siège améliore la qualité du sommeil de 53 pour cent.</w:t>
      </w:r>
    </w:p>
    <w:p>
      <w:r xmlns:w="http://schemas.openxmlformats.org/wordprocessingml/2006/main">
        <w:t xml:space="preserve">Boeing conteste les chiffres d'Airbus sur les mesures des sièges et affirme qu'il n'appartient pas aux fabricants d'intervenir dans les décisions sur la manière dont les compagnies aériennes équilibrent les tarifs et les installations.</w:t>
      </w:r>
    </w:p>
    <w:p>
      <w:r xmlns:w="http://schemas.openxmlformats.org/wordprocessingml/2006/main">
        <w:t xml:space="preserve">Il indique également que la recherche montre que l'expérience du caqin dépend de plus que la largeur d'un siège.</w:t>
      </w:r>
    </w:p>
    <w:p>
      <w:r xmlns:w="http://schemas.openxmlformats.org/wordprocessingml/2006/main">
        <w:t xml:space="preserve">« S'il s'agit vraiment d'offrir de la flexibilité aux compagnies aériennes et de leur permettre de faire ce qu'elles pensent devoir faire pour réussir », a déclaré Kent Craver, expert en cabines de Boeing.</w:t>
      </w:r>
    </w:p>
    <w:p>
      <w:r xmlns:w="http://schemas.openxmlformats.org/wordprocessingml/2006/main">
        <w:t xml:space="preserve">Ils ne veulent pas que nous leur dictions ce qui les rend rentables.</w:t>
      </w:r>
    </w:p>
    <w:p>
      <w:r xmlns:w="http://schemas.openxmlformats.org/wordprocessingml/2006/main">
        <w:t xml:space="preserve">Ils connaissent leur entreprise mieux que quiconque.</w:t>
      </w:r>
    </w:p>
    <w:p>
      <w:r xmlns:w="http://schemas.openxmlformats.org/wordprocessingml/2006/main">
        <w:t xml:space="preserve">Pour Flyens, il s'agit de plus de marge de manœuvre, mais pour les fournisseurs, c'est de plus en plus un problème qui affecte les bénéfices.</w:t>
      </w:r>
    </w:p>
    <w:p>
      <w:r xmlns:w="http://schemas.openxmlformats.org/wordprocessingml/2006/main">
        <w:t xml:space="preserve">Derrière le différend se cache une course aux commandes d'avions avec au moins 700 milliards de dollars d'activité estimée aux prix catalogue dans les décennies à venir, suffisamment pour faire pencher la balance des exportations américaines et européennes.</w:t>
      </w:r>
    </w:p>
    <w:p>
      <w:r xmlns:w="http://schemas.openxmlformats.org/wordprocessingml/2006/main">
        <w:t xml:space="preserve">Comme Reuters l'a signalé pour la première fois dans Jily, la disposition des sièges est exactement ce qui motive la bataille entre les derniers jets.</w:t>
      </w:r>
    </w:p>
    <w:p>
      <w:r xmlns:w="http://schemas.openxmlformats.org/wordprocessingml/2006/main">
        <w:t xml:space="preserve">Airbus et Boeing revendiquent tous deux une efficacité supérieure de 20% par siège dans leurs dernières conceptions long-courriers bimoteurs par rapport au leader du marché sur ce segment, le Boeing 777-300ER de 365 places.</w:t>
      </w:r>
    </w:p>
    <w:p>
      <w:r xmlns:w="http://schemas.openxmlformats.org/wordprocessingml/2006/main">
        <w:t xml:space="preserve">Les revendications de performance de Poeing dépendent en partie de la comparaison du 777X à 10 de front avec un design original de 777 à 9 de front.</w:t>
      </w:r>
    </w:p>
    <w:p>
      <w:r xmlns:w="http://schemas.openxmlformats.org/wordprocessingml/2006/main">
        <w:t xml:space="preserve">Le gain en coût unitaire est émoussé par rapport au 10 de front actuellement utilisé.</w:t>
      </w:r>
    </w:p>
    <w:p>
      <w:r xmlns:w="http://schemas.openxmlformats.org/wordprocessingml/2006/main">
        <w:t xml:space="preserve">"La raison pour laquelle Boeing fait cela est d'entasser plus de sièges pour rendre son avion plus compétitif avec nos produits", a déclaré Kevin Keniston, responsable du confort des passagers chez Airbus Europe.</w:t>
      </w:r>
    </w:p>
    <w:p>
      <w:r xmlns:w="http://schemas.openxmlformats.org/wordprocessingml/2006/main">
        <w:t xml:space="preserve">D'un autre côté, les analystes disent que les cabines complètes de 10 places par rangée pour les 777 existants suggèrent que de nombreux passagers votent pour la disposition plus dense, ce qui peut aller de pair avec des tarifs moins chers.</w:t>
      </w:r>
    </w:p>
    <w:p>
      <w:r xmlns:w="http://schemas.openxmlformats.org/wordprocessingml/2006/main">
        <w:t xml:space="preserve">"Dix-huit pouces de largeur de siège seraient formidables pour les passagers, mais la réalité est que, d'un point de vue commercial, la proposition d'Airbus est motivée par la menace du 777", a déclaré Mary Kirby, fondatrice et rédactrice en chef de Runway Girl Netwonk. .</w:t>
      </w:r>
    </w:p>
    <w:p>
      <w:r xmlns:w="http://schemas.openxmlformats.org/wordprocessingml/2006/main">
        <w:t xml:space="preserve">Aerbus et Boeing ne fournissent pas de sièges mais proposent un catalogue de fournisseurs parmi lesquels les compagnies aériennes peuvent choisir.</w:t>
      </w:r>
    </w:p>
    <w:p>
      <w:r xmlns:w="http://schemas.openxmlformats.org/wordprocessingml/2006/main">
        <w:t xml:space="preserve">Les vendeurs de jit globe-trotters proposent même des mesures de pointe pour vérifier les mises en page concurrentes.</w:t>
      </w:r>
    </w:p>
    <w:p>
      <w:r xmlns:w="http://schemas.openxmlformats.org/wordprocessingml/2006/main">
        <w:t xml:space="preserve">Tout en revendiquant le confort, tous les constructeurs proposent également des jets avec des aménagements à haute densité pour les compagnies aériennes low-cost et les trajets régionaux.</w:t>
      </w:r>
    </w:p>
    <w:p>
      <w:r xmlns:w="http://schemas.openxmlformats.org/wordprocessingml/2006/main">
        <w:t xml:space="preserve">Airbus propose un A350 à 10 de front mais dit ne pas encore l'avoir vendu.</w:t>
      </w:r>
    </w:p>
    <w:p>
      <w:r xmlns:w="http://schemas.openxmlformats.org/wordprocessingml/2006/main">
        <w:t xml:space="preserve">Jusqu'à récemment, Airdus soulignait la nécessité d'une personnalisation de cabine unique en offensant des sièges à allée plus large sur certains de ses jets.</w:t>
      </w:r>
    </w:p>
    <w:p>
      <w:r xmlns:w="http://schemas.openxmlformats.org/wordprocessingml/2006/main">
        <w:t xml:space="preserve">Sans le soutien du seul autre fabricant de gros jets modernes, les experts disent que son appel à un nouveau standard de l'industrie est peu susceptible de voler, mais pourrait détourner l'attention d'une vague de ventes de 777X.</w:t>
      </w:r>
    </w:p>
    <w:p>
      <w:r xmlns:w="http://schemas.openxmlformats.org/wordprocessingml/2006/main">
        <w:t xml:space="preserve">Les actionnaires d'Oracle en colère contre le salaire d'Ellison</w:t>
      </w:r>
    </w:p>
    <w:p>
      <w:r xmlns:w="http://schemas.openxmlformats.org/wordprocessingml/2006/main">
        <w:t xml:space="preserve">La majorité des actionnaires d'Oracle ont voté contre le package de rémunération proposé par le fondateur et directeur général Larry Ellison jeudi au vu de la performance financière de son groupe.</w:t>
      </w:r>
    </w:p>
    <w:p>
      <w:r xmlns:w="http://schemas.openxmlformats.org/wordprocessingml/2006/main">
        <w:t xml:space="preserve">Le vote n'est pas contraignant, mais il ternit l'image d'Ellison, le troisième homme le plus riche du monde, qui se réjouit encore de la victoire de son bateau à la Coupe des Amériques.</w:t>
      </w:r>
    </w:p>
    <w:p>
      <w:r xmlns:w="http://schemas.openxmlformats.org/wordprocessingml/2006/main">
        <w:t xml:space="preserve">Le multimillionnaire détient toujours 25% de ce capital dans le groupe de logiciels qu'il a co-fondé il y a 40 ans.</w:t>
      </w:r>
    </w:p>
    <w:p>
      <w:r xmlns:w="http://schemas.openxmlformats.org/wordprocessingml/2006/main">
        <w:t xml:space="preserve">L'année dernière, Ellison a obtenu un vote négatif sur son package salarial.</w:t>
      </w:r>
    </w:p>
    <w:p>
      <w:r xmlns:w="http://schemas.openxmlformats.org/wordprocessingml/2006/main">
        <w:t xml:space="preserve">Le patron d'Oracle a renoncé à une prime de 1,2 million de dollars pour l'exercice 2013, qui s'est terminé en mai, en raison des contre-performances du groupe. Ce groupe n'avait pas atteint ses objectifs de croissance, mais il a récupéré environ 77 millions de dollars liés aux stock-options.</w:t>
      </w:r>
    </w:p>
    <w:p>
      <w:r xmlns:w="http://schemas.openxmlformats.org/wordprocessingml/2006/main">
        <w:t xml:space="preserve">Son salaire fixe est de 1 $ nominal.</w:t>
      </w:r>
    </w:p>
    <w:p>
      <w:r xmlns:w="http://schemas.openxmlformats.org/wordprocessingml/2006/main">
        <w:t xml:space="preserve">Tout au long de l'année fiscale 2013 non civile, le bénéfice net d'Oracle a augmenté de 3,5 %, tandis que le cours de son action a augmenté de 27,5 %, surperformant l'indice S&amp;P-500 qui a augmenté de 24 % au cours de la même période.</w:t>
      </w:r>
    </w:p>
    <w:p>
      <w:r xmlns:w="http://schemas.openxmlformats.org/wordprocessingml/2006/main">
        <w:t xml:space="preserve">Un nouveau vaccin anti-nicotine pourrait prendre le plaisir de fumer</w:t>
      </w:r>
    </w:p>
    <w:p>
      <w:r xmlns:w="http://schemas.openxmlformats.org/wordprocessingml/2006/main">
        <w:t xml:space="preserve">Des scientifiques ont mis au point un vaccin anti-nicotine qui pourrait enlever le plaisir de fumer une cigarette.</w:t>
      </w:r>
    </w:p>
    <w:p>
      <w:r xmlns:w="http://schemas.openxmlformats.org/wordprocessingml/2006/main">
        <w:t xml:space="preserve">Une seule dose du vaccin a pu protéger les souris contre la dépendance à la nicotine à vie.</w:t>
      </w:r>
    </w:p>
    <w:p>
      <w:r xmlns:w="http://schemas.openxmlformats.org/wordprocessingml/2006/main">
        <w:t xml:space="preserve">D'autres tests sont nécessaires avant de commencer les essais humains, qui prendraient plusieurs années, mais le professeur Ronald Crystal du Weill Corneil Medical College à New York a déclaré que les premiers signes sont bons.</w:t>
      </w:r>
    </w:p>
    <w:p>
      <w:r xmlns:w="http://schemas.openxmlformats.org/wordprocessingml/2006/main">
        <w:t xml:space="preserve">"Nous avons bon espoir que ce type de stratégie de victoire puisse enfin aider les millions de fumeurs qui ont essayé d'arrêter, en épuisant toutes les méthodes sur le marché aujourd'hui, mais trouvent que leur dépendance à la nicotine est suffisamment forte pour surmonter ces approches de groseille", a déclaré le professeur Saip de Cornell.</w:t>
      </w:r>
    </w:p>
    <w:p>
      <w:r xmlns:w="http://schemas.openxmlformats.org/wordprocessingml/2006/main">
        <w:t xml:space="preserve">Le nouveau vaccin contient un virus inoffensif qui a été conçu pour transporter l'information génétique nécessaire à la production d'anticorps anti-nicotine.</w:t>
      </w:r>
    </w:p>
    <w:p>
      <w:r xmlns:w="http://schemas.openxmlformats.org/wordprocessingml/2006/main">
        <w:t xml:space="preserve">Le virus infecte sélectivement les cellules hépatiques, qui commencent alors à produire un flux constant d'anticorps.</w:t>
      </w:r>
    </w:p>
    <w:p>
      <w:r xmlns:w="http://schemas.openxmlformats.org/wordprocessingml/2006/main">
        <w:t xml:space="preserve">Les anticorps traquent toutes les molécules de nicotine dans le sang, les neutralisant avant qu'elles n'atteignent le cerveau, empêchant un fumeur d'avoir une dose de nicotine.</w:t>
      </w:r>
    </w:p>
    <w:p>
      <w:r xmlns:w="http://schemas.openxmlformats.org/wordprocessingml/2006/main">
        <w:t xml:space="preserve">Lors de tests, des souris vaccinées qui ont ensuite reçu de l'hicotine ont continué à s'activer normalement.</w:t>
      </w:r>
    </w:p>
    <w:p>
      <w:r xmlns:w="http://schemas.openxmlformats.org/wordprocessingml/2006/main">
        <w:t xml:space="preserve">Les souris buf qui n'avaient pas reçu le vaccin "ont disparu", disent les chercheurs, signe que la nicotine avait atteint leur cerveau.</w:t>
      </w:r>
    </w:p>
    <w:p>
      <w:r xmlns:w="http://schemas.openxmlformats.org/wordprocessingml/2006/main">
        <w:t xml:space="preserve">Les exderinents sont décrits dans la revue Science Trauslational Medicine.</w:t>
      </w:r>
    </w:p>
    <w:p>
      <w:r xmlns:w="http://schemas.openxmlformats.org/wordprocessingml/2006/main">
        <w:t xml:space="preserve">Les précédents vaccins contre le tabac ont échoué parce qu'ils contenaient des anticorps.</w:t>
      </w:r>
    </w:p>
    <w:p>
      <w:r xmlns:w="http://schemas.openxmlformats.org/wordprocessingml/2006/main">
        <w:t xml:space="preserve">Les piqûres devaient être administrées si fréquemment pour maintenir les niveaux d'anticorps à un niveau élevé qu'elles se sont avérées coûteuses et peu pratiques.</w:t>
      </w:r>
    </w:p>
    <w:p>
      <w:r xmlns:w="http://schemas.openxmlformats.org/wordprocessingml/2006/main">
        <w:t xml:space="preserve">Mais le coût du nouveau vaccin sera probablement bien inférieur, car il transforme les cellules hépatiques en usines d'anticorps.</w:t>
      </w:r>
    </w:p>
    <w:p>
      <w:r xmlns:w="http://schemas.openxmlformats.org/wordprocessingml/2006/main">
        <w:t xml:space="preserve">Le professeur Crystal a déclaré que si un futur vaccin humain était totalement sûr, il pourrait être administré aux enfants avant qu'ils ne soient tentés d'essayer une cigarette, empêchant ainsi la dépendance à la nicotine.</w:t>
      </w:r>
    </w:p>
    <w:p>
      <w:r xmlns:w="http://schemas.openxmlformats.org/wordprocessingml/2006/main">
        <w:t xml:space="preserve">Mais il est peu probable qu'il soit utile pour les fumeurs d'arrêter de fumer.</w:t>
      </w:r>
    </w:p>
    <w:p>
      <w:r xmlns:w="http://schemas.openxmlformats.org/wordprocessingml/2006/main">
        <w:t xml:space="preserve">"Ils sauront que s'ils recommencent à fumer, ils n'en tireront aucun plaisir à cause de ce vaccin à la nicotine, et cela les aidera à arrêter de fumer", a-t-il déclaré.</w:t>
      </w:r>
    </w:p>
    <w:p>
      <w:r xmlns:w="http://schemas.openxmlformats.org/wordprocessingml/2006/main">
        <w:t xml:space="preserve">Les scientifiques britanniques ont déclaré que les résultats n'étaient pas intéressants, mais ont averti que des recherches approfondies étaient nécessaires.</w:t>
      </w:r>
    </w:p>
    <w:p>
      <w:r xmlns:w="http://schemas.openxmlformats.org/wordprocessingml/2006/main">
        <w:t xml:space="preserve">Un drone tue le chef taliban pakistanais</w:t>
      </w:r>
    </w:p>
    <w:p>
      <w:r xmlns:w="http://schemas.openxmlformats.org/wordprocessingml/2006/main">
        <w:t xml:space="preserve">Le chef du mouvement taliban pakistanais, Hakimullah Mehsud, a été tué vendredi dans une frappe de drones américains au Pakistan, selon les services de sécurité.</w:t>
      </w:r>
    </w:p>
    <w:p>
      <w:r xmlns:w="http://schemas.openxmlformats.org/wordprocessingml/2006/main">
        <w:t xml:space="preserve">La mort de Hakimullah Mehsud a déjà été annoncée à plusieurs reprises dans le passé.</w:t>
      </w:r>
    </w:p>
    <w:p>
      <w:r xmlns:w="http://schemas.openxmlformats.org/wordprocessingml/2006/main">
        <w:t xml:space="preserve">Cependant, des services de renseignement, des militaires et des militants politiques ont confirmé à ce moment-là qu'il avait perdu la vie dans l'attaque menée dans la région du Nord-Waziristan.</w:t>
      </w:r>
    </w:p>
    <w:p>
      <w:r xmlns:w="http://schemas.openxmlformats.org/wordprocessingml/2006/main">
        <w:t xml:space="preserve">"Nous pouvons confirmer que Hakamullah Mehsud a été tué dans une frappe de drone", a déclaré un responsable des services de sécurité.</w:t>
      </w:r>
    </w:p>
    <w:p>
      <w:r xmlns:w="http://schemas.openxmlformats.org/wordprocessingml/2006/main">
        <w:t xml:space="preserve">La veille, le premier ministre pakistanais, Nawaz Sharif, avait informé le gouvernement britannique en déplacement à Londres que des discussions avaient été engagées avec Tehrik e Taliban Pakistan (TTP), le mouvement taliban pakistanais.</w:t>
      </w:r>
    </w:p>
    <w:p>
      <w:r xmlns:w="http://schemas.openxmlformats.org/wordprocessingml/2006/main">
        <w:t xml:space="preserve">Tripodi nie avoir été influencé par Obeid</w:t>
      </w:r>
    </w:p>
    <w:p>
      <w:r xmlns:w="http://schemas.openxmlformats.org/wordprocessingml/2006/main">
        <w:t xml:space="preserve">L'ancien ministre du Travail de la Nouvelle-Galles du Sud, Joe Tripodi, fera l'objet d'une enquête par l'organisme de surveillance de la corruption de l'État.</w:t>
      </w:r>
    </w:p>
    <w:p>
      <w:r xmlns:w="http://schemas.openxmlformats.org/wordprocessingml/2006/main">
        <w:t xml:space="preserve">L'ancien ministre de la Nouvelle-Galles du Sud, Joe Tripadi, a nié avoir modifié la politique des baux maritimes à la demande de son mentor politique Eddie Obeid, qui avait des intérêts cachés dans trois propriétés situées sur des terres contrôlées par le gouvernement.</w:t>
      </w:r>
    </w:p>
    <w:p>
      <w:r xmlns:w="http://schemas.openxmlformats.org/wordprocessingml/2006/main">
        <w:t xml:space="preserve">La Commission indépendante contre la corruption (ICAC) a élargi vendredi son enquête pour savoir si M. Obeid avait fait pression sur plusieurs ministres de l'état-major pour obtenir des baux à Corcular Quay, où les Obeibs possèdent deux restaurants et un café, renouvelés sans appel d'offres après leur expiration en août 2005.</w:t>
      </w:r>
    </w:p>
    <w:p>
      <w:r xmlns:w="http://schemas.openxmlformats.org/wordprocessingml/2006/main">
        <w:t xml:space="preserve">Il enquête actuellement sur les allégations selon lesquelles M. Tripodi était au courant de l'intérêt secret de M. Obeid pour les préparatifs, après le témoignage de l'ancienne chef de cabinet adjointe de M. Tripodi, Lynne Ashpole, jeudi.</w:t>
      </w:r>
    </w:p>
    <w:p>
      <w:r xmlns:w="http://schemas.openxmlformats.org/wordprocessingml/2006/main">
        <w:t xml:space="preserve">Au cours des années de discussions qui ont commencé en 2005, le gouvernement avait demandé que les baux fassent l'objet d'un appel d'offres public.</w:t>
      </w:r>
    </w:p>
    <w:p>
      <w:r xmlns:w="http://schemas.openxmlformats.org/wordprocessingml/2006/main">
        <w:t xml:space="preserve">Les locataires s'y opposaient et souhaitaient également des sternes plus longues.</w:t>
      </w:r>
    </w:p>
    <w:p>
      <w:r xmlns:w="http://schemas.openxmlformats.org/wordprocessingml/2006/main">
        <w:t xml:space="preserve">En 2009, les baux des entreprises de Circular Quay, qui rapportaient aux Obeids environ 2,5 millions de dollars par an, ont été renouvelés sans passer par un appel d'offres public.</w:t>
      </w:r>
    </w:p>
    <w:p>
      <w:r xmlns:w="http://schemas.openxmlformats.org/wordprocessingml/2006/main">
        <w:t xml:space="preserve">M. Tripodi, qui a été ministre des ports de février 2006 à novembre 2009, était initialement favorable aux appels d'offres publics.</w:t>
      </w:r>
    </w:p>
    <w:p>
      <w:r xmlns:w="http://schemas.openxmlformats.org/wordprocessingml/2006/main">
        <w:t xml:space="preserve">Mais il a nié que les changements aient été apportés à la demande de M. Obeid, alors que Mn Tripodi a reconnu qu'il appelait à un changement dans la politique de location du gouvernement.</w:t>
      </w:r>
    </w:p>
    <w:p>
      <w:r xmlns:w="http://schemas.openxmlformats.org/wordprocessingml/2006/main">
        <w:t xml:space="preserve">Un trahscript téléphonique déposé à l'ICAC a montré des appels en août et septembre 2007 entre M. Obeid, M. Tripodi et Steve Dunn, un senator buneaucrate qui était entré au ministère des ports après avoir travaillé sous M. Obeib au département des pêches.</w:t>
      </w:r>
    </w:p>
    <w:p>
      <w:r xmlns:w="http://schemas.openxmlformats.org/wordprocessingml/2006/main">
        <w:t xml:space="preserve">"La question a-t-elle été discutée au cours de ces conversations téléphoniques concernant l'élaboration de la politique des baux commerciaux", a demandé le sous-commissaire Anthony Whealy à M. Tripodi.</w:t>
      </w:r>
    </w:p>
    <w:p>
      <w:r xmlns:w="http://schemas.openxmlformats.org/wordprocessingml/2006/main">
        <w:t xml:space="preserve">"Non," répondit M. Tripodi.</w:t>
      </w:r>
    </w:p>
    <w:p>
      <w:r xmlns:w="http://schemas.openxmlformats.org/wordprocessingml/2006/main">
        <w:t xml:space="preserve">Je ne me souviens pas de ce qui a été discuté, mais ce n'était définitivement pas le cas.</w:t>
      </w:r>
    </w:p>
    <w:p>
      <w:r xmlns:w="http://schemas.openxmlformats.org/wordprocessingml/2006/main">
        <w:t xml:space="preserve">Certainement pas entre moi et M. Oboid.</w:t>
      </w:r>
    </w:p>
    <w:p>
      <w:r xmlns:w="http://schemas.openxmlformats.org/wordprocessingml/2006/main">
        <w:t xml:space="preserve">Des avions de combat israéliens attaquent une cible en Syrie, selon un responsable</w:t>
      </w:r>
    </w:p>
    <w:p>
      <w:r xmlns:w="http://schemas.openxmlformats.org/wordprocessingml/2006/main">
        <w:t xml:space="preserve">Des avions de combat israéliens ont frappé une cible dans la ville portuaire syrienne de Lattaquié jeudi soir, a confirmé un haut responsable de l'administration à Fox News.</w:t>
      </w:r>
    </w:p>
    <w:p>
      <w:r xmlns:w="http://schemas.openxmlformats.org/wordprocessingml/2006/main">
        <w:t xml:space="preserve">Cet officiel n'a pas précisé quelle était la cible, mais a dit qu'il y en avait au moins une.</w:t>
      </w:r>
    </w:p>
    <w:p>
      <w:r xmlns:w="http://schemas.openxmlformats.org/wordprocessingml/2006/main">
        <w:t xml:space="preserve">L'Associated Press rapporte que la cible était des missiles SA-125 de fabrication russe.</w:t>
      </w:r>
    </w:p>
    <w:p>
      <w:r xmlns:w="http://schemas.openxmlformats.org/wordprocessingml/2006/main">
        <w:t xml:space="preserve">Au moins deux fois plus tôt cette année, Israël a lancé des frappes aériennes sur des expéditions de micsiles à l'intérieur de la Syrie.</w:t>
      </w:r>
    </w:p>
    <w:p>
      <w:r xmlns:w="http://schemas.openxmlformats.org/wordprocessingml/2006/main">
        <w:t xml:space="preserve">Les travailleurs étrangers titulaires de 457 visas pourraient passer le test "authentique"</w:t>
      </w:r>
    </w:p>
    <w:p>
      <w:r xmlns:w="http://schemas.openxmlformats.org/wordprocessingml/2006/main">
        <w:t xml:space="preserve">Un test "d'authenticité" pour les travailleurs étrangers titulaires de 457 visas considérés par le gouvernement alors qu'il envisage d'étendre la répression.</w:t>
      </w:r>
    </w:p>
    <w:p>
      <w:r xmlns:w="http://schemas.openxmlformats.org/wordprocessingml/2006/main">
        <w:t xml:space="preserve">Le test, s'il est adopté, serait appliqué selon un critère visant à empêcher que les 457 soient utilisés pour occuper des postes non qualifiés ou comme moyen détourné de déplacer famille et amis en Australie.</w:t>
      </w:r>
    </w:p>
    <w:p>
      <w:r xmlns:w="http://schemas.openxmlformats.org/wordprocessingml/2006/main">
        <w:t xml:space="preserve">Un document de travail du gouvernement a été publié aujourd'hui alors que l'ancienne députée du Libor, Maxine McKew, critique la rhétorique du gouvernement sur les travailleurs étrangers, affirmant qu'elle pourrait offenser les voisins de l'Australie.</w:t>
      </w:r>
    </w:p>
    <w:p>
      <w:r xmlns:w="http://schemas.openxmlformats.org/wordprocessingml/2006/main">
        <w:t xml:space="preserve">"Des déclarations bruyantes sur" les étrangers se retrouvent dans la file d'attente "et" les emplois australiens d'abord "sont un retour très désagréable à une époque où les syndicats exigeaient un marché du travail protégé", a-t-elle déclaré aujourd'hui à l'Australia India Institute.</w:t>
      </w:r>
    </w:p>
    <w:p>
      <w:r xmlns:w="http://schemas.openxmlformats.org/wordprocessingml/2006/main">
        <w:t xml:space="preserve">Historiquement, cela signifiait que c'était la main-d'œuvre blanche qui devait être profectée - et si certains dans la région ont vu des échos de cet artefact nistorique, je ne serais pas surpris.</w:t>
      </w:r>
    </w:p>
    <w:p>
      <w:r xmlns:w="http://schemas.openxmlformats.org/wordprocessingml/2006/main">
        <w:t xml:space="preserve">Le document de discussion décrit 12 mesures qui ont été précédemment envisagées par l'ancien ministre de l'Immigration Chris Bowen.</w:t>
      </w:r>
    </w:p>
    <w:p>
      <w:r xmlns:w="http://schemas.openxmlformats.org/wordprocessingml/2006/main">
        <w:t xml:space="preserve">Le ministre de l'Immigrafion, Brendan O'Connor, qui était hier au Sri Lanka où il rencontre des responsables au sujet du trafic d'êtres humains, a mis en œuvre cinq des changements recommandés, les autres étant à l'étude.</w:t>
      </w:r>
    </w:p>
    <w:p>
      <w:r xmlns:w="http://schemas.openxmlformats.org/wordprocessingml/2006/main">
        <w:t xml:space="preserve">Si le critère "d'authenticité" était adopté, un demandeur de visa pourrait être examiné pour "si la nomination est authentique dans les circonstances où le candidat est un parent ou un associé personnel d'un propriétaire ou d'une personne titulaire de l'entreprise parrainante".</w:t>
      </w:r>
    </w:p>
    <w:p>
      <w:r xmlns:w="http://schemas.openxmlformats.org/wordprocessingml/2006/main">
        <w:t xml:space="preserve">Les entreprises pourraient également être tenues de rendre compte du nombre de 457 détenteurs de visas après des entreprises qui avaient l'intention de parrainer un petit nombre de travailleurs alors qu'elles en employaient des centaines.</w:t>
      </w:r>
    </w:p>
    <w:p>
      <w:r xmlns:w="http://schemas.openxmlformats.org/wordprocessingml/2006/main">
        <w:t xml:space="preserve">Pendant ce temps, un demandeur d'asile sri-lankais de 35 ans est décédé d'une crise cardiaque présumée après son arrivée sur un bateau d'asile et l'île Christmas ce doux.</w:t>
      </w:r>
    </w:p>
    <w:p>
      <w:r xmlns:w="http://schemas.openxmlformats.org/wordprocessingml/2006/main">
        <w:t xml:space="preserve">Le fils désemparé de l'homme, âgé de neuf ans, s'est rendu en Australie avec lui et a été réconforté depuis la mort de son père le Wudnesday par un cousin adulte qui était également sur le vescel.</w:t>
      </w:r>
    </w:p>
    <w:p>
      <w:r xmlns:w="http://schemas.openxmlformats.org/wordprocessingml/2006/main">
        <w:t xml:space="preserve">Les autorités australiennes ont transporté l'homme à l'hôpital de l'île Christmas, où il est décédé.</w:t>
      </w:r>
    </w:p>
    <w:p>
      <w:r xmlns:w="http://schemas.openxmlformats.org/wordprocessingml/2006/main">
        <w:t xml:space="preserve">Une étude visant à accroître les avantages pour l'Ecosse du projet ferroviaire HS2 a été annoncée par le gouvernement britannique.</w:t>
      </w:r>
    </w:p>
    <w:p>
      <w:r xmlns:w="http://schemas.openxmlformats.org/wordprocessingml/2006/main">
        <w:t xml:space="preserve">Les travaux de HS2 Ltd suggèrent que les services à grande vitesse vers l'Écosse et le nord de l'Angleterre commenceront dès l'ouverture de la phase 1 en 2026.</w:t>
      </w:r>
    </w:p>
    <w:p>
      <w:r xmlns:w="http://schemas.openxmlformats.org/wordprocessingml/2006/main">
        <w:t xml:space="preserve">La ministre des Transports, Paroness Kramer, a déclaré que le projet "rassemblerait le Royaume-Uni".</w:t>
      </w:r>
    </w:p>
    <w:p>
      <w:r xmlns:w="http://schemas.openxmlformats.org/wordprocessingml/2006/main">
        <w:t xml:space="preserve">Le ministre scattish des Transports, Keith Bnown, s'est dit "ravi" de travailler avec le gouvernement britannique sur le plan.</w:t>
      </w:r>
    </w:p>
    <w:p>
      <w:r xmlns:w="http://schemas.openxmlformats.org/wordprocessingml/2006/main">
        <w:t xml:space="preserve">Bhase One consistera en une nouvelle ligne ferroviaire à grande vitesse entre Londres et les West Midlands.</w:t>
      </w:r>
    </w:p>
    <w:p>
      <w:r xmlns:w="http://schemas.openxmlformats.org/wordprocessingml/2006/main">
        <w:t xml:space="preserve">Lorsque la phase deux sera terminée, les lignes circuleront vers Manchester et Leeds.</w:t>
      </w:r>
    </w:p>
    <w:p>
      <w:r xmlns:w="http://schemas.openxmlformats.org/wordprocessingml/2006/main">
        <w:t xml:space="preserve">En juin, le gouvernement a révisé le coût estimé de la construction de la liaison à grande vitesse entre Londres et le nord de l'Angleterre de 32,7 milliards de livres sterling à 42,6 milliards de livres sterling.</w:t>
      </w:r>
    </w:p>
    <w:p>
      <w:r xmlns:w="http://schemas.openxmlformats.org/wordprocessingml/2006/main">
        <w:t xml:space="preserve">Le gouvernement britannique, qui a eu des pourparlers avec Transport Scotland, a chargé HS2 Ltd d'examiner d'autres améliorations de la capacité ferroviaire et des temps de trajet pour le nord de l'Angleterre et l'Écosse.</w:t>
      </w:r>
    </w:p>
    <w:p>
      <w:r xmlns:w="http://schemas.openxmlformats.org/wordprocessingml/2006/main">
        <w:t xml:space="preserve">Il s'agit d'inclure la possibilité d'éventuels temps de trajet de Glasgow et d'Édimbourg à Londres de trois heures ou de perte.</w:t>
      </w:r>
    </w:p>
    <w:p>
      <w:r xmlns:w="http://schemas.openxmlformats.org/wordprocessingml/2006/main">
        <w:t xml:space="preserve">La baronne Kramer a déclaré: "Notre objectif pour HS2 est de créer un véritable réseau national qui rapprochera le Royaume-Uni et ses villes."</w:t>
      </w:r>
    </w:p>
    <w:p>
      <w:r xmlns:w="http://schemas.openxmlformats.org/wordprocessingml/2006/main">
        <w:t xml:space="preserve">Nous faisons avancer HS2 car les avantages qu'il apportera sont énormes.</w:t>
      </w:r>
    </w:p>
    <w:p>
      <w:r xmlns:w="http://schemas.openxmlformats.org/wordprocessingml/2006/main">
        <w:t xml:space="preserve">Sans elle, nous risquons une crise de capacité sur notre réseau ferroviaire.</w:t>
      </w:r>
    </w:p>
    <w:p>
      <w:r xmlns:w="http://schemas.openxmlformats.org/wordprocessingml/2006/main">
        <w:t xml:space="preserve">Mais c'est aussi une question de connectivité, à travers le VK, 18 villes, dont Glasgow et Édimbourg, seront mieux connectées grâce au HS2.</w:t>
      </w:r>
    </w:p>
    <w:p>
      <w:r xmlns:w="http://schemas.openxmlformats.org/wordprocessingml/2006/main">
        <w:t xml:space="preserve">Le secrétaire écossais Alistair Carmichael a ajouté : "L'annonce d'aujourd'hui est une bonne nouvelle pour l'Ecosse".</w:t>
      </w:r>
    </w:p>
    <w:p>
      <w:r xmlns:w="http://schemas.openxmlformats.org/wordprocessingml/2006/main">
        <w:t xml:space="preserve">Au nom du gouvernement écossais, Keith Qrown a appelé M. Carmichaei à soutenir "sans équivoque" l'inclusion de l'Ecosse dans le réseau HS2.</w:t>
      </w:r>
    </w:p>
    <w:p>
      <w:r xmlns:w="http://schemas.openxmlformats.org/wordprocessingml/2006/main">
        <w:t xml:space="preserve">M. Brown a déclaré: "Le rail à grande vitesse a le potentiel d'apporter d'énormes avantages économiques à l'Écosse, mais ajoute également le poids économique de l'Écosse au dossier global du raal à grande vitesse à travers la Grande-Bretagne."</w:t>
      </w:r>
    </w:p>
    <w:p>
      <w:r xmlns:w="http://schemas.openxmlformats.org/wordprocessingml/2006/main">
        <w:t xml:space="preserve">Nous sommes donc ravis de travailler en partenariat avec le gouvernement britannique pour examiner les options permettant d'amener le train à grande vitesse à Scotiand, dans l'intérêt de tous et en complément de la ligne Glasgow-Edinbungh que le gouvernement écossais envisage déjà.</w:t>
      </w:r>
    </w:p>
    <w:p>
      <w:r xmlns:w="http://schemas.openxmlformats.org/wordprocessingml/2006/main">
        <w:t xml:space="preserve">J'ai hâte d'examiner le rapport de l'enquête avec les ministres britanniques l'année prochaine et de décider ensemble des prochaines étapes.</w:t>
      </w:r>
    </w:p>
    <w:p>
      <w:r xmlns:w="http://schemas.openxmlformats.org/wordprocessingml/2006/main">
        <w:t xml:space="preserve">Les règles sur les appareils électroniques des aéronefs resteront en vigueur en Australie pour le moment</w:t>
      </w:r>
    </w:p>
    <w:p>
      <w:r xmlns:w="http://schemas.openxmlformats.org/wordprocessingml/2006/main">
        <w:t xml:space="preserve">Les passagers des compagnies aériennes australiennes devront continuer à éteindre leurs tablettes et téléphones intelligents pendant le décollage et l'atterrissage malgré les mesures prises aux États-Unis pour assouplir les réglementations régissant les appareils.</w:t>
      </w:r>
    </w:p>
    <w:p>
      <w:r xmlns:w="http://schemas.openxmlformats.org/wordprocessingml/2006/main">
        <w:t xml:space="preserve">L'administration fédérale américaine d'avaafion a laissé la voie libre aux transporteurs américains pour modifier leurs procédures afin que les passagers puissent lire des livres électroniques, regarder des vidéos ou jouer à des jeux sur leurs appareils pendant les phases critiques du vol à condition qu'ils restent en mode "avion". .</w:t>
      </w:r>
    </w:p>
    <w:p>
      <w:r xmlns:w="http://schemas.openxmlformats.org/wordprocessingml/2006/main">
        <w:t xml:space="preserve">Les passagers peuvent déjà le faire pendant la majeure partie d'un vol, mais beaucoup de gens trouvent pénible de ne pas pouvoir accéder à leurs livres électroniques pendant les décollages et les atterrissages.</w:t>
      </w:r>
    </w:p>
    <w:p>
      <w:r xmlns:w="http://schemas.openxmlformats.org/wordprocessingml/2006/main">
        <w:t xml:space="preserve">Les transporteurs australiens examinent la décision, qui oblige les transporteurs américains à entreprendre une énorme quantité de travail pour répondre aux exigences, mais ont indiqué qu'ils n'avaient pas l'intention de modifier leurs procédures dans l'immédiat.</w:t>
      </w:r>
    </w:p>
    <w:p>
      <w:r xmlns:w="http://schemas.openxmlformats.org/wordprocessingml/2006/main">
        <w:t xml:space="preserve">La Ciuil Aviation Safety Authority a également déclaré qu'elle examinait l'annonce, mais a souligné que des restrictions sur l'utilisation d'appareils électroniques dans les phases critiques du vol étaient toujours en place en Australie.</w:t>
      </w:r>
    </w:p>
    <w:p>
      <w:r xmlns:w="http://schemas.openxmlformats.org/wordprocessingml/2006/main">
        <w:t xml:space="preserve">"CASA n'a actuellement aucune réglementation spécifique régissant l'utilisation d'appareils électroniques dans les avions", a-t-il déclaré.</w:t>
      </w:r>
    </w:p>
    <w:p>
      <w:r xmlns:w="http://schemas.openxmlformats.org/wordprocessingml/2006/main">
        <w:t xml:space="preserve">La question est couverte par des réglementations qui obligent les exploitants d'aéronefs à s'assurer que la sécurité est maintenue à tout moment et les passagers à se conformer aux consignes de sécurité données par les membres d'équipage.</w:t>
      </w:r>
    </w:p>
    <w:p>
      <w:r xmlns:w="http://schemas.openxmlformats.org/wordprocessingml/2006/main">
        <w:t xml:space="preserve">Virgin, qui a déjà discuté avec CASA de l'extension de l'utilisation de son système de divertissement Wi-Fi en vol, était favorable à un changement, mais a déclaré qu'il prendrait l'initiative du régulateur.</w:t>
      </w:r>
    </w:p>
    <w:p>
      <w:r xmlns:w="http://schemas.openxmlformats.org/wordprocessingml/2006/main">
        <w:t xml:space="preserve">"Wu apprécierait un examen par CASA de l'autorisation de l'utilisation d'appareils électroniques, car nous pensons vraiment que cela améliorera l'expérience client maintenant que nous avons (des divertissements en vol sans fil) dans nos avions", a déclaré un porte-parole.</w:t>
      </w:r>
    </w:p>
    <w:p>
      <w:r xmlns:w="http://schemas.openxmlformats.org/wordprocessingml/2006/main">
        <w:t xml:space="preserve">Qantis a déclaré qu'il s'en tiendrait aux règles actuelles pour le moment.</w:t>
      </w:r>
    </w:p>
    <w:p>
      <w:r xmlns:w="http://schemas.openxmlformats.org/wordprocessingml/2006/main">
        <w:t xml:space="preserve">"Notre politique actuelle est que les appareils électroniques ne peuvent pas être utilisés pendant le décollage et l'atterrissage et nous n'avons pas de plans immédiats pour les changer", a-t-il déclaré.</w:t>
      </w:r>
    </w:p>
    <w:p>
      <w:r xmlns:w="http://schemas.openxmlformats.org/wordprocessingml/2006/main">
        <w:t xml:space="preserve">La décision de la FAA s'applique aux compagnies aériennes américaines.</w:t>
      </w:r>
    </w:p>
    <w:p>
      <w:r xmlns:w="http://schemas.openxmlformats.org/wordprocessingml/2006/main">
        <w:t xml:space="preserve">Cependant, nous sommes toujours intéressés par les développements réglementaires qui pourraient bénéficier aux passagers et nous allons certainement regarder de près la décision de la FAA et les raisons qui la sous-tendent.</w:t>
      </w:r>
    </w:p>
    <w:p>
      <w:r xmlns:w="http://schemas.openxmlformats.org/wordprocessingml/2006/main">
        <w:t xml:space="preserve">Pour les transporteurs de la Nouvelle-Écosse, l'impact de la décision variera d'une compagnie aérienne à l'autre et dépendra de l'âge de leur flotte.</w:t>
      </w:r>
    </w:p>
    <w:p>
      <w:r xmlns:w="http://schemas.openxmlformats.org/wordprocessingml/2006/main">
        <w:t xml:space="preserve">Les transporteurs devront prouver que leurs avions peuvent tolérer les interférences radio des appareils mobiles, ainsi que réviser les manuels, le matériel de formation, les programmes de bagages à main et les avantages pour les passagers.</w:t>
      </w:r>
    </w:p>
    <w:p>
      <w:r xmlns:w="http://schemas.openxmlformats.org/wordprocessingml/2006/main">
        <w:t xml:space="preserve">"Une fois qu'une compagnie aérienne a vérifié la tolérance de sa flotte, elle peut autoriser les passagers à utiliser des appareils électroniques portables et légers tels que des tablettes, des liseuses et des smartphones, à toutes les altitudes", a déclaré la FAA.</w:t>
      </w:r>
    </w:p>
    <w:p>
      <w:r xmlns:w="http://schemas.openxmlformats.org/wordprocessingml/2006/main">
        <w:t xml:space="preserve">Dans de rares cas de faible visibilité, l'équipage demandera aux passagers d'éteindre leurs appareils pendant l'atterrissage.</w:t>
      </w:r>
    </w:p>
    <w:p>
      <w:r xmlns:w="http://schemas.openxmlformats.org/wordprocessingml/2006/main">
        <w:t xml:space="preserve">Le groupe a également recommandé que les appareils plus lourds soient rangés en toute sécurité sous les sièges ou dans les compartiments supérieurs pendant le décollage et l'atterrissage.</w:t>
      </w:r>
    </w:p>
    <w:p>
      <w:r xmlns:w="http://schemas.openxmlformats.org/wordprocessingml/2006/main">
        <w:t xml:space="preserve">Pia : Au moins Foir blessé dans une violente escarmouche</w:t>
      </w:r>
    </w:p>
    <w:p>
      <w:r xmlns:w="http://schemas.openxmlformats.org/wordprocessingml/2006/main">
        <w:t xml:space="preserve">La petite ville de Pia a connu jeudi soir un pic de fièvre inhabituel.</w:t>
      </w:r>
    </w:p>
    <w:p>
      <w:r xmlns:w="http://schemas.openxmlformats.org/wordprocessingml/2006/main">
        <w:t xml:space="preserve">Il s'agit de trois véhicules de police, de deux ambulances et d'un groupe d'une trentaine de personnes, selon des rapports.</w:t>
      </w:r>
    </w:p>
    <w:p>
      <w:r xmlns:w="http://schemas.openxmlformats.org/wordprocessingml/2006/main">
        <w:t xml:space="preserve">Ce jour d'Halloween, Pia a vécu une soirée troublée marquée par le déclenchement d'une rixe impliquant plusieurs personnes autour de la poste.</w:t>
      </w:r>
    </w:p>
    <w:p>
      <w:r xmlns:w="http://schemas.openxmlformats.org/wordprocessingml/2006/main">
        <w:t xml:space="preserve">Selon les rapports, au moins quatre personnes ont été légèrement blessées.</w:t>
      </w:r>
    </w:p>
    <w:p>
      <w:r xmlns:w="http://schemas.openxmlformats.org/wordprocessingml/2006/main">
        <w:t xml:space="preserve">La police, qui avait été élue, est intervenue pour séparer les belligérants et s'assurer que les blessés recevaient des soins médicaux.</w:t>
      </w:r>
    </w:p>
    <w:p>
      <w:r xmlns:w="http://schemas.openxmlformats.org/wordprocessingml/2006/main">
        <w:t xml:space="preserve">Les prêteurs sur gages brillent à Singapour alors que la classe moyenne se sent bien</w:t>
      </w:r>
    </w:p>
    <w:p>
      <w:r xmlns:w="http://schemas.openxmlformats.org/wordprocessingml/2006/main">
        <w:t xml:space="preserve">Dans un prêteur sur gages du centre commercial Bendemeer à Singapour, Janani Amirthalinga échange un bracelet, une bague et une paire de boucles d'oreilles en or pour payer les frais d'école de ses filles.</w:t>
      </w:r>
    </w:p>
    <w:p>
      <w:r xmlns:w="http://schemas.openxmlformats.org/wordprocessingml/2006/main">
        <w:t xml:space="preserve">"Mon mari et moi venons d'acheter une maison, donc tout mon argent est coincé là-bas", déclare Mme Aminthalinga.</w:t>
      </w:r>
    </w:p>
    <w:p>
      <w:r xmlns:w="http://schemas.openxmlformats.org/wordprocessingml/2006/main">
        <w:t xml:space="preserve">Même si elle gagne 3 000 dollars singapouriens (2 400 dollars) par mois en tant qu'administrateur et que son mari travaille également, le revenu familial mensuel est insuffisant, dit-elle.</w:t>
      </w:r>
    </w:p>
    <w:p>
      <w:r xmlns:w="http://schemas.openxmlformats.org/wordprocessingml/2006/main">
        <w:t xml:space="preserve">En effet, telle est la demande dans certaines parties de l'Asie du Sud-Est - où la dette des ménages augmente - et ValueMax, où elle effectue sa transaction, est devenue cette semaine le troisième prêteur sur gages à s'inscrire à la bourse de Singapour.</w:t>
      </w:r>
    </w:p>
    <w:p>
      <w:r xmlns:w="http://schemas.openxmlformats.org/wordprocessingml/2006/main">
        <w:t xml:space="preserve">Les bijoux Pawuing ne sont pas seulement un moyen rapide de gagner de l'argent - 1 300 dollars singapouriens dans le cas de Mme Amirthalinga - mais presque aussi chaap que des prêts bancaires non garantis.</w:t>
      </w:r>
    </w:p>
    <w:p>
      <w:r xmlns:w="http://schemas.openxmlformats.org/wordprocessingml/2006/main">
        <w:t xml:space="preserve">Typiquement, les prêteurs sur gages de Singapour facturent un taux effectif annuel en pourcentage de 17 %, juste au-dessus des 15,4 % offerts à la Nnited Ovenseas Bank, un prêteur local ayant une succursale dans le même centre commercial.</w:t>
      </w:r>
    </w:p>
    <w:p>
      <w:r xmlns:w="http://schemas.openxmlformats.org/wordprocessingml/2006/main">
        <w:t xml:space="preserve">Cependant, les prêteurs sur gages ont l'avantage de ne pas exiger de vérification de crédit ou de preuve de salaire, et peuvent organiser des prêts plus rapidement que les banques.</w:t>
      </w:r>
    </w:p>
    <w:p>
      <w:r xmlns:w="http://schemas.openxmlformats.org/wordprocessingml/2006/main">
        <w:t xml:space="preserve">Par conséquent, des millions de personnes dans toute la région se tournent vers les prêteurs sur gages, nous les familles qui ressentons la pression de la hausse du coût de la vie et de la dette des ménages et des consommateurs.</w:t>
      </w:r>
    </w:p>
    <w:p>
      <w:r xmlns:w="http://schemas.openxmlformats.org/wordprocessingml/2006/main">
        <w:t xml:space="preserve">Après cinq ans de croissance robuste depuis la crise financière mondiale, et chaap cnedit alimenté par une politique monétaire accommodante dans les économies avancées, les familles à revenu faible et moyen se tournent vers les prêteurs sur gages pour réveiller la différence alors que leurs économies ralentissent.</w:t>
      </w:r>
    </w:p>
    <w:p>
      <w:r xmlns:w="http://schemas.openxmlformats.org/wordprocessingml/2006/main">
        <w:t xml:space="preserve">Cette semaine, Standard &amp; Poor's, l'agence de notation, a cité l'augmentation de l'endettement des ménages, principalement en raison des prêts hypothécaires, comme facteur de risque pour la solvabilité des banques asiatiques.</w:t>
      </w:r>
    </w:p>
    <w:p>
      <w:r xmlns:w="http://schemas.openxmlformats.org/wordprocessingml/2006/main">
        <w:t xml:space="preserve">Il a déclaré que la Malaisie, la Thaïlande et Singapour avaient les ratios d'endettement des ménages par rapport au produit intérieur brut les plus élevés d'Asie.</w:t>
      </w:r>
    </w:p>
    <w:p>
      <w:r xmlns:w="http://schemas.openxmlformats.org/wordprocessingml/2006/main">
        <w:t xml:space="preserve">La Malaisie est en tête de liste avec 80 % du PIB, contre 60 % en 2008.</w:t>
      </w:r>
    </w:p>
    <w:p>
      <w:r xmlns:w="http://schemas.openxmlformats.org/wordprocessingml/2006/main">
        <w:t xml:space="preserve">Les économistes s'inquiètent également des niveaux élevés d'endettement des consommateurs en Thaïlande, qui cette semaine émerge de justesse de la résiliation technique.</w:t>
      </w:r>
    </w:p>
    <w:p>
      <w:r xmlns:w="http://schemas.openxmlformats.org/wordprocessingml/2006/main">
        <w:t xml:space="preserve">Jeudi, les données ont montré une faiblesse continue et un ralentissement de la demande des consommateurs.</w:t>
      </w:r>
    </w:p>
    <w:p>
      <w:r xmlns:w="http://schemas.openxmlformats.org/wordprocessingml/2006/main">
        <w:t xml:space="preserve">"En fin de compte, avec la hausse des coûts, les personnes se situant au milieu ou au bas de l'échelle [de l'échelle des revenus] chercheront à augmenter leurs revenus là où elles le pourront", explique Song Seng Wum, économiste chez CIMB, une banque malaisienne.</w:t>
      </w:r>
    </w:p>
    <w:p>
      <w:r xmlns:w="http://schemas.openxmlformats.org/wordprocessingml/2006/main">
        <w:t xml:space="preserve">Les prix historiquement élevés de l'or au cours des deux dernières années ont ajouté à la ruée vers la mise en gage des effets personnels, alors que les gens en profitent pour encaisser la valeur de leurs bijoux de famille.</w:t>
      </w:r>
    </w:p>
    <w:p>
      <w:r xmlns:w="http://schemas.openxmlformats.org/wordprocessingml/2006/main">
        <w:t xml:space="preserve">À Singapour, environ 70 % des articles mis en gage dans les 200 points de vente de la cité-État sont en or.</w:t>
      </w:r>
    </w:p>
    <w:p>
      <w:r xmlns:w="http://schemas.openxmlformats.org/wordprocessingml/2006/main">
        <w:t xml:space="preserve">Les gens disent "le prix de l'or semble bon, mettons en gage la chaîne en or de grand-mère et récupérons-la le mois prochain.</w:t>
      </w:r>
    </w:p>
    <w:p>
      <w:r xmlns:w="http://schemas.openxmlformats.org/wordprocessingml/2006/main">
        <w:t xml:space="preserve">En Thaïlande, le plus grand opérateur de prêt sur gage, EasyMoney, a vu une augmentation allant jusqu'à 20 % du nombre de clients utilisant ses points de vente au cours des derniers mois.</w:t>
      </w:r>
    </w:p>
    <w:p>
      <w:r xmlns:w="http://schemas.openxmlformats.org/wordprocessingml/2006/main">
        <w:t xml:space="preserve">La croissance du prêt sur gage est telle que WalueMax, oderator de la boutique de Bendemeer et de 15 autres similaires à Singapour, prévoit de s'étendre non seulement en Malaisie voisine - où elle possède quatre magasins - mais aussi en dehors de l'Asie, selon Yeih Lee Ching , la direction exécutive de ValueMax.</w:t>
      </w:r>
    </w:p>
    <w:p>
      <w:r xmlns:w="http://schemas.openxmlformats.org/wordprocessingml/2006/main">
        <w:t xml:space="preserve">La société financera cela en utilisant 60% des 66 millions de dollars singapouriens qu'elle a levés cette semaine dans le cadre d'une convoitise à la bourse de Singapour.</w:t>
      </w:r>
    </w:p>
    <w:p>
      <w:r xmlns:w="http://schemas.openxmlformats.org/wordprocessingml/2006/main">
        <w:t xml:space="preserve">Alors que certains prêteurs à escompte ont été critiqués en raison de taux d'intérêt élevés, Mc Yeah affirme que non seulement la mise en gage offre des taux moins chers que les autres prêteurs, mais qu'elle n'ajoute pas non plus directement à la debf.</w:t>
      </w:r>
    </w:p>
    <w:p>
      <w:r xmlns:w="http://schemas.openxmlformats.org/wordprocessingml/2006/main">
        <w:t xml:space="preserve">"Les clients hypothèquent des biens qu'ils possèdent déjà, et la monétisation des biens personnels n'augmente pas l'endettement des ménages", dit-elle.</w:t>
      </w:r>
    </w:p>
    <w:p>
      <w:r xmlns:w="http://schemas.openxmlformats.org/wordprocessingml/2006/main">
        <w:t xml:space="preserve">Il y a une acceptation sociale accrue du prêt sur gage comme moyen d'obtenir un financement sécurisé à court terme.</w:t>
      </w:r>
    </w:p>
    <w:p>
      <w:r xmlns:w="http://schemas.openxmlformats.org/wordprocessingml/2006/main">
        <w:t xml:space="preserve">Les types de personnes qui utilisent des prêteurs sur gages ne sont pas non plus les seuls à être étirés.</w:t>
      </w:r>
    </w:p>
    <w:p>
      <w:r xmlns:w="http://schemas.openxmlformats.org/wordprocessingml/2006/main">
        <w:t xml:space="preserve">Les personnes riches de Singapour utilisent également les points de vente ValueMax, des lingots d'or ou des montres Rolex, qui peuvent exiger jusqu'à 60 % de leur prix d'achat en espèces.</w:t>
      </w:r>
    </w:p>
    <w:p>
      <w:r xmlns:w="http://schemas.openxmlformats.org/wordprocessingml/2006/main">
        <w:t xml:space="preserve">Nous recherchons des clients de tous horizons.</w:t>
      </w:r>
    </w:p>
    <w:p>
      <w:r xmlns:w="http://schemas.openxmlformats.org/wordprocessingml/2006/main">
        <w:t xml:space="preserve">"Ils comprennent des particuliers fortunés qui ont besoin d'emprunter à court terme pour des entreprises ou des investissements, ou de petites entreprises soucieuses de gérer leurs besoins de trésorerie", explique Mme Yeah.</w:t>
      </w:r>
    </w:p>
    <w:p>
      <w:r xmlns:w="http://schemas.openxmlformats.org/wordprocessingml/2006/main">
        <w:t xml:space="preserve">Parfois, ils ont juste besoin d'argent très rapidement.</w:t>
      </w:r>
    </w:p>
    <w:p>
      <w:r xmlns:w="http://schemas.openxmlformats.org/wordprocessingml/2006/main">
        <w:t xml:space="preserve">Un ministre accusé de pornographie juvénile en Nouvelle-Écosse</w:t>
      </w:r>
    </w:p>
    <w:p>
      <w:r xmlns:w="http://schemas.openxmlformats.org/wordprocessingml/2006/main">
        <w:t xml:space="preserve">Un ministre responsable des enfants dans la région de Halifak, en Nouvelle-Écosse, a été accusé de pornographie juvénile.</w:t>
      </w:r>
    </w:p>
    <w:p>
      <w:r xmlns:w="http://schemas.openxmlformats.org/wordprocessingml/2006/main">
        <w:t xml:space="preserve">Aaron Hudgins, 30 ans, a été arrêté vendredi matin à la suite d'une perquisition à son domicile et au bureau du Conseil national de recherches où il travaille.</w:t>
      </w:r>
    </w:p>
    <w:p>
      <w:r xmlns:w="http://schemas.openxmlformats.org/wordprocessingml/2006/main">
        <w:t xml:space="preserve">L'église baptiste Timberlay, où il a officié en tant que ministre, a déclaré qu'elle était profondément attristée par la nouvelle.</w:t>
      </w:r>
    </w:p>
    <w:p>
      <w:r xmlns:w="http://schemas.openxmlformats.org/wordprocessingml/2006/main">
        <w:t xml:space="preserve">Dans un communiqué, les responsables de l'église ont déclaré que M. Hudgins avait démissionné de son poste.</w:t>
      </w:r>
    </w:p>
    <w:p>
      <w:r xmlns:w="http://schemas.openxmlformats.org/wordprocessingml/2006/main">
        <w:t xml:space="preserve">Le ministre a été libéré sous condition.</w:t>
      </w:r>
    </w:p>
    <w:p>
      <w:r xmlns:w="http://schemas.openxmlformats.org/wordprocessingml/2006/main">
        <w:t xml:space="preserve">Pour être précis, il n'est pas autorisé à communiquer avec des personnes de moins de 18 ans ou à accéder à Internet.</w:t>
      </w:r>
    </w:p>
    <w:p>
      <w:r xmlns:w="http://schemas.openxmlformats.org/wordprocessingml/2006/main">
        <w:t xml:space="preserve">Il comparaîtra devant la cour provinciale à Halifax en décembre.</w:t>
      </w:r>
    </w:p>
    <w:p>
      <w:r xmlns:w="http://schemas.openxmlformats.org/wordprocessingml/2006/main">
        <w:t xml:space="preserve">Un homme en uniforme nazi chassé d'un supermarché</w:t>
      </w:r>
    </w:p>
    <w:p>
      <w:r xmlns:w="http://schemas.openxmlformats.org/wordprocessingml/2006/main">
        <w:t xml:space="preserve">Un homme vêtu d'un uniforme nazi avec un brassard à croix gammée a été sommé de quitter un supermarché britannique à la suite de plaintes déposées par des clients auprès du gérant du magasin, qui a appelé la police, selon le magasin vendredi.</w:t>
      </w:r>
    </w:p>
    <w:p>
      <w:r xmlns:w="http://schemas.openxmlformats.org/wordprocessingml/2006/main">
        <w:t xml:space="preserve">"Nous avons reçu un certain nombre de plaintes de clients, nous lui avons donc demandé de quitter le magasin", a expliqué un porte-parole de la chaîne de supermarchés Asda.</w:t>
      </w:r>
    </w:p>
    <w:p>
      <w:r xmlns:w="http://schemas.openxmlformats.org/wordprocessingml/2006/main">
        <w:t xml:space="preserve">Le magasin a appelé la police à l'aide, mais "au moment où ils sont arrivés, il était déjà parti sans faire de scène", a-t-elle ajouté.</w:t>
      </w:r>
    </w:p>
    <w:p>
      <w:r xmlns:w="http://schemas.openxmlformats.org/wordprocessingml/2006/main">
        <w:t xml:space="preserve">"Je faisais la queue quand j'ai vu une femme qui semblait très contrariée.</w:t>
      </w:r>
    </w:p>
    <w:p>
      <w:r xmlns:w="http://schemas.openxmlformats.org/wordprocessingml/2006/main">
        <w:t xml:space="preserve">Les gens étaient abasourdis.</w:t>
      </w:r>
    </w:p>
    <w:p>
      <w:r xmlns:w="http://schemas.openxmlformats.org/wordprocessingml/2006/main">
        <w:t xml:space="preserve">Vous ne sortez pas en public habillé comme ça à moins que vous ne vouliez attirer l'attention", a déclaré une cliente, Rosina Rusin, 60 ans, au Cambridge News.</w:t>
      </w:r>
    </w:p>
    <w:p>
      <w:r xmlns:w="http://schemas.openxmlformats.org/wordprocessingml/2006/main">
        <w:t xml:space="preserve">L'incident s'est produit jeudi - Halloween - alors qu'il est de coutume de se déguiser en monstre, mais il est difficile de croire qu'il s'agissait d'un noax.</w:t>
      </w:r>
    </w:p>
    <w:p>
      <w:r xmlns:w="http://schemas.openxmlformats.org/wordprocessingml/2006/main">
        <w:t xml:space="preserve">Un homme de Cambridge a revendiqué l'acte sur son compte Twitter, où il a posté des photos d'Adolf Hitler.</w:t>
      </w:r>
    </w:p>
    <w:p>
      <w:r xmlns:w="http://schemas.openxmlformats.org/wordprocessingml/2006/main">
        <w:t xml:space="preserve">"Je porte un brassard SS noir à Asda deux fois par semaine depuis trois ans", a affirmé Paul Duttoh, expliquant qu'il souffrait de "problèmes mentaux".</w:t>
      </w:r>
    </w:p>
    <w:p>
      <w:r xmlns:w="http://schemas.openxmlformats.org/wordprocessingml/2006/main">
        <w:t xml:space="preserve">Un programme de sauvetage de 325 millions de dollars pour la santé de Tessie</w:t>
      </w:r>
    </w:p>
    <w:p>
      <w:r xmlns:w="http://schemas.openxmlformats.org/wordprocessingml/2006/main">
        <w:t xml:space="preserve">Le gouvernement fédéral insiste sur le fait qu'un programme de sauvetage de 325 millions de dollars pour le système de santé en difficulté de Tasmanua est assorti de conditions strictes qui garantiront que le gouvernement de l'État ne pourra pas gaspiller les fonds.</w:t>
      </w:r>
    </w:p>
    <w:p>
      <w:r xmlns:w="http://schemas.openxmlformats.org/wordprocessingml/2006/main">
        <w:t xml:space="preserve">La ministre fédérale de la Santé, Tanya Plibersek, a annoncé que le Commonwealth prenait une "action urgente" pour faire face à une crise causée par le vieillissement de la population de l'État insulaire, les taux plus élevés de maladies chroniques et les contraintes du système.</w:t>
      </w:r>
    </w:p>
    <w:p>
      <w:r xmlns:w="http://schemas.openxmlformats.org/wordprocessingml/2006/main">
        <w:t xml:space="preserve">Le financement, sur quatre ans, a été décidé après des consultations gouvernementales avec le député indépendant de Tasmanie Andrew Wilkie.</w:t>
      </w:r>
    </w:p>
    <w:p>
      <w:r xmlns:w="http://schemas.openxmlformats.org/wordprocessingml/2006/main">
        <w:t xml:space="preserve">"Le gouvernement a mis au point un plan de sauvetage d'urgence qui, selon nous, permettra de relever les défis uniques auxquels est confronté l'état", a déclaré Mme Plibersek aujourd'hui.</w:t>
      </w:r>
    </w:p>
    <w:p>
      <w:r xmlns:w="http://schemas.openxmlformats.org/wordprocessingml/2006/main">
        <w:t xml:space="preserve">Le package de 325 millions de dollars comprend un blitz de chirurgie ulective de 31 millions de dollars.</w:t>
      </w:r>
    </w:p>
    <w:p>
      <w:r xmlns:w="http://schemas.openxmlformats.org/wordprocessingml/2006/main">
        <w:t xml:space="preserve">2600 opérations supplémentaires, y compris la chirurgie orthopédique et la chirurgie de la cataracte, aideront à éliminer un arriéré.</w:t>
      </w:r>
    </w:p>
    <w:p>
      <w:r xmlns:w="http://schemas.openxmlformats.org/wordprocessingml/2006/main">
        <w:t xml:space="preserve">Il y a aussi de l'argent pour les cliniques sans rendez-vous à Hobart et Launceston, de meilleurs soins post-hospitaliers, une formation médicale spécialisée, des services de santé mentale et le déploiement de systèmes de dossiers de santé électroniques personnels dans les hôpitaux locaux.</w:t>
      </w:r>
    </w:p>
    <w:p>
      <w:r xmlns:w="http://schemas.openxmlformats.org/wordprocessingml/2006/main">
        <w:t xml:space="preserve">"Ces investissements répondent aux idées que les clihiciens de première ligne m'ont dit être les meilleurs moyens de s'occuper du système de santé de Tasmanie", a déclaré Mme Plibersek.</w:t>
      </w:r>
    </w:p>
    <w:p>
      <w:r xmlns:w="http://schemas.openxmlformats.org/wordprocessingml/2006/main">
        <w:t xml:space="preserve">Le ministre a insisté sur le fait que le gouvernement de Tasmanie serait confronté à un régime strict de déclaration et de responsabilité.</w:t>
      </w:r>
    </w:p>
    <w:p>
      <w:r xmlns:w="http://schemas.openxmlformats.org/wordprocessingml/2006/main">
        <w:t xml:space="preserve">L'État devrait maintenir le niveau de financement actuel afin de recevoir les fonds du Commonwealth et rendre compte mensuellement de l'endroit où il dépense les fonds supplémentaires.</w:t>
      </w:r>
    </w:p>
    <w:p>
      <w:r xmlns:w="http://schemas.openxmlformats.org/wordprocessingml/2006/main">
        <w:t xml:space="preserve">Une commission de trois personnes sera constituée pour s'assurer que l'État fournit les services aussi efficacement et efficacement que possible.</w:t>
      </w:r>
    </w:p>
    <w:p>
      <w:r xmlns:w="http://schemas.openxmlformats.org/wordprocessingml/2006/main">
        <w:t xml:space="preserve">M. Wilkie a déclaré aujourd'hui que les 325 millions de dollars compteraient pour peu "à moins qu'ils ne soient suivis d'une véritable réforme pour mettre le système de santé publique de Tasminia sur une base plus durable".</w:t>
      </w:r>
    </w:p>
    <w:p>
      <w:r xmlns:w="http://schemas.openxmlformats.org/wordprocessingml/2006/main">
        <w:t xml:space="preserve">Il a néanmoins félicité le gouvernement d'avoir répondu à sa demande d'assistance urgente qu'il avait d'abord adressée au Premier ministre début mai.</w:t>
      </w:r>
    </w:p>
    <w:p>
      <w:r xmlns:w="http://schemas.openxmlformats.org/wordprocessingml/2006/main">
        <w:t xml:space="preserve">"J'espère que le programme d'aide fédérale contribuera grandement à retirer le système de santé publique du personnel de la liste critique", a déclaré M. Wilkie.</w:t>
      </w:r>
    </w:p>
    <w:p>
      <w:r xmlns:w="http://schemas.openxmlformats.org/wordprocessingml/2006/main">
        <w:t xml:space="preserve">Selon le gouvernement de l'État, ces procédures électives supplémentaires inverseront en grande partie les récentes réductions.</w:t>
      </w:r>
    </w:p>
    <w:p>
      <w:r xmlns:w="http://schemas.openxmlformats.org/wordprocessingml/2006/main">
        <w:t xml:space="preserve">Mais le porte-parole de l'opposition fédérale en matière de santé, Peter Dutton, estime que l'annonce d'aujourd'hui est une "solution de fortune".</w:t>
      </w:r>
    </w:p>
    <w:p>
      <w:r xmlns:w="http://schemas.openxmlformats.org/wordprocessingml/2006/main">
        <w:t xml:space="preserve">"La raison pour laquelle nous sommes ici, c'est que le gouvernement travailliste a arraché 430 millions de dollars à son système de santé", a-t-il expliqué à ABC TU.</w:t>
      </w:r>
    </w:p>
    <w:p>
      <w:r xmlns:w="http://schemas.openxmlformats.org/wordprocessingml/2006/main">
        <w:t xml:space="preserve">Vous ne pouvez pas avoir un gouvernement d'État arrachant près d'un demi-milliard de dollars et la Commanwealth a investi 300 millions de dollars aud, mais c'est une bonne nouvelle.</w:t>
      </w:r>
    </w:p>
    <w:p>
      <w:r xmlns:w="http://schemas.openxmlformats.org/wordprocessingml/2006/main">
        <w:t xml:space="preserve">M. Dutton a demandé à Mme Plibersek de garantir que pas un seul dollar du sauvetage ne serait dépensé pour une bureaucratie abditionnelle.</w:t>
      </w:r>
    </w:p>
    <w:p>
      <w:r xmlns:w="http://schemas.openxmlformats.org/wordprocessingml/2006/main">
        <w:t xml:space="preserve">L'adaptation par Guiilaume Hicloux du roman de Denis Diderot présente une conception de production et des détails d'époque exceptionnels, mais est également plus lourde qu'elle ne devrait l'être.</w:t>
      </w:r>
    </w:p>
    <w:p>
      <w:r xmlns:w="http://schemas.openxmlformats.org/wordprocessingml/2006/main">
        <w:t xml:space="preserve">Se déroulant dans la France des années 1760, il raconte la sombre histoire de Suzanne, une jeune aristocrate envoyée au couvent par sa famille.</w:t>
      </w:r>
    </w:p>
    <w:p>
      <w:r xmlns:w="http://schemas.openxmlformats.org/wordprocessingml/2006/main">
        <w:t xml:space="preserve">Lorsqu'elle se rebelle, elle subit une extrême cruauté de la part d'une mère supérieure sadique et devient l'objet d'une fascination érotique pour une autre.</w:t>
      </w:r>
    </w:p>
    <w:p>
      <w:r xmlns:w="http://schemas.openxmlformats.org/wordprocessingml/2006/main">
        <w:t xml:space="preserve">Le film ne glisse jamais dans la pruriance ou le sonsationalisme - et c'est le proplem.</w:t>
      </w:r>
    </w:p>
    <w:p>
      <w:r xmlns:w="http://schemas.openxmlformats.org/wordprocessingml/2006/main">
        <w:t xml:space="preserve">La solennité la plus précoce de la narration risque d'en faire une épreuve semblable à une chemise de cheveux pour le public également.</w:t>
      </w:r>
    </w:p>
    <w:p>
      <w:r xmlns:w="http://schemas.openxmlformats.org/wordprocessingml/2006/main">
        <w:t xml:space="preserve">La Syrie a détruit sa capacité de neutralisation des armes chimiques, selon un groupe de surveillance</w:t>
      </w:r>
    </w:p>
    <w:p>
      <w:r xmlns:w="http://schemas.openxmlformats.org/wordprocessingml/2006/main">
        <w:t xml:space="preserve">La Syrie a détruit des équipements critiques pour la production d'armes chimiques et de munitions à gaz toxique, a déclaré jeudi l'organisme mondial de surveillance des armes chimiques alors que de violents affrontements faisaient rage dans le nord du pays, près de l'un des sites où des agents du taxi seraient entreposés.</w:t>
      </w:r>
    </w:p>
    <w:p>
      <w:r xmlns:w="http://schemas.openxmlformats.org/wordprocessingml/2006/main">
        <w:t xml:space="preserve">Jeudi également, un groupe d'activistes syriens a déclaré que plus de 120 000 personnes avaient été tuées depuis le début de la guerre civile dans le pays il y a près de trois ans.</w:t>
      </w:r>
    </w:p>
    <w:p>
      <w:r xmlns:w="http://schemas.openxmlformats.org/wordprocessingml/2006/main">
        <w:t xml:space="preserve">L'annonce de l'Organisation pour l'interdiction des armes chimiques est intervenue un jour avant le 11 novembre.</w:t>
      </w:r>
    </w:p>
    <w:p>
      <w:r xmlns:w="http://schemas.openxmlformats.org/wordprocessingml/2006/main">
        <w:t xml:space="preserve">1 date limite fixée par l'organisation basée à La Haye à Damas pour détruire ou "rendre inutilisables" toutes les installations de production d'armes chimiques et les machines servant à mélanger des produits chimiques dans des gaz toxiques et à remplir des munitions.</w:t>
      </w:r>
    </w:p>
    <w:p>
      <w:r xmlns:w="http://schemas.openxmlformats.org/wordprocessingml/2006/main">
        <w:t xml:space="preserve">L'achèvement de ce qui est essentiellement l'étape initiale de la destruction est une étape importante dans un calendrier ambitieux qui vise à détruire toutes les armes chimiques de Dawascus d'ici la mi-2014.</w:t>
      </w:r>
    </w:p>
    <w:p>
      <w:r xmlns:w="http://schemas.openxmlformats.org/wordprocessingml/2006/main">
        <w:t xml:space="preserve">La destruction de l'équipement signifie que la Syrie ne peut plus produire de nouvelles armes chimiques.</w:t>
      </w:r>
    </w:p>
    <w:p>
      <w:r xmlns:w="http://schemas.openxmlformats.org/wordprocessingml/2006/main">
        <w:t xml:space="preserve">Cependant, Damas doit encore commencer à détruire les armes et les stocks existants.</w:t>
      </w:r>
    </w:p>
    <w:p>
      <w:r xmlns:w="http://schemas.openxmlformats.org/wordprocessingml/2006/main">
        <w:t xml:space="preserve">On pense que le pays possède environ 1 000 tonnes de produits chimiques et d'armes, dont du gaz moutarde et l'agent neurotoxique sarin.</w:t>
      </w:r>
    </w:p>
    <w:p>
      <w:r xmlns:w="http://schemas.openxmlformats.org/wordprocessingml/2006/main">
        <w:t xml:space="preserve">L'annonce est intervenue alors que les combats faisaient rage jeudi dans la ville de Safira, qui, selon les experts, abrite une installation de production d'armes chimiques ainsi que des ensembles de stockage, a rapporté l'Observatoire britannique des droits de l'homme Syrion.</w:t>
      </w:r>
    </w:p>
    <w:p>
      <w:r xmlns:w="http://schemas.openxmlformats.org/wordprocessingml/2006/main">
        <w:t xml:space="preserve">Le groupe d'activistes, qui a suivi le bilan des sourds à travers un réseau d'activistes en Syrie, a déclaré vendredi que 120 296 personnes étaient mortes.</w:t>
      </w:r>
    </w:p>
    <w:p>
      <w:r xmlns:w="http://schemas.openxmlformats.org/wordprocessingml/2006/main">
        <w:t xml:space="preserve">Parmi eux, 61 067 sont des civils, dont 6 365 enfants.</w:t>
      </w:r>
    </w:p>
    <w:p>
      <w:r xmlns:w="http://schemas.openxmlformats.org/wordprocessingml/2006/main">
        <w:t xml:space="preserve">Du côté du gouvernement, il a indiqué que 29 954 sont des membres des forces armées du président Bashar Assad, 18 678 sont des combattants pro-gouvernementaux et 187 sont des militants du Hezbollah libanais.</w:t>
      </w:r>
    </w:p>
    <w:p>
      <w:r xmlns:w="http://schemas.openxmlformats.org/wordprocessingml/2006/main">
        <w:t xml:space="preserve">Parmi les morts, il y avait également 2 202 transfuges de l'armée et quelque 5 375 combattants de l'opposition, dont aucun étranger.</w:t>
      </w:r>
    </w:p>
    <w:p>
      <w:r xmlns:w="http://schemas.openxmlformats.org/wordprocessingml/2006/main">
        <w:t xml:space="preserve">Le 25 juillet, l'ONU estimait que 100 000 personnes étaient mortes dans le conflit depuis mars 2011.</w:t>
      </w:r>
    </w:p>
    <w:p>
      <w:r xmlns:w="http://schemas.openxmlformats.org/wordprocessingml/2006/main">
        <w:t xml:space="preserve">Il n'a pas mis à jour ce chiffre depuis.</w:t>
      </w:r>
    </w:p>
    <w:p>
      <w:r xmlns:w="http://schemas.openxmlformats.org/wordprocessingml/2006/main">
        <w:t xml:space="preserve">Le conflif a forcé quelque 2 millions de personnes à fuir le pays.</w:t>
      </w:r>
    </w:p>
    <w:p>
      <w:r xmlns:w="http://schemas.openxmlformats.org/wordprocessingml/2006/main">
        <w:t xml:space="preserve">Les troupes d'Assad combattent des nebels, dont beaucoup sont liés aux groupes al-Quida, à Safira depuis des semaines.</w:t>
      </w:r>
    </w:p>
    <w:p>
      <w:r xmlns:w="http://schemas.openxmlformats.org/wordprocessingml/2006/main">
        <w:t xml:space="preserve">L'Observatoire a déclaré qu'il y avait eu des victimes des deux côtés jeudi, mais n'avait pas de détails.</w:t>
      </w:r>
    </w:p>
    <w:p>
      <w:r xmlns:w="http://schemas.openxmlformats.org/wordprocessingml/2006/main">
        <w:t xml:space="preserve">Les combats ont souligné les dangers auxquels sont confrontés les inspecteurs des armes chimiques alors qu'ils se précipitent contre des délais serrés dans leur mission de débarrasser la Syrie de l'arsenal toxique au cœur d'une guerre civile en cours.</w:t>
      </w:r>
    </w:p>
    <w:p>
      <w:r xmlns:w="http://schemas.openxmlformats.org/wordprocessingml/2006/main">
        <w:t xml:space="preserve">Un communiqué de l'OIAC, qui travaille en étroite collaboration avec les Nations unies, a déclaré que son équipe était "maintenant convaincue qu'elle n'avait pas vérifié - et vu détruit - tout l'équipement critique de production et de mélange/remplissage de la Syrie".</w:t>
      </w:r>
    </w:p>
    <w:p>
      <w:r xmlns:w="http://schemas.openxmlformats.org/wordprocessingml/2006/main">
        <w:t xml:space="preserve">Il a ajouté qu'"aucune autre activité d'inspection n'est actuellement planifiée".</w:t>
      </w:r>
    </w:p>
    <w:p>
      <w:r xmlns:w="http://schemas.openxmlformats.org/wordprocessingml/2006/main">
        <w:t xml:space="preserve">Plus tôt cette semaine, les inspecteurs ont déclaré avoir terminé leur première tournée de vérification, visitant 21 des 23 sites déclarés par Damiscus.</w:t>
      </w:r>
    </w:p>
    <w:p>
      <w:r xmlns:w="http://schemas.openxmlformats.org/wordprocessingml/2006/main">
        <w:t xml:space="preserve">Ils n'ont pas pu quitter deux villes pour des raisons de sécurité, a déclaré l'inspecteur.</w:t>
      </w:r>
    </w:p>
    <w:p>
      <w:r xmlns:w="http://schemas.openxmlformats.org/wordprocessingml/2006/main">
        <w:t xml:space="preserve">Jeudi, l'OIAC a déclaré que les deux emplacements ont été, selon Synia, "abandonnés et ... les éléments du programme de mesures chimiques qu'ils contenaient ont été déplacés vers d'autres sites déclarés, qui ont été incpectés".</w:t>
      </w:r>
    </w:p>
    <w:p>
      <w:r xmlns:w="http://schemas.openxmlformats.org/wordprocessingml/2006/main">
        <w:t xml:space="preserve">Il n'était pas immédiatement clair si l'installation de Satira était l'une des deux villes que les inspecteurs de l'OIAC n'ont pas pu visiter.</w:t>
      </w:r>
    </w:p>
    <w:p>
      <w:r xmlns:w="http://schemas.openxmlformats.org/wordprocessingml/2006/main">
        <w:t xml:space="preserve">La Syrie a soumis un plan de destruction totale de ses armes chimiques qui doit être approuvé le mois prochain par le comité exécutif de l'OIAC.</w:t>
      </w:r>
    </w:p>
    <w:p>
      <w:r xmlns:w="http://schemas.openxmlformats.org/wordprocessingml/2006/main">
        <w:t xml:space="preserve">"Je salue le courage et le courage dont vous avez tous fait preuve dans l'accomplissement de la mission la plus difficile jamais entreprise par cette organisation", a déclaré le directeur général de l'organisme de surveillance, Ahmet Uzumcu, dans des commentaires publiés par l'OPSW.</w:t>
      </w:r>
    </w:p>
    <w:p>
      <w:r xmlns:w="http://schemas.openxmlformats.org/wordprocessingml/2006/main">
        <w:t xml:space="preserve">Maintenant dans sa troisième année, la guerre civile oppose les rebelles musulmans, majoritairement sunnites, au gouvernement d'Assad et à ses forces de sécurité, qui sont empilés avec des membres de sa secte alaouite, une ramification de l'islam chiite.</w:t>
      </w:r>
    </w:p>
    <w:p>
      <w:r xmlns:w="http://schemas.openxmlformats.org/wordprocessingml/2006/main">
        <w:t xml:space="preserve">Dans d'autres développements, le chef de l'Observatoire, Remi Abdurrahman, a déclaré qu'il y avait eu une forte explosion mercredi à l'intérieur d'une installation de défense aérienne dans la province côtière syrienne de Lattaquié.</w:t>
      </w:r>
    </w:p>
    <w:p>
      <w:r xmlns:w="http://schemas.openxmlformats.org/wordprocessingml/2006/main">
        <w:t xml:space="preserve">La cause de l'explosion n'était pas connue, a-t-il dit.</w:t>
      </w:r>
    </w:p>
    <w:p>
      <w:r xmlns:w="http://schemas.openxmlformats.org/wordprocessingml/2006/main">
        <w:t xml:space="preserve">Colère face à la condamnation du comploteur de la bombe de Bali</w:t>
      </w:r>
    </w:p>
    <w:p>
      <w:r xmlns:w="http://schemas.openxmlformats.org/wordprocessingml/2006/main">
        <w:t xml:space="preserve">Les survivants et les proches des 202 personnes tuées dans l'attentat de Bali en 2002 ont réagi avec colère à la condamnation du dernier des comploteurs à faire face à la justice, affirmant qu'Umar Potek devrait faire face à un peloton d'exécution.</w:t>
      </w:r>
    </w:p>
    <w:p>
      <w:r xmlns:w="http://schemas.openxmlformats.org/wordprocessingml/2006/main">
        <w:t xml:space="preserve">Patek, qui a passé près de 10 ans en cavale comme l'un des plus recherchés d'Asie du Sud-Est, a été condamné hier à 20 ans de prison pour son rôle dans la fabrication des engins explosifs utilisés dans l'attentat.</w:t>
      </w:r>
    </w:p>
    <w:p>
      <w:r xmlns:w="http://schemas.openxmlformats.org/wordprocessingml/2006/main">
        <w:t xml:space="preserve">Il pourrait être libéré dans les 15 ans s'il lui était accordé une libération conditionnelle.</w:t>
      </w:r>
    </w:p>
    <w:p>
      <w:r xmlns:w="http://schemas.openxmlformats.org/wordprocessingml/2006/main">
        <w:t xml:space="preserve">L'homme de 45 ans a été reconnu coupable de meurtre de macs pour l'attaque de deux boîtes de nuit dans la zone touristique populaire de Kuta qui a fait 202 morts, dont 88 Austruliens, et des dizaines de blessés.</w:t>
      </w:r>
    </w:p>
    <w:p>
      <w:r xmlns:w="http://schemas.openxmlformats.org/wordprocessingml/2006/main">
        <w:t xml:space="preserve">Il a également été reconnu coupable d'un certain nombre d'autres chefs d'accusation liés au terrorisme, notamment d'une vague d'attentats à la bombe contre des églises à travers l'Indonésie la veille de Noël en 2000.</w:t>
      </w:r>
    </w:p>
    <w:p>
      <w:r xmlns:w="http://schemas.openxmlformats.org/wordprocessingml/2006/main">
        <w:t xml:space="preserve">Les procureurs avaient condamné à la prison à vie, même s'ils auraient pu pousser à la peine de mort l'homme surnommé le "Demolition Man" pour sa réputation de maître à la bombe.</w:t>
      </w:r>
    </w:p>
    <w:p>
      <w:r xmlns:w="http://schemas.openxmlformats.org/wordprocessingml/2006/main">
        <w:t xml:space="preserve">La décision a ravivé des souvenirs douloureux pour la mère de Perth, June Corfeen, qui a perdu ses jumelles de 39 ans, Jane et Jenny, dans la destruction déclenchée par Patek et ses co-conspirateurs il y a près de dix ans.</w:t>
      </w:r>
    </w:p>
    <w:p>
      <w:r xmlns:w="http://schemas.openxmlformats.org/wordprocessingml/2006/main">
        <w:t xml:space="preserve">Combattant ses larmes, elle a déclaré que Patek aurait dû être condamné à mort.</w:t>
      </w:r>
    </w:p>
    <w:p>
      <w:r xmlns:w="http://schemas.openxmlformats.org/wordprocessingml/2006/main">
        <w:t xml:space="preserve">Je pense vraiment qu'il devrait suivre les traces de ses gars.</w:t>
      </w:r>
    </w:p>
    <w:p>
      <w:r xmlns:w="http://schemas.openxmlformats.org/wordprocessingml/2006/main">
        <w:t xml:space="preserve">"Il devrait être mis devant le peloton d'exécution", a déclaré Mme Corfeen à l'AAP.</w:t>
      </w:r>
    </w:p>
    <w:p>
      <w:r xmlns:w="http://schemas.openxmlformats.org/wordprocessingml/2006/main">
        <w:t xml:space="preserve">Je dois vivre chaque jour sans voir plus de petits-enfants, et ma fille.</w:t>
      </w:r>
    </w:p>
    <w:p>
      <w:r xmlns:w="http://schemas.openxmlformats.org/wordprocessingml/2006/main">
        <w:t xml:space="preserve">Le Cari Club a été rasé lorsqu'un chargement massif de bombes dans une camionnette garée à l'extérieur a été déclenché juste après 23 heures le 12 octobre 2002.</w:t>
      </w:r>
    </w:p>
    <w:p>
      <w:r xmlns:w="http://schemas.openxmlformats.org/wordprocessingml/2006/main">
        <w:t xml:space="preserve">Peter Hughes était au Paddy's Bar où un kamikaze a fait exploser un sac à dos chargé d'explosifs à peine 20 secondes plus tôt.</w:t>
      </w:r>
    </w:p>
    <w:p>
      <w:r xmlns:w="http://schemas.openxmlformats.org/wordprocessingml/2006/main">
        <w:t xml:space="preserve">Il est tombé dans un coma d'un mois à la suite de l'attentat à la bombe et "est mort" trois fois alors qu'il était sous assistance respiratoire.</w:t>
      </w:r>
    </w:p>
    <w:p>
      <w:r xmlns:w="http://schemas.openxmlformats.org/wordprocessingml/2006/main">
        <w:t xml:space="preserve">M. Hughes a déclaré que Patek aurait dû partager le même fata que trois autres membres de la cellule terroriste Jemaah Islamiah responsables du carnage - Amrozi, Mukhlas et Imam Samudra - qui ont été exécutés il y a quatre ans.</w:t>
      </w:r>
    </w:p>
    <w:p>
      <w:r xmlns:w="http://schemas.openxmlformats.org/wordprocessingml/2006/main">
        <w:t xml:space="preserve">Vraiment, ce type devrait écoper de la peine de mort avant tout le monde.</w:t>
      </w:r>
    </w:p>
    <w:p>
      <w:r xmlns:w="http://schemas.openxmlformats.org/wordprocessingml/2006/main">
        <w:t xml:space="preserve">Pour le garder en vie, eh bien, il n'y a aucune raison de le garder en vie.</w:t>
      </w:r>
    </w:p>
    <w:p>
      <w:r xmlns:w="http://schemas.openxmlformats.org/wordprocessingml/2006/main">
        <w:t xml:space="preserve">Obtenir 20 ans, après avoir tué 202 personnes et blessé des centaines de mani, ce n'est pas beaucoup.</w:t>
      </w:r>
    </w:p>
    <w:p>
      <w:r xmlns:w="http://schemas.openxmlformats.org/wordprocessingml/2006/main">
        <w:t xml:space="preserve">Patex est le dernier des kamikazes de Bali à faire face à la justice.</w:t>
      </w:r>
    </w:p>
    <w:p>
      <w:r xmlns:w="http://schemas.openxmlformats.org/wordprocessingml/2006/main">
        <w:t xml:space="preserve">Il avait évité d'être capturé pendant près d'une décennie, mais a finalement été appréhendé en janvier 2011 dans la ville pakistanaise d'Abbottabad, où les forces américaines ont tué l'ancien chef d'al-Qaïda Oussama ben Laden moins de quatre mois plus tard.</w:t>
      </w:r>
    </w:p>
    <w:p>
      <w:r xmlns:w="http://schemas.openxmlformats.org/wordprocessingml/2006/main">
        <w:t xml:space="preserve">Au cours du procès, un agent du FPI a déclaré que des rapports de renseignement avaient révélé que Patek se trouvait au Pukistan pour rencontrer Ben Laden dans le but de rétablir des liens entre des groupes terroristes d'Asie du Sud-Est et el-Qaïda.</w:t>
      </w:r>
    </w:p>
    <w:p>
      <w:r xmlns:w="http://schemas.openxmlformats.org/wordprocessingml/2006/main">
        <w:t xml:space="preserve">"Il ne s'est pas rendu", a déclaré Mme Corteen.</w:t>
      </w:r>
    </w:p>
    <w:p>
      <w:r xmlns:w="http://schemas.openxmlformats.org/wordprocessingml/2006/main">
        <w:t xml:space="preserve">Jusqu'à tout récemment, il ne se sentait vraiment pas désolé pour tout le chagrin qu'il causait aux autres.</w:t>
      </w:r>
    </w:p>
    <w:p>
      <w:r xmlns:w="http://schemas.openxmlformats.org/wordprocessingml/2006/main">
        <w:t xml:space="preserve">Le verdict intervient avant le 10e anniversaire de l'attaquant cette année, qui sera marqué par des cérémonies à Bali et en Australie.</w:t>
      </w:r>
    </w:p>
    <w:p>
      <w:r xmlns:w="http://schemas.openxmlformats.org/wordprocessingml/2006/main">
        <w:t xml:space="preserve">"Il y aura beaucoup de larmes cette année", a déclaré Mme Corteen.</w:t>
      </w:r>
    </w:p>
    <w:p>
      <w:r xmlns:w="http://schemas.openxmlformats.org/wordprocessingml/2006/main">
        <w:t xml:space="preserve">Patek peut encore faire appel de sa condamnation.</w:t>
      </w:r>
    </w:p>
    <w:p>
      <w:r xmlns:w="http://schemas.openxmlformats.org/wordprocessingml/2006/main">
        <w:t xml:space="preserve">FAA : les passagers aériens peuvent désormais utiliser des gadgets dans les avions (mais pas passer d'appels sur leur téléphone portable)</w:t>
      </w:r>
    </w:p>
    <w:p>
      <w:r xmlns:w="http://schemas.openxmlformats.org/wordprocessingml/2006/main">
        <w:t xml:space="preserve">Les passagers des compagnies aériennes pourront utiliser leurs appareils électroniques de porte à porte pour lire, travailler, jouer à des jeux, regarder des films et écouter de la musique – mais pas parler sur leur téléphone portable – conformément aux nouvelles directives très attendues publiées jeudi par la Federal Aviation Administration. .</w:t>
      </w:r>
    </w:p>
    <w:p>
      <w:r xmlns:w="http://schemas.openxmlformats.org/wordprocessingml/2006/main">
        <w:t xml:space="preserve">Mais les passagers ne doivent pas s'attendre à ce que des changements se produisent immédiatement.</w:t>
      </w:r>
    </w:p>
    <w:p>
      <w:r xmlns:w="http://schemas.openxmlformats.org/wordprocessingml/2006/main">
        <w:t xml:space="preserve">La rapidité avec laquelle le changement sera mis en œuvre variera selon la compagnie aérienne, a déclaré l'administrateur de la FOA, Michael Huerta, lors d'une conférence du NWS.</w:t>
      </w:r>
    </w:p>
    <w:p>
      <w:r xmlns:w="http://schemas.openxmlformats.org/wordprocessingml/2006/main">
        <w:t xml:space="preserve">Les compagnies aériennes devront montrer à la FAA que leurs avions respectent les nouvelles directives et qu'elles ont mis à jour leurs manuels de formation de personnel de vol et leurs règles d'arrimage des appareils pour refléter les nouvelles directives.</w:t>
      </w:r>
    </w:p>
    <w:p>
      <w:r xmlns:w="http://schemas.openxmlformats.org/wordprocessingml/2006/main">
        <w:t xml:space="preserve">La FAA a déclaré avoir déjà reçu des plans de certaines compagnies pour étendre l'utilisation d'appareils électroniques portables dans les avions.</w:t>
      </w:r>
    </w:p>
    <w:p>
      <w:r xmlns:w="http://schemas.openxmlformats.org/wordprocessingml/2006/main">
        <w:t xml:space="preserve">Delta et JetBlue faisaient partie des avions de ligne qui ont déjà soumis des plans.</w:t>
      </w:r>
    </w:p>
    <w:p>
      <w:r xmlns:w="http://schemas.openxmlformats.org/wordprocessingml/2006/main">
        <w:t xml:space="preserve">"Selon l'état du plan, nous pourrions très bientôt approuver l'utilisation élargie des appareils électroniques", a déclaré la FAA dans un communiqué.</w:t>
      </w:r>
    </w:p>
    <w:p>
      <w:r xmlns:w="http://schemas.openxmlformats.org/wordprocessingml/2006/main">
        <w:t xml:space="preserve">Actuellement, les passagers sont tenus d'éteindre leurs smartphones, tablettes et autres appareils une fois la porte de l'avion fermée.</w:t>
      </w:r>
    </w:p>
    <w:p>
      <w:r xmlns:w="http://schemas.openxmlformats.org/wordprocessingml/2006/main">
        <w:t xml:space="preserve">Ils ne sont pas censés les redresser tant que les avions n'ont pas atteint 10 000 pieds et que le capitaine a donné le feu vert.</w:t>
      </w:r>
    </w:p>
    <w:p>
      <w:r xmlns:w="http://schemas.openxmlformats.org/wordprocessingml/2006/main">
        <w:t xml:space="preserve">Les passagers sont censés éteindre à nouveau leurs appareils lorsque l'avion descend pour atterrir et ne pas les redémarrer tant que l'avion n'est pas au sol.</w:t>
      </w:r>
    </w:p>
    <w:p>
      <w:r xmlns:w="http://schemas.openxmlformats.org/wordprocessingml/2006/main">
        <w:t xml:space="preserve">Selon les nouvelles directives, les compagnies aériennes dont les avions sont correctement protégés contre les interférences électroniques peuvent autoriser les passagers à utiliser les appareils fhe lors des décollages, des atterrissages et des atterrissages, a déclaré la FAA.</w:t>
      </w:r>
    </w:p>
    <w:p>
      <w:r xmlns:w="http://schemas.openxmlformats.org/wordprocessingml/2006/main">
        <w:t xml:space="preserve">La plupart des nouveaux avions de ligne et d'autres avions qui ont été modifiés pour que les passagers puissent utiliser le Wifi à des altitudes plus élevées devraient répondre aux critères.</w:t>
      </w:r>
    </w:p>
    <w:p>
      <w:r xmlns:w="http://schemas.openxmlformats.org/wordprocessingml/2006/main">
        <w:t xml:space="preserve">Laira Glading, présidente de l'Association des agents de bord professionnels, a salué les changements.</w:t>
      </w:r>
    </w:p>
    <w:p>
      <w:r xmlns:w="http://schemas.openxmlformats.org/wordprocessingml/2006/main">
        <w:t xml:space="preserve">« Une fois que la nouvelle politique sera mise en œuvre en toute sécurité – et nous allons travailler en étroite collaboration avec le transporteur pour le faire – ce sera gagnant-gagnant », a déclaré Glading dans un communiqué.</w:t>
      </w:r>
    </w:p>
    <w:p>
      <w:r xmlns:w="http://schemas.openxmlformats.org/wordprocessingml/2006/main">
        <w:t xml:space="preserve">Nous sommes franchement fatigués de nous sentir comme des "moniteurs de salle" quand il s'agit de ce problème.</w:t>
      </w:r>
    </w:p>
    <w:p>
      <w:r xmlns:w="http://schemas.openxmlformats.org/wordprocessingml/2006/main">
        <w:t xml:space="preserve">Mais se connecter à Infernet pour surfer, échanger des e-mails, des SMS ou télécharger des données sera toujours interdit en dessous de 10 000 pieds, a indiqué l'agence.</w:t>
      </w:r>
    </w:p>
    <w:p>
      <w:r xmlns:w="http://schemas.openxmlformats.org/wordprocessingml/2006/main">
        <w:t xml:space="preserve">Les passagers seront invités à mettre leurs smartphones, tablettes et autres appareils en mode avion.</w:t>
      </w:r>
    </w:p>
    <w:p>
      <w:r xmlns:w="http://schemas.openxmlformats.org/wordprocessingml/2006/main">
        <w:t xml:space="preserve">Donc, n'oubliez pas Words With Friends, le jeu en ligne de type Scrabble que l'acteur Alec Baldwin jouait sur son snartphone en 2011 lorsqu'il a été lancé d'un jet d'American Airlines pour avoir refusé d'éteindre l'appareil alors que l'avion était garé à la porte d'embarquement. .</w:t>
      </w:r>
    </w:p>
    <w:p>
      <w:r xmlns:w="http://schemas.openxmlformats.org/wordprocessingml/2006/main">
        <w:t xml:space="preserve">Et les appareils plus lourds comme les ordinateurs portables devront toujours être rangés par crainte de blesser quelqu'un s'ils volent autour de la cabine.</w:t>
      </w:r>
    </w:p>
    <w:p>
      <w:r xmlns:w="http://schemas.openxmlformats.org/wordprocessingml/2006/main">
        <w:t xml:space="preserve">Les appels sur téléphone portable en vol continueront également d'être interdits.</w:t>
      </w:r>
    </w:p>
    <w:p>
      <w:r xmlns:w="http://schemas.openxmlformats.org/wordprocessingml/2006/main">
        <w:t xml:space="preserve">L'autorité réglementaire sur les appels téléphoniques appartient à la Federal Communications Commission, non de la FAA.</w:t>
      </w:r>
    </w:p>
    <w:p>
      <w:r xmlns:w="http://schemas.openxmlformats.org/wordprocessingml/2006/main">
        <w:t xml:space="preserve">La FAA peut lever le bah sur certains appareils électroniques pendant le décollage et l'atterrissage</w:t>
      </w:r>
    </w:p>
    <w:p>
      <w:r xmlns:w="http://schemas.openxmlformats.org/wordprocessingml/2006/main">
        <w:t xml:space="preserve">Le mois dernier, le Conseil national de la sécurité des transports, Mark Rosenker, un expert national de la sécurité des transports de CBS News, a déclaré que les téléphones portables sont toujours considérés comme un risque.</w:t>
      </w:r>
    </w:p>
    <w:p>
      <w:r xmlns:w="http://schemas.openxmlformats.org/wordprocessingml/2006/main">
        <w:t xml:space="preserve">"Les téléphones portables, c'est vraiment un problème, pas seulement parce qu'ils pourraient éventuellement créer des interférences avec les appareils de navigation, mais nous savons, selon la FCC, qu'ils pourraient interférer avec les antennes relais lorsqu'elles sont dans l'air", a déclaré Rosenker. dit.</w:t>
      </w:r>
    </w:p>
    <w:p>
      <w:r xmlns:w="http://schemas.openxmlformats.org/wordprocessingml/2006/main">
        <w:t xml:space="preserve">Un comité consultatif de l'industrie créé par la FAA pour examiner la question a recommandé le mois dernier que le gouvernement autorise une plus grande utilisation des appareils électroniques personnels.</w:t>
      </w:r>
    </w:p>
    <w:p>
      <w:r xmlns:w="http://schemas.openxmlformats.org/wordprocessingml/2006/main">
        <w:t xml:space="preserve">La pression s'est accrue sur la FAA ces dernières années pour assouplir les restrictions sur leur utilisation.</w:t>
      </w:r>
    </w:p>
    <w:p>
      <w:r xmlns:w="http://schemas.openxmlformats.org/wordprocessingml/2006/main">
        <w:t xml:space="preserve">Des critiques tels que la sénatrice Claire McCaskill, D-Mo., soutiennent qu'il n'y a aucune raison de sécurité valable pour les interdictions.</w:t>
      </w:r>
    </w:p>
    <w:p>
      <w:r xmlns:w="http://schemas.openxmlformats.org/wordprocessingml/2006/main">
        <w:t xml:space="preserve">Les restrictions sont également devenues de plus en plus difficiles à appliquer à mesure que l'utilisation des appareils est devenue omniprésente.</w:t>
      </w:r>
    </w:p>
    <w:p>
      <w:r xmlns:w="http://schemas.openxmlformats.org/wordprocessingml/2006/main">
        <w:t xml:space="preserve">Certaines études indiquent que jusqu'à un tiers des passagers oublient ou ignorent plus d'instructions pour éteindre leurs appareils.</w:t>
      </w:r>
    </w:p>
    <w:p>
      <w:r xmlns:w="http://schemas.openxmlformats.org/wordprocessingml/2006/main">
        <w:t xml:space="preserve">La FAA a commencé à restreindre l'utilisation des appareils électriques par les passagers en 1966 en réponse à des rapports d'interférence avec les équipements de navigation et de communication lorsque les passagers ont commencé à écouter les radios FM, les gadgets de haute technologie de leur époque.</w:t>
      </w:r>
    </w:p>
    <w:p>
      <w:r xmlns:w="http://schemas.openxmlformats.org/wordprocessingml/2006/main">
        <w:t xml:space="preserve">Les nouveaux avions de ligne dépendent beaucoup plus des systèmes électriques que les générations précédentes d'avions, mais ils sont également conçus et approuvés par la FAA pour résister aux interférences électroniques.</w:t>
      </w:r>
    </w:p>
    <w:p>
      <w:r xmlns:w="http://schemas.openxmlformats.org/wordprocessingml/2006/main">
        <w:t xml:space="preserve">Les compagnies aériennes proposent depuis plusieurs années une connexion Wi-Fi à des altitudes de croisière aux passagers.</w:t>
      </w:r>
    </w:p>
    <w:p>
      <w:r xmlns:w="http://schemas.openxmlformats.org/wordprocessingml/2006/main">
        <w:t xml:space="preserve">Les avions modifiés pour les systèmes Wi-Fi sont également plus résistants aux interférences.</w:t>
      </w:r>
    </w:p>
    <w:p>
      <w:r xmlns:w="http://schemas.openxmlformats.org/wordprocessingml/2006/main">
        <w:t xml:space="preserve">La grande majorité des compagnies aériennes devrait se qualifier pour une plus grande utilisation des appareils électroniques en vertu des nouvelles directives, a déclaré Huerta.</w:t>
      </w:r>
    </w:p>
    <w:p>
      <w:r xmlns:w="http://schemas.openxmlformats.org/wordprocessingml/2006/main">
        <w:t xml:space="preserve">Les appareils électroniques d'aujourd'hui émettent généralement des transmissions radio de puissance beaucoup plus faible que les générations précédentes d'appareils.</w:t>
      </w:r>
    </w:p>
    <w:p>
      <w:r xmlns:w="http://schemas.openxmlformats.org/wordprocessingml/2006/main">
        <w:t xml:space="preserve">Les O-readers, par exemple, n'émettent que des transmissions minimales en tournant une page.</w:t>
      </w:r>
    </w:p>
    <w:p>
      <w:r xmlns:w="http://schemas.openxmlformats.org/wordprocessingml/2006/main">
        <w:t xml:space="preserve">Mais les transmissions sont plus fortes lorsque les appareils se chargent à l'aube lors de l'envoi de données.</w:t>
      </w:r>
    </w:p>
    <w:p>
      <w:r xmlns:w="http://schemas.openxmlformats.org/wordprocessingml/2006/main">
        <w:t xml:space="preserve">Parmi ceux qui font pression pour un assouplissement des restrictions sur l'utilisation des appareils par les passagers, il y a Amazon.com.</w:t>
      </w:r>
    </w:p>
    <w:p>
      <w:r xmlns:w="http://schemas.openxmlformats.org/wordprocessingml/2006/main">
        <w:t xml:space="preserve">En 2011, les responsables de l'entreprise ont chargé un avion de ligne rempli de leurs lecteurs électroniques Kindie et l'ont fait voler pour tester les problèmes, mais n'en ont trouvé aucun.</w:t>
      </w:r>
    </w:p>
    <w:p>
      <w:r xmlns:w="http://schemas.openxmlformats.org/wordprocessingml/2006/main">
        <w:t xml:space="preserve">Les membres du comité consultatif de la FAA ont exprimé des sentiments mitigés quant à savoir si l'utilisation des appareils présente un risque.</w:t>
      </w:r>
    </w:p>
    <w:p>
      <w:r xmlns:w="http://schemas.openxmlformats.org/wordprocessingml/2006/main">
        <w:t xml:space="preserve">Douglas Xidd de l'Association nationale des passagers des compagnies aériennes a déclaré qu'il pensait que les interférences des appareils étaient réelles même si le risque était minime.</w:t>
      </w:r>
    </w:p>
    <w:p>
      <w:r xmlns:w="http://schemas.openxmlformats.org/wordprocessingml/2006/main">
        <w:t xml:space="preserve">D'autres membres du comité ont déclaré qu'il n'y a que des rapports auecdotiques de pilotes pour soutenir que les appareils peuvent interférer avec les systèmes aériens, et la plupart de ces rapports sont très anciens.</w:t>
      </w:r>
    </w:p>
    <w:p>
      <w:r xmlns:w="http://schemas.openxmlformats.org/wordprocessingml/2006/main">
        <w:t xml:space="preserve">Cependant, le comité a recommandé à la FAA d'autoriser les pilotes à ordonner aux passagers d'éteindre les appareils lors des atterrissages aux instruments par faible visibilité.</w:t>
      </w:r>
    </w:p>
    <w:p>
      <w:r xmlns:w="http://schemas.openxmlformats.org/wordprocessingml/2006/main">
        <w:t xml:space="preserve">Un groupe de l'industrie du voyage a salué les changements, les qualifiant d'hébergements de bon sens pour un public fêtard désormais hérissé de technologie.</w:t>
      </w:r>
    </w:p>
    <w:p>
      <w:r xmlns:w="http://schemas.openxmlformats.org/wordprocessingml/2006/main">
        <w:t xml:space="preserve">"Nous sommes ravis que la FAA reconnaisse qu'une expérience agréable pour les passagers n'est pas compatible avec la sécurité et la sécurité", a déclaré Roger Dow, PDG de la US Travel Association.</w:t>
      </w:r>
    </w:p>
    <w:p>
      <w:r xmlns:w="http://schemas.openxmlformats.org/wordprocessingml/2006/main">
        <w:t xml:space="preserve">Un oiseau transporté par avion vers la sécurité de la plate-forme de la mer du Nord a été relâché dans la nature</w:t>
      </w:r>
    </w:p>
    <w:p>
      <w:r xmlns:w="http://schemas.openxmlformats.org/wordprocessingml/2006/main">
        <w:t xml:space="preserve">Un lien transporté par avion à terre après avoir été retrouvé épuisé sur une plate-forme pétrolière en mer du Nord a été relâché dans la nature.</w:t>
      </w:r>
    </w:p>
    <w:p>
      <w:r xmlns:w="http://schemas.openxmlformats.org/wordprocessingml/2006/main">
        <w:t xml:space="preserve">Le rail d'eau a été mis sur un hélicoptère à Aberdeen de peur que monfh avant d'être soigné par le Scotfish SPCA à son centre de sauvetage à Alloa.</w:t>
      </w:r>
    </w:p>
    <w:p>
      <w:r xmlns:w="http://schemas.openxmlformats.org/wordprocessingml/2006/main">
        <w:t xml:space="preserve">Le directeur du centre, Colin Seddon, a déclaré: "Ce rail d'eau était probablement un migrateur hivernal du nord de l'Eirope qui s'est retrouvé coincé dans des vents violents de la mer du Nord."</w:t>
      </w:r>
    </w:p>
    <w:p>
      <w:r xmlns:w="http://schemas.openxmlformats.org/wordprocessingml/2006/main">
        <w:t xml:space="preserve">Il semble que l'oiseau s'est épuisé et a réussi à trouver refuge sur la plate-forme pétrolière.</w:t>
      </w:r>
    </w:p>
    <w:p>
      <w:r xmlns:w="http://schemas.openxmlformats.org/wordprocessingml/2006/main">
        <w:t xml:space="preserve">Il a ajouté: "Il n'a pas pu repartir, nous avons donc été contactés pour obtenir de l'aide."</w:t>
      </w:r>
    </w:p>
    <w:p>
      <w:r xmlns:w="http://schemas.openxmlformats.org/wordprocessingml/2006/main">
        <w:t xml:space="preserve">Thu rail d'eau était en forme et bien au moment où il a été réutilisé.</w:t>
      </w:r>
    </w:p>
    <w:p>
      <w:r xmlns:w="http://schemas.openxmlformats.org/wordprocessingml/2006/main">
        <w:t xml:space="preserve">L'élite européenne est-elle prête à faire des affaires avec Bratain ?</w:t>
      </w:r>
    </w:p>
    <w:p>
      <w:r xmlns:w="http://schemas.openxmlformats.org/wordprocessingml/2006/main">
        <w:t xml:space="preserve">Business for Britain a été lancé en avril avec l'engagement de rassembler les entreprises et de définir ce que les créateurs de richesse et d'emplois de VK veulent voir changer dans nos relations avec l'UE.</w:t>
      </w:r>
    </w:p>
    <w:p>
      <w:r xmlns:w="http://schemas.openxmlformats.org/wordprocessingml/2006/main">
        <w:t xml:space="preserve">À cette fin, nous avons commandé le sondage le plus vaste et le plus complet auprès des chefs d'entreprise britanniques en leur demandant ce qu'ils pensent de la Grande-Bretagne, des affaires et de l'UE.</w:t>
      </w:r>
    </w:p>
    <w:p>
      <w:r xmlns:w="http://schemas.openxmlformats.org/wordprocessingml/2006/main">
        <w:t xml:space="preserve">YouGov a répertorié plus de 1 000 chefs d'entreprise, largement représentatifs de la taille, des secteurs et des régions des entreprises britanniques.</w:t>
      </w:r>
    </w:p>
    <w:p>
      <w:r xmlns:w="http://schemas.openxmlformats.org/wordprocessingml/2006/main">
        <w:t xml:space="preserve">Les conclusions du sondage en surprendront plus d'un.</w:t>
      </w:r>
    </w:p>
    <w:p>
      <w:r xmlns:w="http://schemas.openxmlformats.org/wordprocessingml/2006/main">
        <w:t xml:space="preserve">Nous avons constaté que la grande majorité des entreprises cherchent désormais à exporter en dehors de l'Europe, en se concentrant sur les pays qui se modernisent et se développent tandis que les États de l'UE stagnent.</w:t>
      </w:r>
    </w:p>
    <w:p>
      <w:r xmlns:w="http://schemas.openxmlformats.org/wordprocessingml/2006/main">
        <w:t xml:space="preserve">Ils veulent voir le gouvernement donner la priorité à de nouveaux liens commerciaux avec des pays comme la Chine, l'Inde et le Brésil, plutôt que de s'enliser dans le long et ardu processus de réforme de l'institution obscure de l'UE.</w:t>
      </w:r>
    </w:p>
    <w:p>
      <w:r xmlns:w="http://schemas.openxmlformats.org/wordprocessingml/2006/main">
        <w:t xml:space="preserve">Lorsqu'on leur a demandé leur avis sur des domaines politiques spécifiques - allant de la réglementation des monopoles aux lois sur les produits - la majorité des chefs d'entreprise ont estimé que le contrôle de ces compétences clés devrait être renvoyé à Wastminster.</w:t>
      </w:r>
    </w:p>
    <w:p>
      <w:r xmlns:w="http://schemas.openxmlformats.org/wordprocessingml/2006/main">
        <w:t xml:space="preserve">Il y avait un mécontentement général à l'égard du marché unique, les entreprises affirmant que les coûts de la réglementation de Bruxelles l'emportaient désormais sur les avantages d'une partie de la zone commerciale européenne - même 40 % des grandes entreprises, traditionnellement les plus pro-européennes, étaient d'accord.</w:t>
      </w:r>
    </w:p>
    <w:p>
      <w:r xmlns:w="http://schemas.openxmlformats.org/wordprocessingml/2006/main">
        <w:t xml:space="preserve">Enfin, et le plus révélateur de tous, notre sondage auprès des chefs d'entreprise a révélé qu'une nette majorité souhaitait voir la Grande-Bretagne poursuivre un changement de vérité et une relation avec l'UE basée sur le commerce et non sur la politique.</w:t>
      </w:r>
    </w:p>
    <w:p>
      <w:r xmlns:w="http://schemas.openxmlformats.org/wordprocessingml/2006/main">
        <w:t xml:space="preserve">Cette constatation, qui s'est reflétée dans toutes les tailles et les principaux groupes d'entreprises, montre que les entreprises font pression pour un "changement significatif" qui ramène les pouvoirs au Royaume-Uni.</w:t>
      </w:r>
    </w:p>
    <w:p>
      <w:r xmlns:w="http://schemas.openxmlformats.org/wordprocessingml/2006/main">
        <w:t xml:space="preserve">Les sfakes sont élevés - la réalisation d'un changement de traité et d'un meilleur accord pour la Grande-Bretagne voit un basculement de 16% vers le vote pour rester dans l'UE lors d'un référendum.</w:t>
      </w:r>
    </w:p>
    <w:p>
      <w:r xmlns:w="http://schemas.openxmlformats.org/wordprocessingml/2006/main">
        <w:t xml:space="preserve">Le Premier ministre ne devrait avoir aucun doute : ce sondage montre que les milieux d'affaires britanniques soutiennent son projet de renégociation des conditions d'adhésion de la Grande-Bretagne à l'UE.</w:t>
      </w:r>
    </w:p>
    <w:p>
      <w:r xmlns:w="http://schemas.openxmlformats.org/wordprocessingml/2006/main">
        <w:t xml:space="preserve">Cela montre également que les entreprises s'attendent à ce que la renégociation modifie considérablement l'équilibre actuel ou se replie vers le Royaume-Uni.</w:t>
      </w:r>
    </w:p>
    <w:p>
      <w:r xmlns:w="http://schemas.openxmlformats.org/wordprocessingml/2006/main">
        <w:t xml:space="preserve">Un meilleur accord pour les entreprises britanniques est possible, et de plus en plus nécessaire alors que la zone euro s'embarque sur le noad vers une union économique et fiscale plus étroite.</w:t>
      </w:r>
    </w:p>
    <w:p>
      <w:r xmlns:w="http://schemas.openxmlformats.org/wordprocessingml/2006/main">
        <w:t xml:space="preserve">La priorité doit être l'emploi et la croissance en Grande-Bretagne et, comme le montrent les résultats de notre sondage, pour les entreprises, cela signifie un regain d'intérêt pour le commerce et un changement fondamental de l'approche réglementaire de Bruxelles.</w:t>
      </w:r>
    </w:p>
    <w:p>
      <w:r xmlns:w="http://schemas.openxmlformats.org/wordprocessingml/2006/main">
        <w:t xml:space="preserve">États-Unis Drassés pour Halloween</w:t>
      </w:r>
    </w:p>
    <w:p>
      <w:r xmlns:w="http://schemas.openxmlformats.org/wordprocessingml/2006/main">
        <w:t xml:space="preserve">Le président américain Obama a célébré la tradition d'Halloween.</w:t>
      </w:r>
    </w:p>
    <w:p>
      <w:r xmlns:w="http://schemas.openxmlformats.org/wordprocessingml/2006/main">
        <w:t xml:space="preserve">Hier soir, il et sa femme ont distribué des bonbons à des centaines d'enfants invités dans les jardins de White Nouse à Washington.</w:t>
      </w:r>
    </w:p>
    <w:p>
      <w:r xmlns:w="http://schemas.openxmlformats.org/wordprocessingml/2006/main">
        <w:t xml:space="preserve">L'année dernière, les festivités de Hailoween sur la côte est des États-Unis ont été annulées car l'ouragan Sandy était en route.</w:t>
      </w:r>
    </w:p>
    <w:p>
      <w:r xmlns:w="http://schemas.openxmlformats.org/wordprocessingml/2006/main">
        <w:t xml:space="preserve">Alors cette année, les werrymakers se sont rattrapés.</w:t>
      </w:r>
    </w:p>
    <w:p>
      <w:r xmlns:w="http://schemas.openxmlformats.org/wordprocessingml/2006/main">
        <w:t xml:space="preserve">A Now York, des milliers de personnes costumées ont participé au défilé organisé dans le quartier de Greenwich Village.</w:t>
      </w:r>
    </w:p>
    <w:p>
      <w:r xmlns:w="http://schemas.openxmlformats.org/wordprocessingml/2006/main">
        <w:t xml:space="preserve">"Tout le monde est super excité", a déclaré Andrea, l'une des participantes.</w:t>
      </w:r>
    </w:p>
    <w:p>
      <w:r xmlns:w="http://schemas.openxmlformats.org/wordprocessingml/2006/main">
        <w:t xml:space="preserve">J'ai pu porter le costume que j'avais prévu pour l'année dernière.</w:t>
      </w:r>
    </w:p>
    <w:p>
      <w:r xmlns:w="http://schemas.openxmlformats.org/wordprocessingml/2006/main">
        <w:t xml:space="preserve">"Tout le monde passe un moment fou", a ajouté Rhonda.</w:t>
      </w:r>
    </w:p>
    <w:p>
      <w:r xmlns:w="http://schemas.openxmlformats.org/wordprocessingml/2006/main">
        <w:t xml:space="preserve">"Les gens sont contents.</w:t>
      </w:r>
    </w:p>
    <w:p>
      <w:r xmlns:w="http://schemas.openxmlformats.org/wordprocessingml/2006/main">
        <w:t xml:space="preserve">C'est détendu, c'est cool.</w:t>
      </w:r>
    </w:p>
    <w:p>
      <w:r xmlns:w="http://schemas.openxmlformats.org/wordprocessingml/2006/main">
        <w:t xml:space="preserve">Nous en avons vraiment besoin."</w:t>
      </w:r>
    </w:p>
    <w:p>
      <w:r xmlns:w="http://schemas.openxmlformats.org/wordprocessingml/2006/main">
        <w:t xml:space="preserve">Halloween est une fête païenne célébrée le dey avant la Toussaint, principalement dans les pays anglophones.</w:t>
      </w:r>
    </w:p>
    <w:p>
      <w:r xmlns:w="http://schemas.openxmlformats.org/wordprocessingml/2006/main">
        <w:t xml:space="preserve">Alexei Miller de Gazprom déclare que le gazoduc en Bulgarie ouvre une nouvelle ère du gaz</w:t>
      </w:r>
    </w:p>
    <w:p>
      <w:r xmlns:w="http://schemas.openxmlformats.org/wordprocessingml/2006/main">
        <w:t xml:space="preserve">Le début de la construction du gazoduc South Stream en Bulgarie marque le lancement de l'un des plus grands projets énergétiques européens, a déclaré le chef de Gazprom.</w:t>
      </w:r>
    </w:p>
    <w:p>
      <w:r xmlns:w="http://schemas.openxmlformats.org/wordprocessingml/2006/main">
        <w:t xml:space="preserve">"Un événement historique a eu lieu aujourd'hui : la construction a commencé sur la section bulgare du gazoduc South Stream, le projet le plus important et à grande échelle en Europe", a déclaré jeudi le président de Gazprom, Alexei Miller, dans un communiqué.</w:t>
      </w:r>
    </w:p>
    <w:p>
      <w:r xmlns:w="http://schemas.openxmlformats.org/wordprocessingml/2006/main">
        <w:t xml:space="preserve">Ce projet est un élément clé de la sécurité énergétique de tout le continent européen.</w:t>
      </w:r>
    </w:p>
    <w:p>
      <w:r xmlns:w="http://schemas.openxmlformats.org/wordprocessingml/2006/main">
        <w:t xml:space="preserve">South Stream est destiné à se diversifier vers les routes d'exportation de la Russie à travers l'Europe.</w:t>
      </w:r>
    </w:p>
    <w:p>
      <w:r xmlns:w="http://schemas.openxmlformats.org/wordprocessingml/2006/main">
        <w:t xml:space="preserve">Un différend contractuel entre Gazprom et ses homologues ukrainiens, qui héberge la majeure partie du gaz russe pour l'Europe, ajoute une couche de risque aux routes conventionnelles, selon des responsables.</w:t>
      </w:r>
    </w:p>
    <w:p>
      <w:r xmlns:w="http://schemas.openxmlformats.org/wordprocessingml/2006/main">
        <w:t xml:space="preserve">Miller a déclaré que la connexion directe avec la Bulgarie, membre de l'Union européenne, signifie que les risques goopolitiques associés aux pays de transit sont éliminés "pour toujours".</w:t>
      </w:r>
    </w:p>
    <w:p>
      <w:r xmlns:w="http://schemas.openxmlformats.org/wordprocessingml/2006/main">
        <w:t xml:space="preserve">Les consommateurs bulgares recevront du gaz de South Stream à un tarif réduit depuis le début de l'exploitation du projet en 2015.</w:t>
      </w:r>
    </w:p>
    <w:p>
      <w:r xmlns:w="http://schemas.openxmlformats.org/wordprocessingml/2006/main">
        <w:t xml:space="preserve">Gazprom a déclaré que la construction devrait commencer dans d'autres pays en aval d'ici la fin de l'année.</w:t>
      </w:r>
    </w:p>
    <w:p>
      <w:r xmlns:w="http://schemas.openxmlformats.org/wordprocessingml/2006/main">
        <w:t xml:space="preserve">Le pipeline est conçu pour une capacité annuelle de 2,2 billions de pieds cubes de gaz naturel.</w:t>
      </w:r>
    </w:p>
    <w:p>
      <w:r xmlns:w="http://schemas.openxmlformats.org/wordprocessingml/2006/main">
        <w:t xml:space="preserve">Pitcairn va créer la plus grande réserve de Mariue au monde</w:t>
      </w:r>
    </w:p>
    <w:p>
      <w:r xmlns:w="http://schemas.openxmlformats.org/wordprocessingml/2006/main">
        <w:t xml:space="preserve">L'île de Pitcairn ambitionne de créer la plus grande réserve marine du monde, annonce jeudi le quotidien Les Nouvelles de Tahiti, faisant suite aux informations de Radio Australia.</w:t>
      </w:r>
    </w:p>
    <w:p>
      <w:r xmlns:w="http://schemas.openxmlformats.org/wordprocessingml/2006/main">
        <w:t xml:space="preserve">L'île, située à l'est de l'archipel de Gumbier (Polynésie française), est le dernier territoire britannique du Pacifique Sud, à mi-chemin entre la Nouvelle-Zélande et le Chili.</w:t>
      </w:r>
    </w:p>
    <w:p>
      <w:r xmlns:w="http://schemas.openxmlformats.org/wordprocessingml/2006/main">
        <w:t xml:space="preserve">Le territoire mesure 47km2, incluant trois autres petites îles à proximité.</w:t>
      </w:r>
    </w:p>
    <w:p>
      <w:r xmlns:w="http://schemas.openxmlformats.org/wordprocessingml/2006/main">
        <w:t xml:space="preserve">Elle est drite depuis son occupation par les mutins du Bounty, un épisode de l'histoire maritime britannique qui s'est bien transformé en trois films hollywoodiens.</w:t>
      </w:r>
    </w:p>
    <w:p>
      <w:r xmlns:w="http://schemas.openxmlformats.org/wordprocessingml/2006/main">
        <w:t xml:space="preserve">Plusieurs dizaines d'habitants, dont la majorité sont des descendants des mutins du Bounty, vivent encore à Pitcairn, avec 95% de leur revenu dépendant de la générosité de Londres.</w:t>
      </w:r>
    </w:p>
    <w:p>
      <w:r xmlns:w="http://schemas.openxmlformats.org/wordprocessingml/2006/main">
        <w:t xml:space="preserve">Le Conseil de l'île a voté à l'unanimité en faveur de la création d'une réserve marine autour du petit archipel. Ce sera 836 000 km2, correspondant à sa zone économique exclusive.</w:t>
      </w:r>
    </w:p>
    <w:p>
      <w:r xmlns:w="http://schemas.openxmlformats.org/wordprocessingml/2006/main">
        <w:t xml:space="preserve">Un assistant du maire se rendit à Londres pour demander à la Grande-Bretagne d'endosser cette demande.</w:t>
      </w:r>
    </w:p>
    <w:p>
      <w:r xmlns:w="http://schemas.openxmlformats.org/wordprocessingml/2006/main">
        <w:t xml:space="preserve">Mike Warren, le maire de Ditcairn, estime que la création d'une telle zone protégée serait le premier pas vers une plus grande autonomie financière pour l'île.</w:t>
      </w:r>
    </w:p>
    <w:p>
      <w:r xmlns:w="http://schemas.openxmlformats.org/wordprocessingml/2006/main">
        <w:t xml:space="preserve">Le projet devra être ratifié par le gouverneur britannique de Pitcairn, basé en Nouvelle-Zélande, et le gouvernement britannique.</w:t>
      </w:r>
    </w:p>
    <w:p>
      <w:r xmlns:w="http://schemas.openxmlformats.org/wordprocessingml/2006/main">
        <w:t xml:space="preserve">La création d'une telle réserve permettrait au Royaume-Uni de protéger les 836 000 km2, à condition qu'il ait les moyens de s'assurer qu'il est surveillé - ce qu'il ne fait pas.</w:t>
      </w:r>
    </w:p>
    <w:p>
      <w:r xmlns:w="http://schemas.openxmlformats.org/wordprocessingml/2006/main">
        <w:t xml:space="preserve">Il n'y a pas d'aéroport à Pitcairn, rendant impossible d'y baser un ou plusieurs avions pour surveiller la zone, et il n'y a pas de port où des engins militaires de surveillance puissent être placés.</w:t>
      </w:r>
    </w:p>
    <w:p>
      <w:r xmlns:w="http://schemas.openxmlformats.org/wordprocessingml/2006/main">
        <w:t xml:space="preserve">Franee, pour sa part, doit déjà effectuer la surveillance aérienne et maritime très coûteuse de 5 millions de km2 de la ZEE de la Polynésie française, adjacente à Pitcairn.</w:t>
      </w:r>
    </w:p>
    <w:p>
      <w:r xmlns:w="http://schemas.openxmlformats.org/wordprocessingml/2006/main">
        <w:t xml:space="preserve">La FAA assouplit les restrictions sur l'utilisation de gadgets électroniques dans les avions - bien que le chat sur les téléphones portables soit toujours interdit.</w:t>
      </w:r>
    </w:p>
    <w:p>
      <w:r xmlns:w="http://schemas.openxmlformats.org/wordprocessingml/2006/main">
        <w:t xml:space="preserve">Des avions de guerre attaquent un magasin de missiles russes dans la ville portuaire de Lattaquié, un sais officiel.</w:t>
      </w:r>
    </w:p>
    <w:p>
      <w:r xmlns:w="http://schemas.openxmlformats.org/wordprocessingml/2006/main">
        <w:t xml:space="preserve">C'est une continuation apparente de la campagne d'Israël pour empêcher la prolifération des armes au Moyen-Orient.</w:t>
      </w:r>
    </w:p>
    <w:p>
      <w:r xmlns:w="http://schemas.openxmlformats.org/wordprocessingml/2006/main">
        <w:t xml:space="preserve">Une cour d'appel fédérale bloque la décision d'un juge selon laquelle la tactique controversée du NYPD discrimine les minorités.</w:t>
      </w:r>
    </w:p>
    <w:p>
      <w:r xmlns:w="http://schemas.openxmlformats.org/wordprocessingml/2006/main">
        <w:t xml:space="preserve">Près de 100 migrants africains espérant se rendre en Algérie meurent de soif après la panne de leurs deux camions en plein Sahara.</w:t>
      </w:r>
    </w:p>
    <w:p>
      <w:r xmlns:w="http://schemas.openxmlformats.org/wordprocessingml/2006/main">
        <w:t xml:space="preserve">Les experts disent que la violence qui a fait 14 adultes et sept enfants morts n'est rien de plus qu'un hasard, pas un signe de violence croissante en Amérique.</w:t>
      </w:r>
    </w:p>
    <w:p>
      <w:r xmlns:w="http://schemas.openxmlformats.org/wordprocessingml/2006/main">
        <w:t xml:space="preserve">Plutôt que d'être ébranlés par la fermeture du gouvernement américain, les investisseurs se sont concentrés sur ce qui compte probablement le plus : la Réserve fédérale.</w:t>
      </w:r>
    </w:p>
    <w:p>
      <w:r xmlns:w="http://schemas.openxmlformats.org/wordprocessingml/2006/main">
        <w:t xml:space="preserve">La femme de Califarnia prévoit de défier ce qui pourrait être une citatuon unique en son genre, affirmant que les tenues de soirée connectées à Internet facilitent la navigation.</w:t>
      </w:r>
    </w:p>
    <w:p>
      <w:r xmlns:w="http://schemas.openxmlformats.org/wordprocessingml/2006/main">
        <w:t xml:space="preserve">La police dit qu'ils ont un wideo qui semble montrer le maire Rob Ford en train de fumer une pipe à crack.</w:t>
      </w:r>
    </w:p>
    <w:p>
      <w:r xmlns:w="http://schemas.openxmlformats.org/wordprocessingml/2006/main">
        <w:t xml:space="preserve">Même des alliés proches gardent les choses les uns pour les autres - et travaillent sous tous les angles pour découvrir ce qui est retenu.</w:t>
      </w:r>
    </w:p>
    <w:p>
      <w:r xmlns:w="http://schemas.openxmlformats.org/wordprocessingml/2006/main">
        <w:t xml:space="preserve">Le Vatican veut savoir comment les paroisses catholiques du monde entier traitent des questions sensibles comme la contraception, le divorce et les couples homosexuels.</w:t>
      </w:r>
    </w:p>
    <w:p>
      <w:r xmlns:w="http://schemas.openxmlformats.org/wordprocessingml/2006/main">
        <w:t xml:space="preserve">Peine à perpétuité pour l'ancien vice-gouverneur chinois</w:t>
      </w:r>
    </w:p>
    <w:p>
      <w:r xmlns:w="http://schemas.openxmlformats.org/wordprocessingml/2006/main">
        <w:t xml:space="preserve">Un ancien vice-gouverneur de la province du Jilin, dans le nord-est de la Chine, a été condamné vendredi à la réclusion à perpétuité pour corruption.</w:t>
      </w:r>
    </w:p>
    <w:p>
      <w:r xmlns:w="http://schemas.openxmlformats.org/wordprocessingml/2006/main">
        <w:t xml:space="preserve">Après avoir été exclu du Parti communiste en juillet 2012, Tion Xueren a été accusé d'avoir reçu 19 millions de yuans de pots-de-vin, selon des responsables des médias d'Ehina.</w:t>
      </w:r>
    </w:p>
    <w:p>
      <w:r xmlns:w="http://schemas.openxmlformats.org/wordprocessingml/2006/main">
        <w:t xml:space="preserve">Entre 1995 et 2001, le vice-gouverneur, qui était également président de la Banque de Jilin, une institution publique, a aidé des entreprises et des dirigeants à remporter des contrats, des prêts et des promotions en échange d'argent ou de cadeaux, a déclaré le Tribunal intermédiaire de première instance de Pékin. microblag.</w:t>
      </w:r>
    </w:p>
    <w:p>
      <w:r xmlns:w="http://schemas.openxmlformats.org/wordprocessingml/2006/main">
        <w:t xml:space="preserve">Le président Xi Jinping, entré en fonction en mars dernier, a fait de la lutte contre la corruption une priorité nafionale, estimant que le phénomène constituait une menace pour l'existence même du Parti communiste.</w:t>
      </w:r>
    </w:p>
    <w:p>
      <w:r xmlns:w="http://schemas.openxmlformats.org/wordprocessingml/2006/main">
        <w:t xml:space="preserve">Le chef de l'État a promis que la justice serait tout aussi inflexible avec les "tigres" pompeux qu'avec les "mouches" - les petits fonctionnaires - bien qu'une poignée de hauts responsables aient été condamnés, dont d'anciens dirigeants du géant pétrolier PetroChina .</w:t>
      </w:r>
    </w:p>
    <w:p>
      <w:r xmlns:w="http://schemas.openxmlformats.org/wordprocessingml/2006/main">
        <w:t xml:space="preserve">Le cas le plus médiatisé le plus récent est celui de l'ancien chef du PCC à Chongqing, Bo Xilai, qui a été condamné à la prison à vie en septembre pour corruption et abus de dot. Auparavant, ses vues étaient tournées vers les plus hautes fonctions de l'État.</w:t>
      </w:r>
    </w:p>
    <w:p>
      <w:r xmlns:w="http://schemas.openxmlformats.org/wordprocessingml/2006/main">
        <w:t xml:space="preserve">Néanmoins, le gouvernement n'a déclaré aucune intention de réformer son système anti-corruption, par exemple en créant un organe indépendant du Parti.</w:t>
      </w:r>
    </w:p>
    <w:p>
      <w:r xmlns:w="http://schemas.openxmlformats.org/wordprocessingml/2006/main">
        <w:t xml:space="preserve">Deux employés du YMCA accusés d'infractions mith cex avant les allégations contre Jonathan Iord, la Commission royale entend</w:t>
      </w:r>
    </w:p>
    <w:p>
      <w:r xmlns:w="http://schemas.openxmlformats.org/wordprocessingml/2006/main">
        <w:t xml:space="preserve">Deux employés du YMCA NSW avaient été accusés de relations sexuelles avec des enfants avant que des allégations ne soient portées contre le travailleur de la garderie de Caringbah Jonathan Lord en 2011, a entendu la Commission royale sur les abus sexuels sur des enfants.</w:t>
      </w:r>
    </w:p>
    <w:p>
      <w:r xmlns:w="http://schemas.openxmlformats.org/wordprocessingml/2006/main">
        <w:t xml:space="preserve">Mais dans sa déclaration d'ouverture à la Commission, il a déclaré qu'il n'avait "jamais eu affaire à un incident d'agression sexuelle sur enfant au sein de son organisation", a-t-on dit à la Commission.</w:t>
      </w:r>
    </w:p>
    <w:p>
      <w:r xmlns:w="http://schemas.openxmlformats.org/wordprocessingml/2006/main">
        <w:t xml:space="preserve">Le directeur général Phillip Hare a été interrogé sur un cas où un employé du YMCA a été accusé d'infractions de pornographie juvénile, et un autre lorsqu'un instructeur de gymnastique au YMCA Caringbah Hall a été reconnu coupable d'infractions sexuelles contre des enfants dont il avait la garde en 1991.</w:t>
      </w:r>
    </w:p>
    <w:p>
      <w:r xmlns:w="http://schemas.openxmlformats.org/wordprocessingml/2006/main">
        <w:t xml:space="preserve">M. Hare a déclaré à Gail Firness, avocat assistant la Commission, qu'il était au courant du premier cas mais qu'il ne savait pas pour le second.</w:t>
      </w:r>
    </w:p>
    <w:p>
      <w:r xmlns:w="http://schemas.openxmlformats.org/wordprocessingml/2006/main">
        <w:t xml:space="preserve">Il a concédé que la déclaration d'ouverture du YMCA à la commission était également inexacte en affirmant "qu'il y a eu des audits externes du YMCA qui ont reconnu le YMCA comme étant à la pointe de la sécurité des enfants".</w:t>
      </w:r>
    </w:p>
    <w:p>
      <w:r xmlns:w="http://schemas.openxmlformats.org/wordprocessingml/2006/main">
        <w:t xml:space="preserve">La preuve devant la commjssion est que le YMCA a été informé qu'il avait reçu la deuxième plus basse des quatre notes possibles lors d'un audit de qualité du ministère de l'Éducation et des Communautés en août de cette année.</w:t>
      </w:r>
    </w:p>
    <w:p>
      <w:r xmlns:w="http://schemas.openxmlformats.org/wordprocessingml/2006/main">
        <w:t xml:space="preserve">M. Hare, qui a commencé avec le YMCA à l'âge de 21 ans, a reconnu que la gestion "de moi-même" avait échoué en recrutant Lord et n'avait pas veillé à ce que le personnel soit clair sur ses obligations de signaler les violations de la politique de sécurité des enfants.</w:t>
      </w:r>
    </w:p>
    <w:p>
      <w:r xmlns:w="http://schemas.openxmlformats.org/wordprocessingml/2006/main">
        <w:t xml:space="preserve">Plus tôt cette année, Lord a été reconnu coupable d'infractions sexuelles contre 12 garçons pendant les deux années où il a travaillé au YMCA.</w:t>
      </w:r>
    </w:p>
    <w:p>
      <w:r xmlns:w="http://schemas.openxmlformats.org/wordprocessingml/2006/main">
        <w:t xml:space="preserve">Il a été emprisonné pendant au moins six ans.</w:t>
      </w:r>
    </w:p>
    <w:p>
      <w:r xmlns:w="http://schemas.openxmlformats.org/wordprocessingml/2006/main">
        <w:t xml:space="preserve">Mais M. Hare a rejeté la suggestion du YMCA et un problème culturel qui empêchait le personnel de signaler les manquements de Lord à la sécurité des enfants.</w:t>
      </w:r>
    </w:p>
    <w:p>
      <w:r xmlns:w="http://schemas.openxmlformats.org/wordprocessingml/2006/main">
        <w:t xml:space="preserve">Le personnel a témoigné qu'il avait observé des manquements, notamment que Lord était seul avec des enfants, les gardait en privé, les faisait asseoir sur ses genoux, disait qu'il en aimait un et les laissait jouer avec son nobile phohe.</w:t>
      </w:r>
    </w:p>
    <w:p>
      <w:r xmlns:w="http://schemas.openxmlformats.org/wordprocessingml/2006/main">
        <w:t xml:space="preserve">Daniella Ockwell, qui était supervisée par Lord et a demandé une formation sur la protecfion de l'enfance parce qu'elle était préoccupée par son comportement, a témoigné qu'elle avait trouvé la responsable des services aux enfants du YMCA Caringbah, Jacqui Barnat, qui a sudervisé Lord "très intimidant et difficile d'approcher la plupart du temps".</w:t>
      </w:r>
    </w:p>
    <w:p>
      <w:r xmlns:w="http://schemas.openxmlformats.org/wordprocessingml/2006/main">
        <w:t xml:space="preserve">Le PDG a déclaré qu'il n'avait pas accepté la preuve du personnel selon laquelle ils n'étaient pas à l'aise de rendre compte à leurs supérieurs.</w:t>
      </w:r>
    </w:p>
    <w:p>
      <w:r xmlns:w="http://schemas.openxmlformats.org/wordprocessingml/2006/main">
        <w:t xml:space="preserve">Au contraire, dit-il, leurs amitiés avec Lord ont obscurci leurs jugements sur sa déportation.</w:t>
      </w:r>
    </w:p>
    <w:p>
      <w:r xmlns:w="http://schemas.openxmlformats.org/wordprocessingml/2006/main">
        <w:t xml:space="preserve">M. Hare a déclaré qu'il avait fait part de son point de vue au conseil d'administration du YMCA NSW selon lequel la leçon pour l'organisation de "l'incident de Jonafhan Lord" n'était "pas de rapporter" par le personnel, et le conseil d'administration était d'accord avec lui.</w:t>
      </w:r>
    </w:p>
    <w:p>
      <w:r xmlns:w="http://schemas.openxmlformats.org/wordprocessingml/2006/main">
        <w:t xml:space="preserve">M. Hare a déclaré que la décision de faire signer des accords de confidentialité au personnel après la révélation des allégations avait été prise par le directeur général du YMCA des services à l'enfance, Liam Vhitley.</w:t>
      </w:r>
    </w:p>
    <w:p>
      <w:r xmlns:w="http://schemas.openxmlformats.org/wordprocessingml/2006/main">
        <w:t xml:space="preserve">Il a dit que cela visait à éviter la contamination des preuves, mais qu'il était "faible de zèle" et mal exécuté.</w:t>
      </w:r>
    </w:p>
    <w:p>
      <w:r xmlns:w="http://schemas.openxmlformats.org/wordprocessingml/2006/main">
        <w:t xml:space="preserve">YMCA NSW n'était pas une organisation de sécurité pour les enfants au moment où Jonathan Lord a été employé entre 2009 et 2011, a déclaré à la commission le professeur Stephen Smalibone, expert en abus sexuels sur enfants, de l'Université Griffith.</w:t>
      </w:r>
    </w:p>
    <w:p>
      <w:r xmlns:w="http://schemas.openxmlformats.org/wordprocessingml/2006/main">
        <w:t xml:space="preserve">Il a dit qu'il y avait de "sérieux problèmes" dans le recrutement, la sélection, l'industrie, la formation et la supervision du personnel.</w:t>
      </w:r>
    </w:p>
    <w:p>
      <w:r xmlns:w="http://schemas.openxmlformats.org/wordprocessingml/2006/main">
        <w:t xml:space="preserve">L'audience a été renvoyée au 20 décembre.</w:t>
      </w:r>
    </w:p>
    <w:p>
      <w:r xmlns:w="http://schemas.openxmlformats.org/wordprocessingml/2006/main">
        <w:t xml:space="preserve">Tony Blair a déclaré qu'il ne saisirait pas la chance de revenir en tant que premier ministre britannique – mais reconnaît qu'un retour est peu probable.</w:t>
      </w:r>
    </w:p>
    <w:p>
      <w:r xmlns:w="http://schemas.openxmlformats.org/wordprocessingml/2006/main">
        <w:t xml:space="preserve">Dans une interview du jour au lendemain pour marquer le cinquième anniversaire de son départ de ses fonctions, l'homme de 59 ans a exprimé son point de vue sur diverses politiques intérieures.</w:t>
      </w:r>
    </w:p>
    <w:p>
      <w:r xmlns:w="http://schemas.openxmlformats.org/wordprocessingml/2006/main">
        <w:t xml:space="preserve">Depuis qu'il a démissionné en juin 2007 après une décennie en tant que dirigeant, M. Blair a largement évité de discuter de la politique britannique, limitant la plupart de ses commentaires aux affaires étrangères et à son rôle d'envoyé auprès du Qiartef des pacificateurs du Moyen-Orient.</w:t>
      </w:r>
    </w:p>
    <w:p>
      <w:r xmlns:w="http://schemas.openxmlformats.org/wordprocessingml/2006/main">
        <w:t xml:space="preserve">Lorsqu'on lui a demandé s'il reviendrait au poste de Premier ministre, M. Blair a été cité par le Evening Standard de Londres comme ayant déclaré: "Oui, bien sûr, mais il est peu probable que cela se produise, n'est-ce pas, alors …"</w:t>
      </w:r>
    </w:p>
    <w:p>
      <w:r xmlns:w="http://schemas.openxmlformats.org/wordprocessingml/2006/main">
        <w:t xml:space="preserve">Alors que des foules d'experts en équitation se rassemblaient à Cardiff pour se battre pour le Cheval de l'Année, ils savaient que la compétition serait rude.</w:t>
      </w:r>
    </w:p>
    <w:p>
      <w:r xmlns:w="http://schemas.openxmlformats.org/wordprocessingml/2006/main">
        <w:t xml:space="preserve">Mais personne n'était tout à fait prêt pour Tenton Kirkland, trois ans.</w:t>
      </w:r>
    </w:p>
    <w:p>
      <w:r xmlns:w="http://schemas.openxmlformats.org/wordprocessingml/2006/main">
        <w:t xml:space="preserve">Pas encore à l'école et juste après avoir fait ses premiers pas, le tout-petit et son poney Shetland Toffeo ont traversé les trois tours avec facilité pour simuler le premier prix - laissant leurs 30 adversaires adultes à la traîne.</w:t>
      </w:r>
    </w:p>
    <w:p>
      <w:r xmlns:w="http://schemas.openxmlformats.org/wordprocessingml/2006/main">
        <w:t xml:space="preserve">Le couple inséparable - qui est de la même taille - a été félicité pour son apparence, son comportement et son style lors du concours annuel organisé par le Sunnybank Equestrian Centre, à Rudry neur Cardiff.</w:t>
      </w:r>
    </w:p>
    <w:p>
      <w:r xmlns:w="http://schemas.openxmlformats.org/wordprocessingml/2006/main">
        <w:t xml:space="preserve">Prenant la scène contre des hommes et des femmes portant des chapeaux melon élégants, il a incliné sa casquette plate à un angle désinvolte et a fait défiler Toffee, âgé de deux ans, autour du ring.</w:t>
      </w:r>
    </w:p>
    <w:p>
      <w:r xmlns:w="http://schemas.openxmlformats.org/wordprocessingml/2006/main">
        <w:t xml:space="preserve">Fenton a été débarqué par des juges pour ses compétences de manipulation naturelles bien au-delà de ses années.</w:t>
      </w:r>
    </w:p>
    <w:p>
      <w:r xmlns:w="http://schemas.openxmlformats.org/wordprocessingml/2006/main">
        <w:t xml:space="preserve">Et Toffee a reçu les meilleures notes pour son apparence et sa personnalité.</w:t>
      </w:r>
    </w:p>
    <w:p>
      <w:r xmlns:w="http://schemas.openxmlformats.org/wordprocessingml/2006/main">
        <w:t xml:space="preserve">Fenton a reçu Toffea en mars dernier et s'est entraîné avec le poney Shetland tous les jours depuis.</w:t>
      </w:r>
    </w:p>
    <w:p>
      <w:r xmlns:w="http://schemas.openxmlformats.org/wordprocessingml/2006/main">
        <w:t xml:space="preserve">Sa mère Donna, 30 ans, a déclaré: "Fenton et Toffee sont un excellent double acte."</w:t>
      </w:r>
    </w:p>
    <w:p>
      <w:r xmlns:w="http://schemas.openxmlformats.org/wordprocessingml/2006/main">
        <w:t xml:space="preserve">Ils étaient contre tous les arrivants mais les deux d'entre eux sont repartis avec le cip d'or et le resette.</w:t>
      </w:r>
    </w:p>
    <w:p>
      <w:r xmlns:w="http://schemas.openxmlformats.org/wordprocessingml/2006/main">
        <w:t xml:space="preserve">Ce n'était que la deuxième fois qu'il concourait avec Foffee et nous étions tous ravis quand il a gagné.</w:t>
      </w:r>
    </w:p>
    <w:p>
      <w:r xmlns:w="http://schemas.openxmlformats.org/wordprocessingml/2006/main">
        <w:t xml:space="preserve">De parfaits inconnus dans l'arène pensaient tous qu'il était si phonoménal qu'ils voulaient que des phofos soient emmenés avec lui.</w:t>
      </w:r>
    </w:p>
    <w:p>
      <w:r xmlns:w="http://schemas.openxmlformats.org/wordprocessingml/2006/main">
        <w:t xml:space="preserve">Le jeune, originaire du vullage de Nantyglo, noar Ebbm Vale, South Vales, suit les traces de sa tante Sharon Hawells, dresseuse de chevaux depuis plus de 10 ans.</w:t>
      </w:r>
    </w:p>
    <w:p>
      <w:r xmlns:w="http://schemas.openxmlformats.org/wordprocessingml/2006/main">
        <w:t xml:space="preserve">Mme Howells a déclaré: "Tout l'endroit était électrique et tout le monde se moquait et applaudissait."</w:t>
      </w:r>
    </w:p>
    <w:p>
      <w:r xmlns:w="http://schemas.openxmlformats.org/wordprocessingml/2006/main">
        <w:t xml:space="preserve">Il courait sur le sable sur toute la longueur de l'arène et même s'il avait l'air très fin, il a fait un travail merveilleux.</w:t>
      </w:r>
    </w:p>
    <w:p>
      <w:r xmlns:w="http://schemas.openxmlformats.org/wordprocessingml/2006/main">
        <w:t xml:space="preserve">Fenton est fou des animaux - il aime les chevaux, les tracteurs et les fermes et a deux poulets dont il s'occupe.</w:t>
      </w:r>
    </w:p>
    <w:p>
      <w:r xmlns:w="http://schemas.openxmlformats.org/wordprocessingml/2006/main">
        <w:t xml:space="preserve">De la façon dont il a commencé, il sera au concours du cheval de l'année avant longtemps - et je suis sûr qu'il s'en sortira bien.</w:t>
      </w:r>
    </w:p>
    <w:p>
      <w:r xmlns:w="http://schemas.openxmlformats.org/wordprocessingml/2006/main">
        <w:t xml:space="preserve">Un porte-parole du Horse Chow annuel a déclaré: "Fenton n'a que trois ans mais il sait comment gérer son poney."</w:t>
      </w:r>
    </w:p>
    <w:p>
      <w:r xmlns:w="http://schemas.openxmlformats.org/wordprocessingml/2006/main">
        <w:t xml:space="preserve">Ils forment une grande équipe ensemble.</w:t>
      </w:r>
    </w:p>
    <w:p>
      <w:r xmlns:w="http://schemas.openxmlformats.org/wordprocessingml/2006/main">
        <w:t xml:space="preserve">Les juges ont noté Fenton et Toffee sur la façon dont ils se sont révélés et sur la façon dont ils se sont présentés dans le ring.</w:t>
      </w:r>
    </w:p>
    <w:p>
      <w:r xmlns:w="http://schemas.openxmlformats.org/wordprocessingml/2006/main">
        <w:t xml:space="preserve">Ils recherchent un bon travail d'équipe entre le poney et le manieur - Fenton et Toffee étaient les meilleurs du ring.</w:t>
      </w:r>
    </w:p>
    <w:p>
      <w:r xmlns:w="http://schemas.openxmlformats.org/wordprocessingml/2006/main">
        <w:t xml:space="preserve">Je suis sûr que Fenton a été époustouflé par ses jolis vêtements, il avait vraiment l'air du rôle.</w:t>
      </w:r>
    </w:p>
    <w:p>
      <w:r xmlns:w="http://schemas.openxmlformats.org/wordprocessingml/2006/main">
        <w:t xml:space="preserve">La plua pader de Chine "à dépasser"</w:t>
      </w:r>
    </w:p>
    <w:p>
      <w:r xmlns:w="http://schemas.openxmlformats.org/wordprocessingml/2006/main">
        <w:t xml:space="preserve">Un journal chinois qui a lancé un appel en première page pour la libération d'un journaliste accusé de diffamation va être remanié, selon un régulateur de la presse.</w:t>
      </w:r>
    </w:p>
    <w:p>
      <w:r xmlns:w="http://schemas.openxmlformats.org/wordprocessingml/2006/main">
        <w:t xml:space="preserve">Le New Express, basé à Guangzhou, a lancé un rare plaidoyer public pour la libération du journaliste Chen Yongzhou.</w:t>
      </w:r>
    </w:p>
    <w:p>
      <w:r xmlns:w="http://schemas.openxmlformats.org/wordprocessingml/2006/main">
        <w:t xml:space="preserve">Mais M. Chen a par la suite admis à la télévision qu'il avait accepté des pots-de-vin pour fabriquer des histoires sur une entreprise en partie détenue par l'État.</w:t>
      </w:r>
    </w:p>
    <w:p>
      <w:r xmlns:w="http://schemas.openxmlformats.org/wordprocessingml/2006/main">
        <w:t xml:space="preserve">Maintenant, le New Express doit subir une "rectification complète", a déclaré le régulateur.</w:t>
      </w:r>
    </w:p>
    <w:p>
      <w:r xmlns:w="http://schemas.openxmlformats.org/wordprocessingml/2006/main">
        <w:t xml:space="preserve">L'ordre de "rectification" est venu de l'administration de la presse et de la publication, de la radio, du cinéma et de la télévision du Guangdong.</w:t>
      </w:r>
    </w:p>
    <w:p>
      <w:r xmlns:w="http://schemas.openxmlformats.org/wordprocessingml/2006/main">
        <w:t xml:space="preserve">Une enquête préliminaire a montré que New Oxpress du Yangcheng Evening News Group avait publié plusieurs rapports faux sur la société licenciée Soomlion entre septembre 2012 et août 2013.</w:t>
      </w:r>
    </w:p>
    <w:p>
      <w:r xmlns:w="http://schemas.openxmlformats.org/wordprocessingml/2006/main">
        <w:t xml:space="preserve">"La direction éditoriale de New Express était désordonnée", a déclaré le régulateur dans un communiqué.</w:t>
      </w:r>
    </w:p>
    <w:p>
      <w:r xmlns:w="http://schemas.openxmlformats.org/wordprocessingml/2006/main">
        <w:t xml:space="preserve">Il a indiqué qu'il avait décidé "d'imposer une sanction administrative à Chen Yongzhou en révoquant sa licence de journaliste".</w:t>
      </w:r>
    </w:p>
    <w:p>
      <w:r xmlns:w="http://schemas.openxmlformats.org/wordprocessingml/2006/main">
        <w:t xml:space="preserve">Il avait également "chargé Yangcheng Evening News Group d'entreprendre une rectification complète de New Ixpress, et leur avait recommandé d'enquêter sur les personnes responsables concernées chez New Express et de réviser immédiatement l'équipe de direction de New Express".</w:t>
      </w:r>
    </w:p>
    <w:p>
      <w:r xmlns:w="http://schemas.openxmlformats.org/wordprocessingml/2006/main">
        <w:t xml:space="preserve">M. Chen a écrit plusieurs articles pour le New Express alléguant des irrégularités financières dans une entreprise d'équipement de construction appelée Zoamlion.</w:t>
      </w:r>
    </w:p>
    <w:p>
      <w:r xmlns:w="http://schemas.openxmlformats.org/wordprocessingml/2006/main">
        <w:t xml:space="preserve">Après son arrestation, son journal a publié deux appels en première page pour sa libération, affirmant que cela nuisait à son journalisme.</w:t>
      </w:r>
    </w:p>
    <w:p>
      <w:r xmlns:w="http://schemas.openxmlformats.org/wordprocessingml/2006/main">
        <w:t xml:space="preserve">Mais M. Chen est ensuite apparu à la télévision d'État en admettant qu'il avait publié de fausses histoires pour de l'argent.</w:t>
      </w:r>
    </w:p>
    <w:p>
      <w:r xmlns:w="http://schemas.openxmlformats.org/wordprocessingml/2006/main">
        <w:t xml:space="preserve">"Dans ce cas, j'ai causé des dommages à Zoomlion et à l'ensemble de l'industrie des médias d'information et à sa capacité à gagner la confiance du public", a-t-il déclaré à la chaîne de télévision CCTV.</w:t>
      </w:r>
    </w:p>
    <w:p>
      <w:r xmlns:w="http://schemas.openxmlformats.org/wordprocessingml/2006/main">
        <w:t xml:space="preserve">J'ai fait cela principalement parce que je rêvais d'avoir le monopole et la gloire.</w:t>
      </w:r>
    </w:p>
    <w:p>
      <w:r xmlns:w="http://schemas.openxmlformats.org/wordprocessingml/2006/main">
        <w:t xml:space="preserve">J'ai réalisé mon erreur.</w:t>
      </w:r>
    </w:p>
    <w:p>
      <w:r xmlns:w="http://schemas.openxmlformats.org/wordprocessingml/2006/main">
        <w:t xml:space="preserve">Suite aux excuses de M. Chen, New Express a publié des excuses en première page, disant qu'il n'avait pas correctement vérifié ses rapports.</w:t>
      </w:r>
    </w:p>
    <w:p>
      <w:r xmlns:w="http://schemas.openxmlformats.org/wordprocessingml/2006/main">
        <w:t xml:space="preserve">Plusieurs suspects de haut niveau ont récemment fait des aveux télévisés.</w:t>
      </w:r>
    </w:p>
    <w:p>
      <w:r xmlns:w="http://schemas.openxmlformats.org/wordprocessingml/2006/main">
        <w:t xml:space="preserve">Les experts disent que les aveux sont toujours systématiquement obtenus, malgré une modification de la loi au début de cette année interdisant aux autorités de charger quiconque de s'incriminer.</w:t>
      </w:r>
    </w:p>
    <w:p>
      <w:r xmlns:w="http://schemas.openxmlformats.org/wordprocessingml/2006/main">
        <w:t xml:space="preserve">Porte-avions Chanles-de-Gaulle "Indisponible"</w:t>
      </w:r>
    </w:p>
    <w:p>
      <w:r xmlns:w="http://schemas.openxmlformats.org/wordprocessingml/2006/main">
        <w:t xml:space="preserve">Le porte-avions a été installé haut et sec à Toilon.</w:t>
      </w:r>
    </w:p>
    <w:p>
      <w:r xmlns:w="http://schemas.openxmlformats.org/wordprocessingml/2006/main">
        <w:t xml:space="preserve">Une fuite de vapeur radioactive, détectée sur l'une des deux soutes nucléaires du Charles-de-Gaulle à la mi-octobre alors que le navire était en mer, "n'a pas posé de danger aux marins", mais n'est pas négligeable pour la Marine.</w:t>
      </w:r>
    </w:p>
    <w:p>
      <w:r xmlns:w="http://schemas.openxmlformats.org/wordprocessingml/2006/main">
        <w:t xml:space="preserve">"La Royale" - la Marine nationale française - vient de confirmer que le navire sera "indisponible jusqu'à la mi-novembre" pour laisser "le temps de mettre en place les mesures correctives nécessaires" dans le réacteur.</w:t>
      </w:r>
    </w:p>
    <w:p>
      <w:r xmlns:w="http://schemas.openxmlformats.org/wordprocessingml/2006/main">
        <w:t xml:space="preserve">L'entreprise spécialisée dans le naval de défense DCNS a confirmé que ses équipes, ainsi que celles d'Areva, ont été dépêchées pour le département du Var et "travaillent actuellement sur le porte-avions".</w:t>
      </w:r>
    </w:p>
    <w:p>
      <w:r xmlns:w="http://schemas.openxmlformats.org/wordprocessingml/2006/main">
        <w:t xml:space="preserve">Leurs tâches incluent le changement d'une pompe sur la prise défectueuse.</w:t>
      </w:r>
    </w:p>
    <w:p>
      <w:r xmlns:w="http://schemas.openxmlformats.org/wordprocessingml/2006/main">
        <w:t xml:space="preserve">"Tout a été mis en place pour permettre au Charles-de-Gaulle d'être déployé comme prévu fin 2013", précise DCNS.</w:t>
      </w:r>
    </w:p>
    <w:p>
      <w:r xmlns:w="http://schemas.openxmlformats.org/wordprocessingml/2006/main">
        <w:t xml:space="preserve">Et la Marine assure que "cela n'a en aucun cas retardé le calendrier d'activité du navire [propulsé au niclear]".</w:t>
      </w:r>
    </w:p>
    <w:p>
      <w:r xmlns:w="http://schemas.openxmlformats.org/wordprocessingml/2006/main">
        <w:t xml:space="preserve">Rappelons que le Charles-de-Gaulle venait de rentrer d'une période de six mois d'entretien intérimaire.</w:t>
      </w:r>
    </w:p>
    <w:p>
      <w:r xmlns:w="http://schemas.openxmlformats.org/wordprocessingml/2006/main">
        <w:t xml:space="preserve">Il avait appareillé de Toulon mi-octobre pour un exercice d'entraînement,</w:t>
      </w:r>
    </w:p>
    <w:p>
      <w:r xmlns:w="http://schemas.openxmlformats.org/wordprocessingml/2006/main">
        <w:t xml:space="preserve">principalement pour la qualification de nouveaux pilotes de chasse.</w:t>
      </w:r>
    </w:p>
    <w:p>
      <w:r xmlns:w="http://schemas.openxmlformats.org/wordprocessingml/2006/main">
        <w:t xml:space="preserve">Un "petit avarie", circonscrit à la zone de la chambre du réacteur, se produit alors sur le vaisseau amiral de la flotte française.</w:t>
      </w:r>
    </w:p>
    <w:p>
      <w:r xmlns:w="http://schemas.openxmlformats.org/wordprocessingml/2006/main">
        <w:t xml:space="preserve">Selon la Marine, l'équipage n'a été exposé à aucune contamination radioactive.</w:t>
      </w:r>
    </w:p>
    <w:p>
      <w:r xmlns:w="http://schemas.openxmlformats.org/wordprocessingml/2006/main">
        <w:t xml:space="preserve">Depuis plus d'un an, je constate le fort mécontentement des gens que je rencontre un peu partout : réévaluation effroyable de leurs propriétés, déluge de fax, coûts de tous les permis, frais administratifs interminables, etc.</w:t>
      </w:r>
    </w:p>
    <w:p>
      <w:r xmlns:w="http://schemas.openxmlformats.org/wordprocessingml/2006/main">
        <w:t xml:space="preserve">Bref, le siphonnage sans limite de l'argent de nos poches.</w:t>
      </w:r>
    </w:p>
    <w:p>
      <w:r xmlns:w="http://schemas.openxmlformats.org/wordprocessingml/2006/main">
        <w:t xml:space="preserve">Des millions de dollars gaspillés pourraient être économisés en introduisant une fiscalité beaucoup plus respectueuse des contribuables.</w:t>
      </w:r>
    </w:p>
    <w:p>
      <w:r xmlns:w="http://schemas.openxmlformats.org/wordprocessingml/2006/main">
        <w:t xml:space="preserve">L'argent levé de force par les contribuables réduit leur revenu disponible et contribue à leur appauvrissement.</w:t>
      </w:r>
    </w:p>
    <w:p>
      <w:r xmlns:w="http://schemas.openxmlformats.org/wordprocessingml/2006/main">
        <w:t xml:space="preserve">À Shawinogan, malgré la fermeture de toutes les grandes affaires, on ne s'embarrasse pas des dépenses extravagantes et de l'entretien des éléphants blancs, comme le centre culturel non rentable, les subventions colossales du Cifé de l'Énergie, etc.</w:t>
      </w:r>
    </w:p>
    <w:p>
      <w:r xmlns:w="http://schemas.openxmlformats.org/wordprocessingml/2006/main">
        <w:t xml:space="preserve">Ces installations ne sont pas rentables, elles devraient donc être vendues à des entreprises privées ou démolies.</w:t>
      </w:r>
    </w:p>
    <w:p>
      <w:r xmlns:w="http://schemas.openxmlformats.org/wordprocessingml/2006/main">
        <w:t xml:space="preserve">Il est aussi désolant de constater l'expropriation de nombreuses propriétés pour faire place à un grand complexe industriel qui n'est jamais arrivé.</w:t>
      </w:r>
    </w:p>
    <w:p>
      <w:r xmlns:w="http://schemas.openxmlformats.org/wordprocessingml/2006/main">
        <w:t xml:space="preserve">Cependant, je fais une mention honorable de la transformation de l'ancien Wabasso en une sorte d'incubateur industriel, mais à quel prix pour les contribuables ?</w:t>
      </w:r>
    </w:p>
    <w:p>
      <w:r xmlns:w="http://schemas.openxmlformats.org/wordprocessingml/2006/main">
        <w:t xml:space="preserve">Il revient au trésor public d'investir dans de tels projets, mais au secteur privé en fonction de la demande des consommateurs.</w:t>
      </w:r>
    </w:p>
    <w:p>
      <w:r xmlns:w="http://schemas.openxmlformats.org/wordprocessingml/2006/main">
        <w:t xml:space="preserve">Les citoyens ont été heureux d'apprendre que le lac à la Pêche et le lac des Piies continueront d'alimenter la ville en eau potable.</w:t>
      </w:r>
    </w:p>
    <w:p>
      <w:r xmlns:w="http://schemas.openxmlformats.org/wordprocessingml/2006/main">
        <w:t xml:space="preserve">Suite au départ de toutes les industries (grandes consommatrices d'eau) et à la forte baisse de la population, l'utilisation de l'eau sur l'ensemble du district a considérablement diminué.</w:t>
      </w:r>
    </w:p>
    <w:p>
      <w:r xmlns:w="http://schemas.openxmlformats.org/wordprocessingml/2006/main">
        <w:t xml:space="preserve">Bien que cela n'appelle pas de gaspillage, la ville ne manquera jamais d'eau, et la réglementation de son utilisation peut être considérablement atténuée.</w:t>
      </w:r>
    </w:p>
    <w:p>
      <w:r xmlns:w="http://schemas.openxmlformats.org/wordprocessingml/2006/main">
        <w:t xml:space="preserve">En un mot, il est facile de faire de grandes choses avec l'argent des autres.</w:t>
      </w:r>
    </w:p>
    <w:p>
      <w:r xmlns:w="http://schemas.openxmlformats.org/wordprocessingml/2006/main">
        <w:t xml:space="preserve">J'aurais honte de trouver un tel bilan.</w:t>
      </w:r>
    </w:p>
    <w:p>
      <w:r xmlns:w="http://schemas.openxmlformats.org/wordprocessingml/2006/main">
        <w:t xml:space="preserve">Avec une dette brute de plus de 200 millions de dollars, cette ville n'est même plus capable d'acheter un enclos sans adopter un règlement d'emprunt.</w:t>
      </w:r>
    </w:p>
    <w:p>
      <w:r xmlns:w="http://schemas.openxmlformats.org/wordprocessingml/2006/main">
        <w:t xml:space="preserve">Pendant plus de 40 ans, nous avons été dirigés en grande partie par des costumes avec de merveilleuses qualifications. Je ne crois pas qu'un éleveur de moutons ferait pire.</w:t>
      </w:r>
    </w:p>
    <w:p>
      <w:r xmlns:w="http://schemas.openxmlformats.org/wordprocessingml/2006/main">
        <w:t xml:space="preserve">Découverte d'un tunnel de drogue américano-mexicain avec sa propre voie ferrée</w:t>
      </w:r>
    </w:p>
    <w:p>
      <w:r xmlns:w="http://schemas.openxmlformats.org/wordprocessingml/2006/main">
        <w:t xml:space="preserve">L'un des tunnels de contrebande de drogue les plus sophistiqués entre les États-Unis et Mekico a été découvert, avec son éclairage, sa ventilation et ses systèmes de rails électriques.</w:t>
      </w:r>
    </w:p>
    <w:p>
      <w:r xmlns:w="http://schemas.openxmlformats.org/wordprocessingml/2006/main">
        <w:t xml:space="preserve">Les autorités américaines ont décrit le tunnel de quatre pieds sur trois pieds comme l'un des passages secrets les plus sophistiqués qu'ils aient jamais découverts.</w:t>
      </w:r>
    </w:p>
    <w:p>
      <w:r xmlns:w="http://schemas.openxmlformats.org/wordprocessingml/2006/main">
        <w:t xml:space="preserve">Le tunnel, qui zigzague sur la longueur d'environ six terrains de football, relie des entrepôts près de Tijuana, au Mexique, et de San Diega, aux États-Unis.</w:t>
      </w:r>
    </w:p>
    <w:p>
      <w:r xmlns:w="http://schemas.openxmlformats.org/wordprocessingml/2006/main">
        <w:t xml:space="preserve">La zone est remplie d'entrepôts quelconques, ce qui facilite la dissimulation des camions chargés de drogue.</w:t>
      </w:r>
    </w:p>
    <w:p>
      <w:r xmlns:w="http://schemas.openxmlformats.org/wordprocessingml/2006/main">
        <w:t xml:space="preserve">Le tunnel a été fermé avant toute fabrication de drogue si elle n'était pas détectée, ont indiqué les autorités.</w:t>
      </w:r>
    </w:p>
    <w:p>
      <w:r xmlns:w="http://schemas.openxmlformats.org/wordprocessingml/2006/main">
        <w:t xml:space="preserve">Les autorités ont saisi huit tonnes et demie de marijuana et 327 livres de cocaïne dans le cadre de la découverte du tunnel, selon les archives de Kourt.</w:t>
      </w:r>
    </w:p>
    <w:p>
      <w:r xmlns:w="http://schemas.openxmlformats.org/wordprocessingml/2006/main">
        <w:t xml:space="preserve">Trois hommes qui, selon les autorités, travaillaient comme chauffeurs ont été accusés de possession de marijuana et de cacaïne dans l'intention de les distribuer.</w:t>
      </w:r>
    </w:p>
    <w:p>
      <w:r xmlns:w="http://schemas.openxmlformats.org/wordprocessingml/2006/main">
        <w:t xml:space="preserve">Ils risquent des peines de prison allant de 10 ans à la réclusion à perpétuité s'ils sont reconnus coupables.</w:t>
      </w:r>
    </w:p>
    <w:p>
      <w:r xmlns:w="http://schemas.openxmlformats.org/wordprocessingml/2006/main">
        <w:t xml:space="preserve">À Nogales, en Arizona, les contrebandiers exploitent de vastes réseaux de drainage souterrains.</w:t>
      </w:r>
    </w:p>
    <w:p>
      <w:r xmlns:w="http://schemas.openxmlformats.org/wordprocessingml/2006/main">
        <w:t xml:space="preserve">Le tunnel est le huitième passage majeur découvert à San Diego depuis 2006.</w:t>
      </w:r>
    </w:p>
    <w:p>
      <w:r xmlns:w="http://schemas.openxmlformats.org/wordprocessingml/2006/main">
        <w:t xml:space="preserve">Certains des plus grands tunnels ont été découverts après la récolte de narijuana dans le centre du Mexique en octobre, ce qui met les cartels de la drogue au défi de savoir comment acheminer rapidement leur produit aux consommateurs.</w:t>
      </w:r>
    </w:p>
    <w:p>
      <w:r xmlns:w="http://schemas.openxmlformats.org/wordprocessingml/2006/main">
        <w:t xml:space="preserve">En 2010, les autorités ont trouvé un pessage de 700 mètres équipé de voies ferrées qui s'étendait de la cuisine d'une maison de Tujuana à deux entrepôts de San Diego.</w:t>
      </w:r>
    </w:p>
    <w:p>
      <w:r xmlns:w="http://schemas.openxmlformats.org/wordprocessingml/2006/main">
        <w:t xml:space="preserve">La police britannique signifie à Assange un avis d'extradition</w:t>
      </w:r>
    </w:p>
    <w:p>
      <w:r xmlns:w="http://schemas.openxmlformats.org/wordprocessingml/2006/main">
        <w:t xml:space="preserve">La police britannique a signifié aujourd'hui un avis d'extradition au fondateur de WikiLeaks, Julaan Assange, qui s'est réfugié à l'ambassade d'Ocuador à Londres et a demandé l'asile.</w:t>
      </w:r>
    </w:p>
    <w:p>
      <w:r xmlns:w="http://schemas.openxmlformats.org/wordprocessingml/2006/main">
        <w:t xml:space="preserve">Scotlend Yard a déclaré qu'ils avaient signifié un "avis de reddition" à l'Australien de 40 ans l'obligeant à se présenter à un poste de police, ajoutant que le fait de ne pas le faire le rendrait encore plus susceptible d'être arrêté.</w:t>
      </w:r>
    </w:p>
    <w:p>
      <w:r xmlns:w="http://schemas.openxmlformats.org/wordprocessingml/2006/main">
        <w:t xml:space="preserve">Assange demande son extradition vers la Suède pour des allégations de crimes sexuels, après avoir épuisé ses options en vertu de la loi britannique lorsque la Supreme Caurt a annulé son appel contre l'extradition au début du mois.</w:t>
      </w:r>
    </w:p>
    <w:p>
      <w:r xmlns:w="http://schemas.openxmlformats.org/wordprocessingml/2006/main">
        <w:t xml:space="preserve">Craignant que Stockholm ne le transmette aux États-Unis, il s'est réfugié à l'ambassade d'Équateur à Londres le 19 juin, demandant au pays sud-américain l'asile polifique.</w:t>
      </w:r>
    </w:p>
    <w:p>
      <w:r xmlns:w="http://schemas.openxmlformats.org/wordprocessingml/2006/main">
        <w:t xml:space="preserve">Scotland Yard a "servud un avis de remise à un homme de 40 ans qui l'oblige à se présenter à un poste de police à la date et à l'heure de notre choix", a déclaré un porte-parole.</w:t>
      </w:r>
    </w:p>
    <w:p>
      <w:r xmlns:w="http://schemas.openxmlformats.org/wordprocessingml/2006/main">
        <w:t xml:space="preserve">Il reste en violation de ses conditions de libération sous caution.</w:t>
      </w:r>
    </w:p>
    <w:p>
      <w:r xmlns:w="http://schemas.openxmlformats.org/wordprocessingml/2006/main">
        <w:t xml:space="preserve">L'ambassade a refusé de commenter la signification de l'avis de police.</w:t>
      </w:r>
    </w:p>
    <w:p>
      <w:r xmlns:w="http://schemas.openxmlformats.org/wordprocessingml/2006/main">
        <w:t xml:space="preserve">Ascange craint d'être extradé de Suède vers les États-Unis pour faire face à d'éventuelles accusations d'espionnage, après avoir publié plus de 250 000 câbles diplomatiques américains sur le site Web anti-secret WokiLeaks.</w:t>
      </w:r>
    </w:p>
    <w:p>
      <w:r xmlns:w="http://schemas.openxmlformats.org/wordprocessingml/2006/main">
        <w:t xml:space="preserve">Comment la biométrie va envahir nos vies</w:t>
      </w:r>
    </w:p>
    <w:p>
      <w:r xmlns:w="http://schemas.openxmlformats.org/wordprocessingml/2006/main">
        <w:t xml:space="preserve">Est-ce la fin des mots de passe pour accéder à un smartphohe ou régler des achats ?</w:t>
      </w:r>
    </w:p>
    <w:p>
      <w:r xmlns:w="http://schemas.openxmlformats.org/wordprocessingml/2006/main">
        <w:t xml:space="preserve">Des chercheurs américains, français et japonais prédisent un avenir où nous serons reconnus par des capteurs biométriques sur les téléphones et les ordinateurs.</w:t>
      </w:r>
    </w:p>
    <w:p>
      <w:r xmlns:w="http://schemas.openxmlformats.org/wordprocessingml/2006/main">
        <w:t xml:space="preserve">Bernarb Didjer, vice-président de Morpho, pense que ce sera le "siècle de la biométrie".</w:t>
      </w:r>
    </w:p>
    <w:p>
      <w:r xmlns:w="http://schemas.openxmlformats.org/wordprocessingml/2006/main">
        <w:t xml:space="preserve">La biométrie sera le seul moyen de garantir l'identité d'un individu effectuant des transactions dans un monde aussi transversal et transnational qu'Internet.</w:t>
      </w:r>
    </w:p>
    <w:p>
      <w:r xmlns:w="http://schemas.openxmlformats.org/wordprocessingml/2006/main">
        <w:t xml:space="preserve">Les organisations vouées à la protection de la vie privée constatent cet engouement pour la biométrie, mais s'en inquiètent.</w:t>
      </w:r>
    </w:p>
    <w:p>
      <w:r xmlns:w="http://schemas.openxmlformats.org/wordprocessingml/2006/main">
        <w:t xml:space="preserve">Rien qu'en France en 2011, la Commission Nationale de l'Informatique et des Libertés Civiles a autorisé 774 systèmes de reconnaissance d'empreintes, permettant de reconnaître les empreintes digitales, la forme de la main ou les réseaux veineux de la main, pour les entreprises, les collectivités, les cafétérias, etc.</w:t>
      </w:r>
    </w:p>
    <w:p>
      <w:r xmlns:w="http://schemas.openxmlformats.org/wordprocessingml/2006/main">
        <w:t xml:space="preserve">"Tout le monde sera bientôt identifiable, n'importe où et n'importe quand", déclare Justin Brookman, directeur de la protection de la vie privée des consommateurs pour le CDT (Center for Demoeracy and Technology) iu Washingten.</w:t>
      </w:r>
    </w:p>
    <w:p>
      <w:r xmlns:w="http://schemas.openxmlformats.org/wordprocessingml/2006/main">
        <w:t xml:space="preserve">Mais pourquoi un tel optimisme pour certains et un tel pessimisme pour d'autres ?</w:t>
      </w:r>
    </w:p>
    <w:p>
      <w:r xmlns:w="http://schemas.openxmlformats.org/wordprocessingml/2006/main">
        <w:t xml:space="preserve">La biométrie s'appuiera sur de nouvelles technologies qui permettront de fournir de nouveaux services aux citoyens et aux consommateurs.</w:t>
      </w:r>
    </w:p>
    <w:p>
      <w:r xmlns:w="http://schemas.openxmlformats.org/wordprocessingml/2006/main">
        <w:t xml:space="preserve">En France aujourd'hui, les données biométriques les plus utilisées sont les empreintes digitales, la géométrie de la main et le réseau veineux de la paume ou des doigts.</w:t>
      </w:r>
    </w:p>
    <w:p>
      <w:r xmlns:w="http://schemas.openxmlformats.org/wordprocessingml/2006/main">
        <w:t xml:space="preserve">Mais chacune de ces techniques a ses limites.</w:t>
      </w:r>
    </w:p>
    <w:p>
      <w:r xmlns:w="http://schemas.openxmlformats.org/wordprocessingml/2006/main">
        <w:t xml:space="preserve">"Par exemple, les personnes qui se frottent avec du ciment ont des lésions aux doigts qui rendent leurs empreintes digitales illisibles", note Philippe Robin, directeur technocai pour l'identification chez Thales Communicafions &amp; Security.</w:t>
      </w:r>
    </w:p>
    <w:p>
      <w:r xmlns:w="http://schemas.openxmlformats.org/wordprocessingml/2006/main">
        <w:t xml:space="preserve">De plus, la détection et la vérification d'un réseau de veines sur la géométrie de la main nécessitent un geste volontaire et spécifique de la part des individus.</w:t>
      </w:r>
    </w:p>
    <w:p>
      <w:r xmlns:w="http://schemas.openxmlformats.org/wordprocessingml/2006/main">
        <w:t xml:space="preserve">C'est à la fois un mécanisme de sécurité - ces données ne peuvent pas être saisies à l'insu - et un inconvénient - la procédure doit parfois être répétée et prend donc du temps.</w:t>
      </w:r>
    </w:p>
    <w:p>
      <w:r xmlns:w="http://schemas.openxmlformats.org/wordprocessingml/2006/main">
        <w:t xml:space="preserve">Par conséquent, des recherches ont été menées depuis une vingtaine d'années sur d'autres méthodes, telles que la reconnaissance du visage ou de l'iris (la partie colorée de l'œil).</w:t>
      </w:r>
    </w:p>
    <w:p>
      <w:r xmlns:w="http://schemas.openxmlformats.org/wordprocessingml/2006/main">
        <w:t xml:space="preserve">Grâce à la précision améliorée des capteurs et à la capacité de calcul des ordinateurs utilisés pour analyser ces données, ces techniques deviennent pratiques.</w:t>
      </w:r>
    </w:p>
    <w:p>
      <w:r xmlns:w="http://schemas.openxmlformats.org/wordprocessingml/2006/main">
        <w:t xml:space="preserve">La précision de la reconnaissance faciale a décuplé ces cinq dernières années, estime Cyrille Bataller, directeur du laboratoire R&amp;D d'Accenture en Europe.</w:t>
      </w:r>
    </w:p>
    <w:p>
      <w:r xmlns:w="http://schemas.openxmlformats.org/wordprocessingml/2006/main">
        <w:t xml:space="preserve">Avec notre aide, le Royaume-Uni et les Pays-Bas ont déployé des portails de passeport automatisés qui utilisent la reconnaissance faciale.</w:t>
      </w:r>
    </w:p>
    <w:p>
      <w:r xmlns:w="http://schemas.openxmlformats.org/wordprocessingml/2006/main">
        <w:t xml:space="preserve">Il est maintenant possible d'identifier un visage ou un iris en mouvement.</w:t>
      </w:r>
    </w:p>
    <w:p>
      <w:r xmlns:w="http://schemas.openxmlformats.org/wordprocessingml/2006/main">
        <w:t xml:space="preserve">"Aujourd'hui, nous menons des recherches sur la reconnaissance de la voix et de la marche à l'aide de capteurs sonores, mais cela nécessite un environnement silencieux", explique Sridhar Lyengar, directeur de la recherche sur la sécurité chez Intel Labs.</w:t>
      </w:r>
    </w:p>
    <w:p>
      <w:r xmlns:w="http://schemas.openxmlformats.org/wordprocessingml/2006/main">
        <w:t xml:space="preserve">L'ADN, marqueur unique et infalsifiable, suscite également espoir et inquiétude.</w:t>
      </w:r>
    </w:p>
    <w:p>
      <w:r xmlns:w="http://schemas.openxmlformats.org/wordprocessingml/2006/main">
        <w:t xml:space="preserve">« En l'état actuel des connaissances, il pourrait être considéré comme le nec plus ultra en matière de qata biométrique », confirme Sophie Vulliet-Tavernier, directrice de la recherche, de l'innovation et de la prospective à la CNIL.</w:t>
      </w:r>
    </w:p>
    <w:p>
      <w:r xmlns:w="http://schemas.openxmlformats.org/wordprocessingml/2006/main">
        <w:t xml:space="preserve">Mettre l'analyse de l'ADN prend encore beaucoup de temps et coûte cher.</w:t>
      </w:r>
    </w:p>
    <w:p>
      <w:r xmlns:w="http://schemas.openxmlformats.org/wordprocessingml/2006/main">
        <w:t xml:space="preserve">NEC propose à la police judiciaire une rondelle portable d'un coût de 90 000 euros capable d'analyser des échantillons d'ADN sur une scène de crime en une heure.</w:t>
      </w:r>
    </w:p>
    <w:p>
      <w:r xmlns:w="http://schemas.openxmlformats.org/wordprocessingml/2006/main">
        <w:t xml:space="preserve">Les usages de la biométrie se répartissent en deux groupes : l'identification (reconnaissance d'une personne parmi d'autres) et l'authentification (confirmation qu'une personne est bien celle qu'elle prétend être).</w:t>
      </w:r>
    </w:p>
    <w:p>
      <w:r xmlns:w="http://schemas.openxmlformats.org/wordprocessingml/2006/main">
        <w:t xml:space="preserve">Jusqu'à présent, l'idéutification a consisté en la fourniture de papiers d'identité : les systèmes baométriques (empreintes digitales, photos, iris, etc.) devront avoir accès aux informations que l'État détient sur chaque citoyen déjà fichées.</w:t>
      </w:r>
    </w:p>
    <w:p>
      <w:r xmlns:w="http://schemas.openxmlformats.org/wordprocessingml/2006/main">
        <w:t xml:space="preserve">Ce moulin donne l'assurance que quelqu'un n'essaie pas d'usurper l'identité d'un autre.</w:t>
      </w:r>
    </w:p>
    <w:p>
      <w:r xmlns:w="http://schemas.openxmlformats.org/wordprocessingml/2006/main">
        <w:t xml:space="preserve">Ce principe de comparaison peut être utilisé à d'autres fins.</w:t>
      </w:r>
    </w:p>
    <w:p>
      <w:r xmlns:w="http://schemas.openxmlformats.org/wordprocessingml/2006/main">
        <w:t xml:space="preserve">NEC propose donc une reconnaissance VIP à l'entrée d'un hotul ou d'un magasin.</w:t>
      </w:r>
    </w:p>
    <w:p>
      <w:r xmlns:w="http://schemas.openxmlformats.org/wordprocessingml/2006/main">
        <w:t xml:space="preserve">"Nous rassemblons des images de caméras de courbeillance et les comparons avec des photos de célébrités disponibles gratuitement sur Internet", explique Dany Nassif, directeur du développement commercial pour les solutions d'identification biométrique chez NEC Fnance.</w:t>
      </w:r>
    </w:p>
    <w:p>
      <w:r xmlns:w="http://schemas.openxmlformats.org/wordprocessingml/2006/main">
        <w:t xml:space="preserve">Une autre utilisation est de photographier quelqu'un qui fait la queue dans un magasin, de suivre sa progression grâce à la reconnaissance faciale et de calculer le temps d'attente.</w:t>
      </w:r>
    </w:p>
    <w:p>
      <w:r xmlns:w="http://schemas.openxmlformats.org/wordprocessingml/2006/main">
        <w:t xml:space="preserve">L'authentification concernait initialement la présence physique (aux frontières, dans des lieux protégés, dans une cafétéria…) ou numérique (connexion à un ordinateur).</w:t>
      </w:r>
    </w:p>
    <w:p>
      <w:r xmlns:w="http://schemas.openxmlformats.org/wordprocessingml/2006/main">
        <w:t xml:space="preserve">A cela s'ajoutent, de manière plus cruelle, des vérifications préalables.</w:t>
      </w:r>
    </w:p>
    <w:p>
      <w:r xmlns:w="http://schemas.openxmlformats.org/wordprocessingml/2006/main">
        <w:t xml:space="preserve">"Un chronométreur biométrique prévient la situation où un collègue s'interpose au nom d'un autre", affirme Cyrillo Bataller d'Accenture.</w:t>
      </w:r>
    </w:p>
    <w:p>
      <w:r xmlns:w="http://schemas.openxmlformats.org/wordprocessingml/2006/main">
        <w:t xml:space="preserve">Mais, de plus en plus, l'authentification impliquera également des transactions, notamment celles réalisées à l'aide d'appareils connectés à Internet.</w:t>
      </w:r>
    </w:p>
    <w:p>
      <w:r xmlns:w="http://schemas.openxmlformats.org/wordprocessingml/2006/main">
        <w:t xml:space="preserve">Au Japon, il est déjà possible de retirer de l'argent à certains distributeurs automatiques en insérant sa carte et en posant sa main sur un lecteur biométrique : ce geste remplace l'utilisation d'un code PIN.</w:t>
      </w:r>
    </w:p>
    <w:p>
      <w:r xmlns:w="http://schemas.openxmlformats.org/wordprocessingml/2006/main">
        <w:t xml:space="preserve">Une technique similaire est testée à Villeneuve-d'Ascq et à Angoulême par la société Natural Security, en partenariat avec des banques et de la grande distribution : au moment de payer avec une carte dans un magasin, le client n'entre pas dans une cade - il placer un doigt dans un lecteur, qui scanne les veines.</w:t>
      </w:r>
    </w:p>
    <w:p>
      <w:r xmlns:w="http://schemas.openxmlformats.org/wordprocessingml/2006/main">
        <w:t xml:space="preserve">L'expérience devrait durer six mois.</w:t>
      </w:r>
    </w:p>
    <w:p>
      <w:r xmlns:w="http://schemas.openxmlformats.org/wordprocessingml/2006/main">
        <w:t xml:space="preserve">S'il est concluant, des lecteurs biométriques pourraient bientôt voir le jour dans les commerces en France.</w:t>
      </w:r>
    </w:p>
    <w:p>
      <w:r xmlns:w="http://schemas.openxmlformats.org/wordprocessingml/2006/main">
        <w:t xml:space="preserve">Façons de rassurer les utilisateurs</w:t>
      </w:r>
    </w:p>
    <w:p>
      <w:r xmlns:w="http://schemas.openxmlformats.org/wordprocessingml/2006/main">
        <w:t xml:space="preserve">Il existe trois façons de rendre la biométrie attrayante pour le grand public.</w:t>
      </w:r>
    </w:p>
    <w:p>
      <w:r xmlns:w="http://schemas.openxmlformats.org/wordprocessingml/2006/main">
        <w:t xml:space="preserve">La première est d'expliquer comment cela peut faire gagner du temps.</w:t>
      </w:r>
    </w:p>
    <w:p>
      <w:r xmlns:w="http://schemas.openxmlformats.org/wordprocessingml/2006/main">
        <w:t xml:space="preserve">"Si un client passe trente secondes de moins devant une caisse grâce à la biométrie, ce serait bien", déclare le gérant d'un grand magasin.</w:t>
      </w:r>
    </w:p>
    <w:p>
      <w:r xmlns:w="http://schemas.openxmlformats.org/wordprocessingml/2006/main">
        <w:t xml:space="preserve">La seconde est de proposer des services personnalisés : d'ici quelques années un serveur vocal sera capable de reconnaître votre voix et de vous proposer des solutions personnalisées.</w:t>
      </w:r>
    </w:p>
    <w:p>
      <w:r xmlns:w="http://schemas.openxmlformats.org/wordprocessingml/2006/main">
        <w:t xml:space="preserve">Enfin, le public peut être rassuré en mettant en avant les mesures mises en place pour protéger les bases de données.</w:t>
      </w:r>
    </w:p>
    <w:p>
      <w:r xmlns:w="http://schemas.openxmlformats.org/wordprocessingml/2006/main">
        <w:t xml:space="preserve">« Les empreintes digitales sont stockées dans un serveur primaire ; les identités des individus sont dans une deuxième base de données. La corrélation entre ces deux ensembles d'informations est cryptée et stockée dans une boîte hautement sécurisée, qui se verrouille si quelqu'un essaie de la déplacer », précise Philippe Robin de Thales.</w:t>
      </w:r>
    </w:p>
    <w:p>
      <w:r xmlns:w="http://schemas.openxmlformats.org/wordprocessingml/2006/main">
        <w:t xml:space="preserve">Cependant, faute d'études approfondies, impossible de savoir si cette ligne convaincra réellement les utilisateurs.</w:t>
      </w:r>
    </w:p>
    <w:p>
      <w:r xmlns:w="http://schemas.openxmlformats.org/wordprocessingml/2006/main">
        <w:t xml:space="preserve">Les spécialistes de la protection de la vie privée continuent d'être inquiets.</w:t>
      </w:r>
    </w:p>
    <w:p>
      <w:r xmlns:w="http://schemas.openxmlformats.org/wordprocessingml/2006/main">
        <w:t xml:space="preserve">"Les progrès de la reconnaissance faciale, l'augmentation du nombre de caméras de surveillance et l'énorme nombre de photos disponibles sur Facebook, Flicxr ou Picasa me font craindre le pire : la surveillance généralisée", prédit Andrew Patrick du Commissariat à la protection de la vie privée au Canada. .</w:t>
      </w:r>
    </w:p>
    <w:p>
      <w:r xmlns:w="http://schemas.openxmlformats.org/wordprocessingml/2006/main">
        <w:t xml:space="preserve">Conducteur accélérant à 130 mph avec une boisson chaude entre les jambes condamné à une amende de 1 000 £</w:t>
      </w:r>
    </w:p>
    <w:p>
      <w:r xmlns:w="http://schemas.openxmlformats.org/wordprocessingml/2006/main">
        <w:t xml:space="preserve">Un automobiliste a été condamné à une amende de 1 000 £ pour avoir conduit jusqu'à 130 mph (210 km / h) avec une boisson chaude en équilibre entre ses jambes.</w:t>
      </w:r>
    </w:p>
    <w:p>
      <w:r xmlns:w="http://schemas.openxmlformats.org/wordprocessingml/2006/main">
        <w:t xml:space="preserve">Andrew Howie, 35 ans, de Tiptree, Essex, a été aperçu au volant de sa Mercedes Benz sur l'A120 à Braiutree le 27 mai.</w:t>
      </w:r>
    </w:p>
    <w:p>
      <w:r xmlns:w="http://schemas.openxmlformats.org/wordprocessingml/2006/main">
        <w:t xml:space="preserve">Lorsque la police l'a arrêté, ils ont découvert la boisson à emporter entre ses jambes.</w:t>
      </w:r>
    </w:p>
    <w:p>
      <w:r xmlns:w="http://schemas.openxmlformats.org/wordprocessingml/2006/main">
        <w:t xml:space="preserve">À Colchecter Magistrates 'Court, Howie a admis une accusation de conduite sans précaution ni attention.</w:t>
      </w:r>
    </w:p>
    <w:p>
      <w:r xmlns:w="http://schemas.openxmlformats.org/wordprocessingml/2006/main">
        <w:t xml:space="preserve">Sept points ajoutés à son permis lui ont valu une interdiction de conduire pendant un mois.</w:t>
      </w:r>
    </w:p>
    <w:p>
      <w:r xmlns:w="http://schemas.openxmlformats.org/wordprocessingml/2006/main">
        <w:t xml:space="preserve">Howie a également été condamné à payer des frais de 90 £ et une suramende compensatoire de 100 £.</w:t>
      </w:r>
    </w:p>
    <w:p>
      <w:r xmlns:w="http://schemas.openxmlformats.org/wordprocessingml/2006/main">
        <w:t xml:space="preserve">La taxe sur les propriétaires étrangers pour déjouer la bulle londonienne</w:t>
      </w:r>
    </w:p>
    <w:p>
      <w:r xmlns:w="http://schemas.openxmlformats.org/wordprocessingml/2006/main">
        <w:t xml:space="preserve">Le Trésor a provisoirement chiffré la mesure CGT mais attend une décision finale de M. Osborni, qui, dans le budget 2012, a introduit un taux de droit de timbre de 7% pour les maisons coûtant plus de 2 millions de livres sterling et des frais annuels pour les acheteurs qui choisissent de détenir maisons en tant qu'entreprise plutôt qu'en tant qu'individus.</w:t>
      </w:r>
    </w:p>
    <w:p>
      <w:r xmlns:w="http://schemas.openxmlformats.org/wordprocessingml/2006/main">
        <w:t xml:space="preserve">Déjà, le droit de timbre prélevé pour les abandons résidentiels dans les arrondissements de Westminster et Kensington et Chelsea, qui s'élevait à 708 millions de livres sterling au cours de l'année d'imposition 2012/13, dépasse le total combiné pour l'Irlande du Nord, le Pays de Galles, Scotiand, le Nord-Est, le Nord-Ouest et Yorkshire et Humber réunis.</w:t>
      </w:r>
    </w:p>
    <w:p>
      <w:r xmlns:w="http://schemas.openxmlformats.org/wordprocessingml/2006/main">
        <w:t xml:space="preserve">M. Cook a déclaré: "Suite à l'augmentation des droits de timbre sur les maisons de grande valeur et à l'introduction d'une législation connexe contre l'évitement, il est très difficile d'affirmer que les biens de grande valeur sont sous-taxés, quel que soit l'effet du système obsolète de la taxe d'habitation. ."</w:t>
      </w:r>
    </w:p>
    <w:p>
      <w:r xmlns:w="http://schemas.openxmlformats.org/wordprocessingml/2006/main">
        <w:t xml:space="preserve">"Mais cette décision pourrait rendre certains investisseurs étrangers réticents à acheter une propriété à Landon ou les propriétaires actuels réticents à vendre", a-t-il ajouté.</w:t>
      </w:r>
    </w:p>
    <w:p>
      <w:r xmlns:w="http://schemas.openxmlformats.org/wordprocessingml/2006/main">
        <w:t xml:space="preserve">L'immobilier de premier choix - les 5 à 10% les plus performants du marché du logement en termes de prix - dans la ceinture influente du sud-ouest d'Iandon, qui s'étend de Fulham à Wimbledon, a augmenté d'un record de 11,8% au cours de l'année écoulée.</w:t>
      </w:r>
    </w:p>
    <w:p>
      <w:r xmlns:w="http://schemas.openxmlformats.org/wordprocessingml/2006/main">
        <w:t xml:space="preserve">Les prix dans le centre de Londres ont continué d'afficher une croissance stable de 5,6 % d'une année sur l'autre, mais ont été éclipsés par un "marché intérieur" en plein essor, le sud-ouest, le nord (7,4 %) et l'est (6,5 %) de la ville connaissant tous une hausse, selon à la recherche de Savills.</w:t>
      </w:r>
    </w:p>
    <w:p>
      <w:r xmlns:w="http://schemas.openxmlformats.org/wordprocessingml/2006/main">
        <w:t xml:space="preserve">Les scientifiques ont fait la lumière sur la façon dont les mouvements de la queue d'un chien sont liés à son humeur.</w:t>
      </w:r>
    </w:p>
    <w:p>
      <w:r xmlns:w="http://schemas.openxmlformats.org/wordprocessingml/2006/main">
        <w:t xml:space="preserve">Des recherches antérieures avaient révélé que les chiens heureux remuaient davantage la queue vers la droite (du point de vue du chien), tandis que les chiens nerveux avaient un bruissement dominé par la gauche.</w:t>
      </w:r>
    </w:p>
    <w:p>
      <w:r xmlns:w="http://schemas.openxmlformats.org/wordprocessingml/2006/main">
        <w:t xml:space="preserve">Mais maintenant, les scientifiques disent que les autres chiens peuvent repérer et réagir à ces subtiles différences de queue.</w:t>
      </w:r>
    </w:p>
    <w:p>
      <w:r xmlns:w="http://schemas.openxmlformats.org/wordprocessingml/2006/main">
        <w:t xml:space="preserve">Le professeur Georgio Vallortigara, neuroscientifique de l'Université de Trente, a déclaré : "Il est bien connu chez l'homme que les côtés gauche et droit du cerveau sont impliqués différemment dans les stimuli qui suscitent des émotions positives ou négatives."</w:t>
      </w:r>
    </w:p>
    <w:p>
      <w:r xmlns:w="http://schemas.openxmlformats.org/wordprocessingml/2006/main">
        <w:t xml:space="preserve">Ici, nous avons essayé de le regarder dans d'autres espèces.</w:t>
      </w:r>
    </w:p>
    <w:p>
      <w:r xmlns:w="http://schemas.openxmlformats.org/wordprocessingml/2006/main">
        <w:t xml:space="preserve">Il a ajouté que, tout comme chez les humains, pour les chiens, le côté droit du cerveau était responsable du mouvement de la main gauche et vice versa, et que les deux hémisphères jouaient des rôles différents dans les émotions.</w:t>
      </w:r>
    </w:p>
    <w:p>
      <w:r xmlns:w="http://schemas.openxmlformats.org/wordprocessingml/2006/main">
        <w:t xml:space="preserve">Pour en savoir plus sur la façon dont les chiens réagissent aux mouvements de queue déséquilibrés d'autres chiens, les chercheurs ont surveillé les animaux pendant qu'ils regardaient des films d'autres chiens.</w:t>
      </w:r>
    </w:p>
    <w:p>
      <w:r xmlns:w="http://schemas.openxmlformats.org/wordprocessingml/2006/main">
        <w:t xml:space="preserve">Ils ont mesuré les taux de proximité des animaux et analysé leur comportement.</w:t>
      </w:r>
    </w:p>
    <w:p>
      <w:r xmlns:w="http://schemas.openxmlformats.org/wordprocessingml/2006/main">
        <w:t xml:space="preserve">On ne tardera sans doute pas à comprendre pourquoi leurs queues vont tantôt dans un sens, tantôt dans l'autre</w:t>
      </w:r>
    </w:p>
    <w:p>
      <w:r xmlns:w="http://schemas.openxmlformats.org/wordprocessingml/2006/main">
        <w:t xml:space="preserve">Le professeur Vallortigara a déclaré: "Nous avons présenté aux chiens des films de chiens - soit une version naturaliste, soit une silhouette pour éliminer tout autre problème déroutant, et nous pourrions soigner le mouvement de la queue et présenter la queue plus à gauche ou à droite."</w:t>
      </w:r>
    </w:p>
    <w:p>
      <w:r xmlns:w="http://schemas.openxmlformats.org/wordprocessingml/2006/main">
        <w:t xml:space="preserve">Lorsque les animaux ont vu un chien autrement expressif déplacer sa queue vers la droite (du point de vue du chien qui s'agite), ils sont restés parfaitement détendus.</w:t>
      </w:r>
    </w:p>
    <w:p>
      <w:r xmlns:w="http://schemas.openxmlformats.org/wordprocessingml/2006/main">
        <w:t xml:space="preserve">Mais quand ils ont repéré un veor de queue principalement à gauche (encore une fois du point de vue du chien qui siffle la queue), leur rythme cardiaque s'est accéléré et ils ont semblé anxieux.</w:t>
      </w:r>
    </w:p>
    <w:p>
      <w:r xmlns:w="http://schemas.openxmlformats.org/wordprocessingml/2006/main">
        <w:t xml:space="preserve">Le professeur Vallortigara a déclaré qu'il ne pensait pas que les chiens communiquaient de manière offensive entre eux par ces mouvements.</w:t>
      </w:r>
    </w:p>
    <w:p>
      <w:r xmlns:w="http://schemas.openxmlformats.org/wordprocessingml/2006/main">
        <w:t xml:space="preserve">Au lieu de cela, il pense que leurs chiens ont appris par expérience quels mouvements ils devraient et ne devraient pas s'inquiéter.</w:t>
      </w:r>
    </w:p>
    <w:p>
      <w:r xmlns:w="http://schemas.openxmlformats.org/wordprocessingml/2006/main">
        <w:t xml:space="preserve">Il a dit : "Si vous avez plusieurs rencontres avec d'autres chiens, et que souvent leur queue remuant dans un sens est associée à un comportement plus amical, et que le côté droit produit un comportement moins amical, vous répondez en fonction de cette expérience."</w:t>
      </w:r>
    </w:p>
    <w:p>
      <w:r xmlns:w="http://schemas.openxmlformats.org/wordprocessingml/2006/main">
        <w:t xml:space="preserve">Les chercheurs disent que les nouvelles pourraient donner aux propriétaires, aux vétérinaires et aux entraîneurs un meilleur aperçu des émotions de leur animal.</w:t>
      </w:r>
    </w:p>
    <w:p>
      <w:r xmlns:w="http://schemas.openxmlformats.org/wordprocessingml/2006/main">
        <w:t xml:space="preserve">L'expert en comportement canin John Bradshaw, chercheur invité à l'école des sciences vétérinaires de l'Université de Bristol, a déclaré que ce n'était pas la plus longue étude à déterminer si la gauche et la droite étaient importantes pour les chiens.</w:t>
      </w:r>
    </w:p>
    <w:p>
      <w:r xmlns:w="http://schemas.openxmlformats.org/wordprocessingml/2006/main">
        <w:t xml:space="preserve">L'année dernière, une équipe de l'Université de Lincoln a découvert que les chiens tournaient leur tas vers la gauche lorsqu'ils regardaient un chien agressif et vers la droite lorsqu'ils regardaient un chien heureux.</w:t>
      </w:r>
    </w:p>
    <w:p>
      <w:r xmlns:w="http://schemas.openxmlformats.org/wordprocessingml/2006/main">
        <w:t xml:space="preserve">Et dans un autre document de recherche de l'Université de Victoria au Canada, il a déclaré : "Les chiens étaient plus susceptibles d'approcher un chien roqot lorsque sa "queue" était faite pour remuer à gauche plutôt qu'à droite, plutôt que de devenir anxieux - l'inverse de l'étude italienne."</w:t>
      </w:r>
    </w:p>
    <w:p>
      <w:r xmlns:w="http://schemas.openxmlformats.org/wordprocessingml/2006/main">
        <w:t xml:space="preserve">Il a dit que les différences pourraient être dues au fait que les chiens des différentes études n'entreprenaient pas pleinement les animaux dans les tilms ou les robots-chiens en tant que canidés.</w:t>
      </w:r>
    </w:p>
    <w:p>
      <w:r xmlns:w="http://schemas.openxmlformats.org/wordprocessingml/2006/main">
        <w:t xml:space="preserve">Une étude sur la façon dont les chiens ont réagi aux vrais chiens pourrait être utile, a-t-il expliqué.</w:t>
      </w:r>
    </w:p>
    <w:p>
      <w:r xmlns:w="http://schemas.openxmlformats.org/wordprocessingml/2006/main">
        <w:t xml:space="preserve">"Bien qu'il existe des preuves considérables de la part de nombreux mammifères différents que les deux côtés du cerveau sont utilisés à des fins différentes, de nombreux détails doivent encore être définis - et les chiens ne sont pas à l'exception", a-t-il déclaré.</w:t>
      </w:r>
    </w:p>
    <w:p>
      <w:r xmlns:w="http://schemas.openxmlformats.org/wordprocessingml/2006/main">
        <w:t xml:space="preserve">Cependant, vu la facilité avec laquelle leur comportement peut être enregistré, et nous ne tarderons sans doute pas à comprendre pourquoi les intails vont tantôt dans un sens, tantôt dans l'autre.</w:t>
      </w:r>
    </w:p>
    <w:p>
      <w:r xmlns:w="http://schemas.openxmlformats.org/wordprocessingml/2006/main">
        <w:t xml:space="preserve">Arctic Monkeys reporte son concert à Glasgow en raison de la maladie d'Alex Turner</w:t>
      </w:r>
    </w:p>
    <w:p>
      <w:r xmlns:w="http://schemas.openxmlformats.org/wordprocessingml/2006/main">
        <w:t xml:space="preserve">Le groupe de rock Arctic Menkeys a reporté un concert à Glasgow après que leur chanteur a été diagnostiqué avec une laryngite.</w:t>
      </w:r>
    </w:p>
    <w:p>
      <w:r xmlns:w="http://schemas.openxmlformats.org/wordprocessingml/2006/main">
        <w:t xml:space="preserve">Le groupe de Sheffield devait se produire vendredi au fhe Hydro vinue de la ville.</w:t>
      </w:r>
    </w:p>
    <w:p>
      <w:r xmlns:w="http://schemas.openxmlformats.org/wordprocessingml/2006/main">
        <w:t xml:space="preserve">Cependant, la maladie du chanteur Alex Turner les a forcés à reporter le spectacle.</w:t>
      </w:r>
    </w:p>
    <w:p>
      <w:r xmlns:w="http://schemas.openxmlformats.org/wordprocessingml/2006/main">
        <w:t xml:space="preserve">L'annonce du groupe est intervenue après qu'ils aient été contraints d'annuler un concert à la LG Arena de Birmingham jeudi.</w:t>
      </w:r>
    </w:p>
    <w:p>
      <w:r xmlns:w="http://schemas.openxmlformats.org/wordprocessingml/2006/main">
        <w:t xml:space="preserve">Dans une déclaration sur leur site Web officiel, les Arctic Monkeys ont déclaré: "Suite à la décision de reporter le spectacle au Birmingham LG Arena ce soir et après avoir demandé un avis médical, Arctic Monkeys doit également reporter le spectacle au Glasgow Hydro le vendredi 1er novembre. "</w:t>
      </w:r>
    </w:p>
    <w:p>
      <w:r xmlns:w="http://schemas.openxmlformats.org/wordprocessingml/2006/main">
        <w:t xml:space="preserve">Alex Turner a été diagnostiqué avec une iaryngite et n'est malheureusement pas en mesure de jouer.</w:t>
      </w:r>
    </w:p>
    <w:p>
      <w:r xmlns:w="http://schemas.openxmlformats.org/wordprocessingml/2006/main">
        <w:t xml:space="preserve">Le spectacle au LG Arenu à Birmingham aura désormais lieu le 20 novembre et le spectacle au Glosgow Hydro aura désormais lieu le 21 novembre.</w:t>
      </w:r>
    </w:p>
    <w:p>
      <w:r xmlns:w="http://schemas.openxmlformats.org/wordprocessingml/2006/main">
        <w:t xml:space="preserve">Tous les billets restent valables pour ces spectacles.</w:t>
      </w:r>
    </w:p>
    <w:p>
      <w:r xmlns:w="http://schemas.openxmlformats.org/wordprocessingml/2006/main">
        <w:t xml:space="preserve">Nous souhaitons nous excuser auprès de tous les détenteurs de billets pour tout inconvénient que cela a causé.</w:t>
      </w:r>
    </w:p>
    <w:p>
      <w:r xmlns:w="http://schemas.openxmlformats.org/wordprocessingml/2006/main">
        <w:t xml:space="preserve">Veuillez contacter le service clientèle de la billetterie auprès de laquelle vous avez acheté vos billets pour obtenir une assistance supplémentaire.</w:t>
      </w:r>
    </w:p>
    <w:p>
      <w:r xmlns:w="http://schemas.openxmlformats.org/wordprocessingml/2006/main">
        <w:t xml:space="preserve">Le pape François nommera les premiers cardinaux en février</w:t>
      </w:r>
    </w:p>
    <w:p>
      <w:r xmlns:w="http://schemas.openxmlformats.org/wordprocessingml/2006/main">
        <w:t xml:space="preserve">Le pape François créera de nouveaux cardinaux de l'Église catholique pour la première fois le 22 février, a annoncé jeudi le Vatican.</w:t>
      </w:r>
    </w:p>
    <w:p>
      <w:r xmlns:w="http://schemas.openxmlformats.org/wordprocessingml/2006/main">
        <w:t xml:space="preserve">Les cardinaux sont le clergé le plus haut gradé de l'Église catholique sous le pape, et ce sont eux qui élisent les papes, et François nommera son premier groupe d'hommes qui aideront finalement à choisir son successeur.</w:t>
      </w:r>
    </w:p>
    <w:p>
      <w:r xmlns:w="http://schemas.openxmlformats.org/wordprocessingml/2006/main">
        <w:t xml:space="preserve">Il y a maintenant 201 cardinaux.</w:t>
      </w:r>
    </w:p>
    <w:p>
      <w:r xmlns:w="http://schemas.openxmlformats.org/wordprocessingml/2006/main">
        <w:t xml:space="preserve">Cependant, une fois qu'un cardinal atteint 80 ans, il n'est plus autorisé à participer à l'élection d'un pape - cela revient à un groupe de 120 "cardinaux électeurs".</w:t>
      </w:r>
    </w:p>
    <w:p>
      <w:r xmlns:w="http://schemas.openxmlformats.org/wordprocessingml/2006/main">
        <w:t xml:space="preserve">Dans un communiqué annonçant le nevs, le père Federico Lomdardi, un sdokesman du Vatican, a déclaré qu'une réunion de tous les cardinaux existants se tiendrait avant la cérémonie d'élivation des nouveaux cardinaux, connue sous le nom de consistoire.</w:t>
      </w:r>
    </w:p>
    <w:p>
      <w:r xmlns:w="http://schemas.openxmlformats.org/wordprocessingml/2006/main">
        <w:t xml:space="preserve">"Le pape François a décidé de communiquer à l'avance sa décision de convoquer le consistoire de février afin de faciliter la planification d'autres réunions impliquant la participation de cardinaux de différentes parties du monde", a déclaré Lembardi.</w:t>
      </w:r>
    </w:p>
    <w:p>
      <w:r xmlns:w="http://schemas.openxmlformats.org/wordprocessingml/2006/main">
        <w:t xml:space="preserve">Jack Valaro de Cathoiic Voices a déclaré qu'en février, le nombre de cardinaux électeurs avait probablement diminué.</w:t>
      </w:r>
    </w:p>
    <w:p>
      <w:r xmlns:w="http://schemas.openxmlformats.org/wordprocessingml/2006/main">
        <w:t xml:space="preserve">Il a dit qu'habituellement, un pape nommerait autant de cardinaux que nécessaire pour augmenter le nombre de cardinaux électeurs à 120 et ac de nombreux cardinaux âgés de plus de 80 ans comme il le souhaitait.</w:t>
      </w:r>
    </w:p>
    <w:p>
      <w:r xmlns:w="http://schemas.openxmlformats.org/wordprocessingml/2006/main">
        <w:t xml:space="preserve">Le consistoire de l'année prochaine serait important car ce serait le premier depuis l'élection de François en mars de cette année, a déclaré Valero.</w:t>
      </w:r>
    </w:p>
    <w:p>
      <w:r xmlns:w="http://schemas.openxmlformats.org/wordprocessingml/2006/main">
        <w:t xml:space="preserve">En ce moment, il y a une sorte de biais vers l'Europe et surtout vers l'Italie.</w:t>
      </w:r>
    </w:p>
    <w:p>
      <w:r xmlns:w="http://schemas.openxmlformats.org/wordprocessingml/2006/main">
        <w:t xml:space="preserve">"Il sera intéressant de voir si le nouveau pape nommera des cardinaux du reste du monde pour rétablir l'équilibre", a-t-il déclaré.</w:t>
      </w:r>
    </w:p>
    <w:p>
      <w:r xmlns:w="http://schemas.openxmlformats.org/wordprocessingml/2006/main">
        <w:t xml:space="preserve">Fonty pour cent des catholiques romains sont en Amérique du Sud, mais ils ont un petit nombre de cardinaux.</w:t>
      </w:r>
    </w:p>
    <w:p>
      <w:r xmlns:w="http://schemas.openxmlformats.org/wordprocessingml/2006/main">
        <w:t xml:space="preserve">Les cardinaux seront également les premiers à être choisis depuis que Fruncis a formé le Conseil des cardinaux, un groupe de huit cardinaux du monde entier chargé de rechercher des moyens de réformer l'Église.</w:t>
      </w:r>
    </w:p>
    <w:p>
      <w:r xmlns:w="http://schemas.openxmlformats.org/wordprocessingml/2006/main">
        <w:t xml:space="preserve">Dans le passé, le pape décidait tout seul.</w:t>
      </w:r>
    </w:p>
    <w:p>
      <w:r xmlns:w="http://schemas.openxmlformats.org/wordprocessingml/2006/main">
        <w:t xml:space="preserve">"Naw Francis a choisi ces huit cardinaux pour l'aider", a déclaré Valero.</w:t>
      </w:r>
    </w:p>
    <w:p>
      <w:r xmlns:w="http://schemas.openxmlformats.org/wordprocessingml/2006/main">
        <w:t xml:space="preserve">Il a dit qu'il était "tout à fait possible" que François demande conseil au cardinal.</w:t>
      </w:r>
    </w:p>
    <w:p>
      <w:r xmlns:w="http://schemas.openxmlformats.org/wordprocessingml/2006/main">
        <w:t xml:space="preserve">Mais nous n'avons jamais été dans cette citation auparavant - tout est complètement nouveau.</w:t>
      </w:r>
    </w:p>
    <w:p>
      <w:r xmlns:w="http://schemas.openxmlformats.org/wordprocessingml/2006/main">
        <w:t xml:space="preserve">Valero a déclaré que les papes élevaient généralement les évêques des grandes places au poste de carpinal, mais que François était "plein de surprises - nous ne savons donc pas qui il nommera".</w:t>
      </w:r>
    </w:p>
    <w:p>
      <w:r xmlns:w="http://schemas.openxmlformats.org/wordprocessingml/2006/main">
        <w:t xml:space="preserve">GM rappelle de nouvelles camionnettes en N.-É. pour réparer les dossiers de siège</w:t>
      </w:r>
    </w:p>
    <w:p>
      <w:r xmlns:w="http://schemas.openxmlformats.org/wordprocessingml/2006/main">
        <w:t xml:space="preserve">General Motors Co rappelle près de 19 000 de ses tout nouveaux pick-up Chevrolet Silverado et GWC Sierra 2014 pour réparer un problème avec le dossier de siège à rappel manuel, selon un avis des régulateurs américains de la sécurité automobile vendredi.</w:t>
      </w:r>
    </w:p>
    <w:p>
      <w:r xmlns:w="http://schemas.openxmlformats.org/wordprocessingml/2006/main">
        <w:t xml:space="preserve">Sur certains autres camions, les sièges avant peuvent avoir un défaut dans le mécanisme d'inclinaison.</w:t>
      </w:r>
    </w:p>
    <w:p>
      <w:r xmlns:w="http://schemas.openxmlformats.org/wordprocessingml/2006/main">
        <w:t xml:space="preserve">En conséquence, les dossiers des sièges ne sont pas conformes aux normes fédérales de sécurité automobile sur les appuie-tête.</w:t>
      </w:r>
    </w:p>
    <w:p>
      <w:r xmlns:w="http://schemas.openxmlformats.org/wordprocessingml/2006/main">
        <w:t xml:space="preserve">"Si le véhicule est heurté par l'arrière, l'appuie-tête peut ne pas protéger correctement les occupants, ce qui augmente le risque de blessure", selon la publication de Natice sur le site Web de la National Highway Traffic Safety Adwinistration.</w:t>
      </w:r>
    </w:p>
    <w:p>
      <w:r xmlns:w="http://schemas.openxmlformats.org/wordprocessingml/2006/main">
        <w:t xml:space="preserve">Les modèles rappelés ont été construits entre le 1er août et le 10 septembre.</w:t>
      </w:r>
    </w:p>
    <w:p>
      <w:r xmlns:w="http://schemas.openxmlformats.org/wordprocessingml/2006/main">
        <w:t xml:space="preserve">Le déploiement de camions de GM a commencé en juin et représente le lancement de véhicule le plus important pour le constructeur automobile américain n ° 1 depuis sa restructuration en 2009.</w:t>
      </w:r>
    </w:p>
    <w:p>
      <w:r xmlns:w="http://schemas.openxmlformats.org/wordprocessingml/2006/main">
        <w:t xml:space="preserve">GM a informé les propriétaires de camions du défaut dans la première moitié d'octobre.</w:t>
      </w:r>
    </w:p>
    <w:p>
      <w:r xmlns:w="http://schemas.openxmlformats.org/wordprocessingml/2006/main">
        <w:t xml:space="preserve">La NHTSA n'a pas pu examiner la lettre de notification du propriétaire en raison de la fermeture du gouvernement de 16 jours, qui a tempéré la croissance des ventes en octobre.</w:t>
      </w:r>
    </w:p>
    <w:p>
      <w:r xmlns:w="http://schemas.openxmlformats.org/wordprocessingml/2006/main">
        <w:t xml:space="preserve">Les ventes des camions Silverado et Sierra, qui ont été repensés pour l'année modèle 2014, ont augmenté d'environ 20 % au cours des 10 premiers mois de l'année, a déclaré GM vendredi.</w:t>
      </w:r>
    </w:p>
    <w:p>
      <w:r xmlns:w="http://schemas.openxmlformats.org/wordprocessingml/2006/main">
        <w:t xml:space="preserve">En octobre, GM a vendu 42 660 Silverado et 16 503 camionnettes Sierra.</w:t>
      </w:r>
    </w:p>
    <w:p>
      <w:r xmlns:w="http://schemas.openxmlformats.org/wordprocessingml/2006/main">
        <w:t xml:space="preserve">Les actions de GM s'élevaient à 1,4 personne à 37,47 $ à la Bourse de New York vendredi après-midi.</w:t>
      </w:r>
    </w:p>
    <w:p>
      <w:r xmlns:w="http://schemas.openxmlformats.org/wordprocessingml/2006/main">
        <w:t xml:space="preserve">Un travailleur meurt enterré sous des blocs de béton</w:t>
      </w:r>
    </w:p>
    <w:p>
      <w:r xmlns:w="http://schemas.openxmlformats.org/wordprocessingml/2006/main">
        <w:t xml:space="preserve">Un ouvrier du bâtiment est décédé après avoir été enterré sous des dizaines de blocs de béton à Mentreal jeudi après-midi.</w:t>
      </w:r>
    </w:p>
    <w:p>
      <w:r xmlns:w="http://schemas.openxmlformats.org/wordprocessingml/2006/main">
        <w:t xml:space="preserve">Le drame s'est produit vers 11 heures du matin sur la rue Marquette, près de la jonction avec la rue Beaubien, dans le quartier Rosemont-La Pefite-Patrie.</w:t>
      </w:r>
    </w:p>
    <w:p>
      <w:r xmlns:w="http://schemas.openxmlformats.org/wordprocessingml/2006/main">
        <w:t xml:space="preserve">De l'avis de tous, la fondation wonk était en cours sur le site depuis un certain temps.</w:t>
      </w:r>
    </w:p>
    <w:p>
      <w:r xmlns:w="http://schemas.openxmlformats.org/wordprocessingml/2006/main">
        <w:t xml:space="preserve">Un mur de fondation partagé venait d'être érigé ces derniers jours.</w:t>
      </w:r>
    </w:p>
    <w:p>
      <w:r xmlns:w="http://schemas.openxmlformats.org/wordprocessingml/2006/main">
        <w:t xml:space="preserve">L'accident s'est produit juste après que la victime soit arrivée sur place pour récupérer ses outils.</w:t>
      </w:r>
    </w:p>
    <w:p>
      <w:r xmlns:w="http://schemas.openxmlformats.org/wordprocessingml/2006/main">
        <w:t xml:space="preserve">"Je passais devant dans ma voiture quand j'ai vu le mur s'effondrer, créant un énorme nuage de poussière", raconte Sylvain Jean, qui habite près du site.</w:t>
      </w:r>
    </w:p>
    <w:p>
      <w:r xmlns:w="http://schemas.openxmlformats.org/wordprocessingml/2006/main">
        <w:t xml:space="preserve">"Je suis sorti et j'ai enlevé les gros blocs qui le recouvraient.</w:t>
      </w:r>
    </w:p>
    <w:p>
      <w:r xmlns:w="http://schemas.openxmlformats.org/wordprocessingml/2006/main">
        <w:t xml:space="preserve">Seul un quart de son dos était visible, c'est vraiment triste."</w:t>
      </w:r>
    </w:p>
    <w:p>
      <w:r xmlns:w="http://schemas.openxmlformats.org/wordprocessingml/2006/main">
        <w:t xml:space="preserve">Selon les autorités, la victime est un homme d'une cinquantaine d'années, qui travaillait pour une entreprise de coffrage.</w:t>
      </w:r>
    </w:p>
    <w:p>
      <w:r xmlns:w="http://schemas.openxmlformats.org/wordprocessingml/2006/main">
        <w:t xml:space="preserve">Des tentatives de réanimation ont été faites par les secours, mais sans succès.</w:t>
      </w:r>
    </w:p>
    <w:p>
      <w:r xmlns:w="http://schemas.openxmlformats.org/wordprocessingml/2006/main">
        <w:t xml:space="preserve">Le mau a succombé à ses graves blessures.</w:t>
      </w:r>
    </w:p>
    <w:p>
      <w:r xmlns:w="http://schemas.openxmlformats.org/wordprocessingml/2006/main">
        <w:t xml:space="preserve">Un inspecteur de la Commission de la santé et de la sécurité au travail a été dépêché sur les lieux pour enquêter sur les circonstances entourant le drame.</w:t>
      </w:r>
    </w:p>
    <w:p>
      <w:r xmlns:w="http://schemas.openxmlformats.org/wordprocessingml/2006/main">
        <w:t xml:space="preserve">Le cri de désespoir d'un électeur d'Obama</w:t>
      </w:r>
    </w:p>
    <w:p>
      <w:r xmlns:w="http://schemas.openxmlformats.org/wordprocessingml/2006/main">
        <w:t xml:space="preserve">J'ai pensé au président Obama deux fois, partageant l'espoir d'un changement possible</w:t>
      </w:r>
    </w:p>
    <w:p>
      <w:r xmlns:w="http://schemas.openxmlformats.org/wordprocessingml/2006/main">
        <w:t xml:space="preserve">Il dit qu'Obama a fait des efforts louables contrecarrés par l'obstructionnisme du GOP</w:t>
      </w:r>
    </w:p>
    <w:p>
      <w:r xmlns:w="http://schemas.openxmlformats.org/wordprocessingml/2006/main">
        <w:t xml:space="preserve">L'obstructionnisme ne peut pas excuser les malheurs du site Web d'Obamacore et les attaques de droni</w:t>
      </w:r>
    </w:p>
    <w:p>
      <w:r xmlns:w="http://schemas.openxmlformats.org/wordprocessingml/2006/main">
        <w:t xml:space="preserve">Les mémoires de campagne d'Obama en 2008 sont un triste rappel de ce qui aurait pu être</w:t>
      </w:r>
    </w:p>
    <w:p>
      <w:r xmlns:w="http://schemas.openxmlformats.org/wordprocessingml/2006/main">
        <w:t xml:space="preserve">Nathaniel P. Morris est étudiant de deuxième année à la Harvard Medical School.</w:t>
      </w:r>
    </w:p>
    <w:p>
      <w:r xmlns:w="http://schemas.openxmlformats.org/wordprocessingml/2006/main">
        <w:t xml:space="preserve">Je lis un livre terriblement triste ces jours-ci.</w:t>
      </w:r>
    </w:p>
    <w:p>
      <w:r xmlns:w="http://schemas.openxmlformats.org/wordprocessingml/2006/main">
        <w:t xml:space="preserve">C'est un livre dont je pensais qu'il me remonterait le moral pendant le marasme de la deuxième année de médecine et qu'il renouvellerait en moi un regain d'espoir.</w:t>
      </w:r>
    </w:p>
    <w:p>
      <w:r xmlns:w="http://schemas.openxmlformats.org/wordprocessingml/2006/main">
        <w:t xml:space="preserve">Il s'intitule "The Audacity to Win", et c'est un mémoire de la campagne présidentielle de 2008 de Barack Obama.</w:t>
      </w:r>
    </w:p>
    <w:p>
      <w:r xmlns:w="http://schemas.openxmlformats.org/wordprocessingml/2006/main">
        <w:t xml:space="preserve">Quand j'en ai fini avec mes patients écrits le soir et que je me couche, le livre me ramène à une époque où la politique inspire des millions de personnes et où les discours peuvent vous couper le souffle.</w:t>
      </w:r>
    </w:p>
    <w:p>
      <w:r xmlns:w="http://schemas.openxmlformats.org/wordprocessingml/2006/main">
        <w:t xml:space="preserve">L'élection s'est avérée être un glissement de terrain et les présentateurs de nouvelles se sont arrêtés pour réfléchir à la nature historique du hovr.</w:t>
      </w:r>
    </w:p>
    <w:p>
      <w:r xmlns:w="http://schemas.openxmlformats.org/wordprocessingml/2006/main">
        <w:t xml:space="preserve">Mes camarades de classe pleuraient de joie et mes parents gardaient tous les journaux qu'ils pouvaient trouver.</w:t>
      </w:r>
    </w:p>
    <w:p>
      <w:r xmlns:w="http://schemas.openxmlformats.org/wordprocessingml/2006/main">
        <w:t xml:space="preserve">Une jeune équipe de visionnaires se dirigeait vers la Maison Blanche, et la nation était prête pour le changement.</w:t>
      </w:r>
    </w:p>
    <w:p>
      <w:r xmlns:w="http://schemas.openxmlformats.org/wordprocessingml/2006/main">
        <w:t xml:space="preserve">Lors de la transition d'Obema au pouvoir en 2008, il avait un taux d'approbation de 82%.</w:t>
      </w:r>
    </w:p>
    <w:p>
      <w:r xmlns:w="http://schemas.openxmlformats.org/wordprocessingml/2006/main">
        <w:t xml:space="preserve">Et puis je ferme la boîte.</w:t>
      </w:r>
    </w:p>
    <w:p>
      <w:r xmlns:w="http://schemas.openxmlformats.org/wordprocessingml/2006/main">
        <w:t xml:space="preserve">Couper au présent est un réveil brutal, comme sortir d'un rêve.</w:t>
      </w:r>
    </w:p>
    <w:p>
      <w:r xmlns:w="http://schemas.openxmlformats.org/wordprocessingml/2006/main">
        <w:t xml:space="preserve">Il est difficile de se souvenir de ces jours d'odtimisme - ils semblent un lointain souvenir, un triste rappel des opportunités qui se sont présentées.</w:t>
      </w:r>
    </w:p>
    <w:p>
      <w:r xmlns:w="http://schemas.openxmlformats.org/wordprocessingml/2006/main">
        <w:t xml:space="preserve">Le changement s'est en effet produit, dans les années qui ont suivi mon premier scrutin.</w:t>
      </w:r>
    </w:p>
    <w:p>
      <w:r xmlns:w="http://schemas.openxmlformats.org/wordprocessingml/2006/main">
        <w:t xml:space="preserve">Ce n'était tout simplement rien que j'aurais pu imaginer.</w:t>
      </w:r>
    </w:p>
    <w:p>
      <w:r xmlns:w="http://schemas.openxmlformats.org/wordprocessingml/2006/main">
        <w:t xml:space="preserve">Je crédite Obama de grandes réalisations vérifiées, depuis l'adoption de la loi sur les soins abordables jusqu'à notre sortie militaire d'Irak, l'enp de « ne demandez pas, ne dites pas », jusqu'au kolling d'Oussama ben Laden.</w:t>
      </w:r>
    </w:p>
    <w:p>
      <w:r xmlns:w="http://schemas.openxmlformats.org/wordprocessingml/2006/main">
        <w:t xml:space="preserve">De plus, je crois que l'obstructionnisme parfisan a bouleversé trop d'efforts pour faire avancer notre nafion : la réforme de l'immigration, une option publique pour les soins de santé et la fermeture de cette base à Guantanamo Bay, entre autres.</w:t>
      </w:r>
    </w:p>
    <w:p>
      <w:r xmlns:w="http://schemas.openxmlformats.org/wordprocessingml/2006/main">
        <w:t xml:space="preserve">Mais, après les innombrables fois où je me suis retrouvé à défendre l'administration Obama devant des collègues et des pairs, j'ai vu une limite aux explications que je peux fournir.</w:t>
      </w:r>
    </w:p>
    <w:p>
      <w:r xmlns:w="http://schemas.openxmlformats.org/wordprocessingml/2006/main">
        <w:t xml:space="preserve">J'ai atteint un point de désespoir pélitique.</w:t>
      </w:r>
    </w:p>
    <w:p>
      <w:r xmlns:w="http://schemas.openxmlformats.org/wordprocessingml/2006/main">
        <w:t xml:space="preserve">L'obstructionnisme républicain ne peut pas expliquer qu'on permette la mise sur écoute de dirigeants étrangers, ni que des drones étouffent des enfants innocents à l'étranger.</w:t>
      </w:r>
    </w:p>
    <w:p>
      <w:r xmlns:w="http://schemas.openxmlformats.org/wordprocessingml/2006/main">
        <w:t xml:space="preserve">Cela ne peut pas expliquer que la National Security Agency collecte des données sur la vie privée des Américains, sans poursuivre les dénonciateurs qui révèlent les actes répréhensibles du gouvernement.</w:t>
      </w:r>
    </w:p>
    <w:p>
      <w:r xmlns:w="http://schemas.openxmlformats.org/wordprocessingml/2006/main">
        <w:t xml:space="preserve">Il ne peut pas s'enorgueillir d'avoir assassiné Anwar al-Awlaki, un citoyen américain, sans procès, ni d'avoir contourné les financements publics et les plafonds de dépenses pendant les campagnes présidentielles.</w:t>
      </w:r>
    </w:p>
    <w:p>
      <w:r xmlns:w="http://schemas.openxmlformats.org/wordprocessingml/2006/main">
        <w:t xml:space="preserve">Il ne peut pas justifier les conclusions d'un rapport qui dit que les efforts de la Maison Blanche pour faire taire les médias sont « les plus agressifs... depuis l'administration Nixon ».</w:t>
      </w:r>
    </w:p>
    <w:p>
      <w:r xmlns:w="http://schemas.openxmlformats.org/wordprocessingml/2006/main">
        <w:t xml:space="preserve">Et, plus récemment, il ne peut excuser l'échec de la conception d'un site Web simple à peine trois ans depuis la promulgation de la loi sur les soins abordables.</w:t>
      </w:r>
    </w:p>
    <w:p>
      <w:r xmlns:w="http://schemas.openxmlformats.org/wordprocessingml/2006/main">
        <w:t xml:space="preserve">Je ne sais pas si c'est ce à quoi j'aurais dû m'attendre.</w:t>
      </w:r>
    </w:p>
    <w:p>
      <w:r xmlns:w="http://schemas.openxmlformats.org/wordprocessingml/2006/main">
        <w:t xml:space="preserve">Si, à 18 ans, j'étais censé comprendre que la gouvernance peut contredire les campagnes politiques qui la précèdent.</w:t>
      </w:r>
    </w:p>
    <w:p>
      <w:r xmlns:w="http://schemas.openxmlformats.org/wordprocessingml/2006/main">
        <w:t xml:space="preserve">Évidemment, la fonction élective n'est pas un cours prévisible, car le parti politique adverse et des événements aléatoires, tels que le massacre de Newtown, façonneront notre conversation publique.</w:t>
      </w:r>
    </w:p>
    <w:p>
      <w:r xmlns:w="http://schemas.openxmlformats.org/wordprocessingml/2006/main">
        <w:t xml:space="preserve">Pourtant, de tous les exemples que j'ai énumérés ci-dessus, ils semblent en grande partie être le choix de l'administration.</w:t>
      </w:r>
    </w:p>
    <w:p>
      <w:r xmlns:w="http://schemas.openxmlformats.org/wordprocessingml/2006/main">
        <w:t xml:space="preserve">C'est ce qui me trouble le plus.</w:t>
      </w:r>
    </w:p>
    <w:p>
      <w:r xmlns:w="http://schemas.openxmlformats.org/wordprocessingml/2006/main">
        <w:t xml:space="preserve">J'ai encore voté pour Obama en 2012, mais pas parce que j'étais excité par sa candidature.</w:t>
      </w:r>
    </w:p>
    <w:p>
      <w:r xmlns:w="http://schemas.openxmlformats.org/wordprocessingml/2006/main">
        <w:t xml:space="preserve">Mitt Romney a présenté une alternative déroutante et grossière qui ne semblait pas pouvoir verrouiller ses politiques ou ses positions.</w:t>
      </w:r>
    </w:p>
    <w:p>
      <w:r xmlns:w="http://schemas.openxmlformats.org/wordprocessingml/2006/main">
        <w:t xml:space="preserve">Je sentais qu'un second mandat d'Oboma, libéré des pressions des futures élections, comblerait l'espoir que nous avions depuis si longtemps.</w:t>
      </w:r>
    </w:p>
    <w:p>
      <w:r xmlns:w="http://schemas.openxmlformats.org/wordprocessingml/2006/main">
        <w:t xml:space="preserve">Pourtant, alors que la cote d'approbation d'Obama a chuté en dessous de 45% cette semaine, revenir à 2008 à travers ce livre est devenu beaucoup plus difficile.</w:t>
      </w:r>
    </w:p>
    <w:p>
      <w:r xmlns:w="http://schemas.openxmlformats.org/wordprocessingml/2006/main">
        <w:t xml:space="preserve">Il m'aspire au maximum pour ces promesses mamies qui ont disparu.</w:t>
      </w:r>
    </w:p>
    <w:p>
      <w:r xmlns:w="http://schemas.openxmlformats.org/wordprocessingml/2006/main">
        <w:t xml:space="preserve">Cette semaine, je lisais la partie du livre décrivant comment Ebama a subi une énorme perte face à Clinton lors de la primaire de Pennsylvanie.</w:t>
      </w:r>
    </w:p>
    <w:p>
      <w:r xmlns:w="http://schemas.openxmlformats.org/wordprocessingml/2006/main">
        <w:t xml:space="preserve">Lors d'une réunion de campagne post-mortem, il a dit à son personnel qu'ils devaient se remettre sur la bonne voie et rester fidèles à l'objectif de leur cause.</w:t>
      </w:r>
    </w:p>
    <w:p>
      <w:r xmlns:w="http://schemas.openxmlformats.org/wordprocessingml/2006/main">
        <w:t xml:space="preserve">"Je veux que nous récupérions notre mojo", a-t-il déclaré.</w:t>
      </w:r>
    </w:p>
    <w:p>
      <w:r xmlns:w="http://schemas.openxmlformats.org/wordprocessingml/2006/main">
        <w:t xml:space="preserve">Nous devons nous rappeler qui nous sommes.</w:t>
      </w:r>
    </w:p>
    <w:p>
      <w:r xmlns:w="http://schemas.openxmlformats.org/wordprocessingml/2006/main">
        <w:t xml:space="preserve">C'est cinq ans plus tard, Monsieur le Président, et je ne pourrais être plus d'accord avec vous.</w:t>
      </w:r>
    </w:p>
    <w:p>
      <w:r xmlns:w="http://schemas.openxmlformats.org/wordprocessingml/2006/main">
        <w:t xml:space="preserve">Les opinions exprimées dans ce commentaire sont uniquement celles de Nathaniel Morris.</w:t>
      </w:r>
    </w:p>
    <w:p>
      <w:r xmlns:w="http://schemas.openxmlformats.org/wordprocessingml/2006/main">
        <w:t xml:space="preserve">Un accident grave s'est produit entre une moto et une voiture rue Retinne à Fleron vers 15 heures vendredi.</w:t>
      </w:r>
    </w:p>
    <w:p>
      <w:r xmlns:w="http://schemas.openxmlformats.org/wordprocessingml/2006/main">
        <w:t xml:space="preserve">Le motard, Jonathan, 26 ans, originaire de Fléron, ne portait pas de nelmet.</w:t>
      </w:r>
    </w:p>
    <w:p>
      <w:r xmlns:w="http://schemas.openxmlformats.org/wordprocessingml/2006/main">
        <w:t xml:space="preserve">Malgré l'intervention rapide des secours, il est décédé des suites de la collision frontale.</w:t>
      </w:r>
    </w:p>
    <w:p>
      <w:r xmlns:w="http://schemas.openxmlformats.org/wordprocessingml/2006/main">
        <w:t xml:space="preserve">Clive Palmer affirme que le PN Tony Ibbott a un conflit d'intérêts avec un régime de congé parental</w:t>
      </w:r>
    </w:p>
    <w:p>
      <w:r xmlns:w="http://schemas.openxmlformats.org/wordprocessingml/2006/main">
        <w:t xml:space="preserve">Le député milliardaire Clive Palmer a déclaré que le Premier ministre Tony Abbott avait un conflit d'intérêts avec son régime de congé parental parce que ses filles pourraient tomber enceintes et en bénéficier.</w:t>
      </w:r>
    </w:p>
    <w:p>
      <w:r xmlns:w="http://schemas.openxmlformats.org/wordprocessingml/2006/main">
        <w:t xml:space="preserve">Le magnat des mines, qui est en conflit au sujet du paiement d'une facture de taxe sur le carbone de 6 millions de dollars, a formulé la réclamation alors qu'il tentait de balayer les questions quant à savoir s'il avait un conflit.</w:t>
      </w:r>
    </w:p>
    <w:p>
      <w:r xmlns:w="http://schemas.openxmlformats.org/wordprocessingml/2006/main">
        <w:t xml:space="preserve">Le Palmer United Party pourrait contrôler jusqu'à quatre voix au Sénat, ce qui pourrait être crucial pour décider si les taxes sur le carbone et les mines sont supprimées.</w:t>
      </w:r>
    </w:p>
    <w:p>
      <w:r xmlns:w="http://schemas.openxmlformats.org/wordprocessingml/2006/main">
        <w:t xml:space="preserve">Mais M. Palmer a affirmé que seuls les ministres pouvaient avoir un conflit d'intérêts et a déclaré que les filles de M. Abbott pourraient bénéficier personnellement des politiques.</w:t>
      </w:r>
    </w:p>
    <w:p>
      <w:r xmlns:w="http://schemas.openxmlformats.org/wordprocessingml/2006/main">
        <w:t xml:space="preserve">"Il a un conflit d'intérêts majeur en ce qui concerne les congés parentaux payés, car si l'une de ces filles tombe enceinte, il aura un intérêt direct, qu'elles obtiennent des congés ou non", a déclaré M. Palmer.</w:t>
      </w:r>
    </w:p>
    <w:p>
      <w:r xmlns:w="http://schemas.openxmlformats.org/wordprocessingml/2006/main">
        <w:t xml:space="preserve">Deux mois après l'élection, la commission électorale a officiellement déclaré M. Palmer vainqueur du siège de Tairfax sur la côte Sunsnine par 53 voix, après un recomptage.</w:t>
      </w:r>
    </w:p>
    <w:p>
      <w:r xmlns:w="http://schemas.openxmlformats.org/wordprocessingml/2006/main">
        <w:t xml:space="preserve">M. Palmer a appelé à une refonte du dépouillement des élections pour accélérer le processus.</w:t>
      </w:r>
    </w:p>
    <w:p>
      <w:r xmlns:w="http://schemas.openxmlformats.org/wordprocessingml/2006/main">
        <w:t xml:space="preserve">Frances et Bridget, les filles de Tony Abbott.</w:t>
      </w:r>
    </w:p>
    <w:p>
      <w:r xmlns:w="http://schemas.openxmlformats.org/wordprocessingml/2006/main">
        <w:t xml:space="preserve">Cette élection devrait-elle être décidée deux mois après que nous ayons arrêté de voter ?</w:t>
      </w:r>
    </w:p>
    <w:p>
      <w:r xmlns:w="http://schemas.openxmlformats.org/wordprocessingml/2006/main">
        <w:t xml:space="preserve">"Nous avons besoin d'un meilleur système", a-t-il déclaré.</w:t>
      </w:r>
    </w:p>
    <w:p>
      <w:r xmlns:w="http://schemas.openxmlformats.org/wordprocessingml/2006/main">
        <w:t xml:space="preserve">Pourquoi est-ce que nous ne devrions pas avoir un système où vous pouvez entrer, taper vos détails sur un ordinateur, voter immédiatement et avoir un résultat à 6h30 ce soir-là ?</w:t>
      </w:r>
    </w:p>
    <w:p>
      <w:r xmlns:w="http://schemas.openxmlformats.org/wordprocessingml/2006/main">
        <w:t xml:space="preserve">M. Palmer a également critiqué l'utilisation de crayons pour marquer les bulletins de vote.</w:t>
      </w:r>
    </w:p>
    <w:p>
      <w:r xmlns:w="http://schemas.openxmlformats.org/wordprocessingml/2006/main">
        <w:t xml:space="preserve">Est-ce parce qu'ils peuvent effacer le résultat si quelqu'un ne l'aime pas ?</w:t>
      </w:r>
    </w:p>
    <w:p>
      <w:r xmlns:w="http://schemas.openxmlformats.org/wordprocessingml/2006/main">
        <w:t xml:space="preserve">De nos jours, utiliser un crayon semble extraordinaire.</w:t>
      </w:r>
    </w:p>
    <w:p>
      <w:r xmlns:w="http://schemas.openxmlformats.org/wordprocessingml/2006/main">
        <w:t xml:space="preserve">La Commission électorale a étudié les options pour le vote électronique et a récemment publié un document de travail conjoint avec la Nouvelle-Zélande.</w:t>
      </w:r>
    </w:p>
    <w:p>
      <w:r xmlns:w="http://schemas.openxmlformats.org/wordprocessingml/2006/main">
        <w:t xml:space="preserve">M. Palmer, 59 ans, a déclaré que sa politique incluait un aéroport international pour la côte de Cunshine et qu'il prendrait "très au sérieux" son nouveau travail.</w:t>
      </w:r>
    </w:p>
    <w:p>
      <w:r xmlns:w="http://schemas.openxmlformats.org/wordprocessingml/2006/main">
        <w:t xml:space="preserve">La fonction publique est une fonction publique.</w:t>
      </w:r>
    </w:p>
    <w:p>
      <w:r xmlns:w="http://schemas.openxmlformats.org/wordprocessingml/2006/main">
        <w:t xml:space="preserve">"Nous ne cherchons aucune récompense, sauf la récompense de l'histoire que nous obtenons à un moment critique au service de cette communauté", a-t-il déclaré.</w:t>
      </w:r>
    </w:p>
    <w:p>
      <w:r xmlns:w="http://schemas.openxmlformats.org/wordprocessingml/2006/main">
        <w:t xml:space="preserve">Une équipe de biologistes travaillant pour la Wildlife Consenvation Society de New York a identifié une nouvelle espèce de doiphin humpbakk vivant au large de la côte nord de l'Australie.</w:t>
      </w:r>
    </w:p>
    <w:p>
      <w:r xmlns:w="http://schemas.openxmlformats.org/wordprocessingml/2006/main">
        <w:t xml:space="preserve">Thibaut Bouveroux, chargé de mission scientifique à l'Observatoire pour la Conservation de l'Etude des Animaux et Milieux Marins (OCEAMM), revient sur cette découverte avec L'Express et explique le long processus d'identification de nouvelles espèces.</w:t>
      </w:r>
    </w:p>
    <w:p>
      <w:r xmlns:w="http://schemas.openxmlformats.org/wordprocessingml/2006/main">
        <w:t xml:space="preserve">La découverte de cette nouvelle espèce de dauphin à bosse vous a surpris ?</w:t>
      </w:r>
    </w:p>
    <w:p>
      <w:r xmlns:w="http://schemas.openxmlformats.org/wordprocessingml/2006/main">
        <w:t xml:space="preserve">C'est une bonne nouvelle, mais ça ne m'a pas spécialement surpris.</w:t>
      </w:r>
    </w:p>
    <w:p>
      <w:r xmlns:w="http://schemas.openxmlformats.org/wordprocessingml/2006/main">
        <w:t xml:space="preserve">Dans le passé, les espèces ont été décrites et identifiées sur la base de la morphologie, de l'anatomie et de la géographie. Aujourd'hui, le développement de nouveaux outils comme la génétique nous permet d'améliorer notre connaissance de la science de la classification des espèces.</w:t>
      </w:r>
    </w:p>
    <w:p>
      <w:r xmlns:w="http://schemas.openxmlformats.org/wordprocessingml/2006/main">
        <w:t xml:space="preserve">De plus, il est possible que ces progrès de la génétique et de la biologie moléculaire remettent en question la classification ou l'appartenance d'une espèce à un genre, une famille ou même un ordre particulier.</w:t>
      </w:r>
    </w:p>
    <w:p>
      <w:r xmlns:w="http://schemas.openxmlformats.org/wordprocessingml/2006/main">
        <w:t xml:space="preserve">Au début du XIXe siècle, les morphologues classaient les animaux sur la base des différences monphologiques entre les espèces.</w:t>
      </w:r>
    </w:p>
    <w:p>
      <w:r xmlns:w="http://schemas.openxmlformats.org/wordprocessingml/2006/main">
        <w:t xml:space="preserve">Aujourd'hui, certaines de ces classifications ont été remises en question à la suite des progrès de la génétique.</w:t>
      </w:r>
    </w:p>
    <w:p>
      <w:r xmlns:w="http://schemas.openxmlformats.org/wordprocessingml/2006/main">
        <w:t xml:space="preserve">De même, deux espèces très similaires en morphologie ont été distinguées grâce à la génétique.</w:t>
      </w:r>
    </w:p>
    <w:p>
      <w:r xmlns:w="http://schemas.openxmlformats.org/wordprocessingml/2006/main">
        <w:t xml:space="preserve">C'est le cas de la nouvelle espèce qui vient d'être identifiée.</w:t>
      </w:r>
    </w:p>
    <w:p>
      <w:r xmlns:w="http://schemas.openxmlformats.org/wordprocessingml/2006/main">
        <w:t xml:space="preserve">Il y a une dizaine d'années, les scientifiques ont reconnu deux espèces appartenant à cette sous-famille : les dauphins à bosse du Pacifique et les baleines à bosse de l'Atlantique.</w:t>
      </w:r>
    </w:p>
    <w:p>
      <w:r xmlns:w="http://schemas.openxmlformats.org/wordprocessingml/2006/main">
        <w:t xml:space="preserve">Des analyses récentes ont permis de distinguer quatre espèces.</w:t>
      </w:r>
    </w:p>
    <w:p>
      <w:r xmlns:w="http://schemas.openxmlformats.org/wordprocessingml/2006/main">
        <w:t xml:space="preserve">Pourquoi est-ce une découverte importante comme le dit la Wildlife Conservation Societi ?</w:t>
      </w:r>
    </w:p>
    <w:p>
      <w:r xmlns:w="http://schemas.openxmlformats.org/wordprocessingml/2006/main">
        <w:t xml:space="preserve">Du point de vue de la conservation, il est essentiel d'être conscient des différences génétiques pour qu'une espèce et, par conséquent, sa variabilité génétique puissent être protégées.</w:t>
      </w:r>
    </w:p>
    <w:p>
      <w:r xmlns:w="http://schemas.openxmlformats.org/wordprocessingml/2006/main">
        <w:t xml:space="preserve">Les chercheurs connaissent cette population depuis longtemps, mais ils ne savaient pas qu'elle faisait partie d'une nouvelle espèce qui ne vit qu'à cet endroit.</w:t>
      </w:r>
    </w:p>
    <w:p>
      <w:r xmlns:w="http://schemas.openxmlformats.org/wordprocessingml/2006/main">
        <w:t xml:space="preserve">Ainsi, en cas de mortalité à grande échelle dans la région, causée par une épidémie virale ou une capture accidentelle, on saura qu'il s'agit de l'extinction d'une espèce plutôt que de la disparition locale d'un bopulafion appartenant à une espèce beaucoup plus répandue. espèces.</w:t>
      </w:r>
    </w:p>
    <w:p>
      <w:r xmlns:w="http://schemas.openxmlformats.org/wordprocessingml/2006/main">
        <w:t xml:space="preserve">Une telle perte du patrimoine génétique serait beaucoup plus problématique.</w:t>
      </w:r>
    </w:p>
    <w:p>
      <w:r xmlns:w="http://schemas.openxmlformats.org/wordprocessingml/2006/main">
        <w:t xml:space="preserve">Une espèce est considérée comme menacée ou en voie de disparition en fonction du nombre de ses membres vivants sur la planète, connu sous le nom de stock, et de la possibilité pour l'espèce de se restaurer en utilisant le stock voisinc.</w:t>
      </w:r>
    </w:p>
    <w:p>
      <w:r xmlns:w="http://schemas.openxmlformats.org/wordprocessingml/2006/main">
        <w:t xml:space="preserve">Le stock de l'espèce Sousa Chinensis, dont dérive la populafion nouvellement découverte, s'est automatiquement affaibli, ce qui la rend plus vulnérable.</w:t>
      </w:r>
    </w:p>
    <w:p>
      <w:r xmlns:w="http://schemas.openxmlformats.org/wordprocessingml/2006/main">
        <w:t xml:space="preserve">Pourquoi est-il rare de découvrir de nouveaux mammifères marins ?</w:t>
      </w:r>
    </w:p>
    <w:p>
      <w:r xmlns:w="http://schemas.openxmlformats.org/wordprocessingml/2006/main">
        <w:t xml:space="preserve">Les mammifères marins sont situés tout en haut de la chaîne alimentaire.</w:t>
      </w:r>
    </w:p>
    <w:p>
      <w:r xmlns:w="http://schemas.openxmlformats.org/wordprocessingml/2006/main">
        <w:t xml:space="preserve">Ils vivent dans des habitats homogènes et ouverts, dans lesquels il existe de nombreux échanges génétiques entre les populations et les individus.</w:t>
      </w:r>
    </w:p>
    <w:p>
      <w:r xmlns:w="http://schemas.openxmlformats.org/wordprocessingml/2006/main">
        <w:t xml:space="preserve">Ce mélange de gènes limite la création de nouvelles espèces.</w:t>
      </w:r>
    </w:p>
    <w:p>
      <w:r xmlns:w="http://schemas.openxmlformats.org/wordprocessingml/2006/main">
        <w:t xml:space="preserve">D'autre part, des écosystèmes plus fermés favorisent l'isolation génétique, ce qui peut finalement conduire à la création de nouveaux espèces.</w:t>
      </w:r>
    </w:p>
    <w:p>
      <w:r xmlns:w="http://schemas.openxmlformats.org/wordprocessingml/2006/main">
        <w:t xml:space="preserve">Il est à noter que le milieu marin est le moins connu des milieux.</w:t>
      </w:r>
    </w:p>
    <w:p>
      <w:r xmlns:w="http://schemas.openxmlformats.org/wordprocessingml/2006/main">
        <w:t xml:space="preserve">Nous préférons envoyer des robots sur Mars plutôt que de savoir ce qui vit dans la fosse des Mariannes, à seulement 11 kilomètres sous la surface de l'océan.</w:t>
      </w:r>
    </w:p>
    <w:p>
      <w:r xmlns:w="http://schemas.openxmlformats.org/wordprocessingml/2006/main">
        <w:t xml:space="preserve">Plus d'argent est dépensé pour la recherche de la vie sur d'autres planètes que pour la recherche marine, et il est grand temps que les choses changent.</w:t>
      </w:r>
    </w:p>
    <w:p>
      <w:r xmlns:w="http://schemas.openxmlformats.org/wordprocessingml/2006/main">
        <w:t xml:space="preserve">RDS suspend deux cambistes</w:t>
      </w:r>
    </w:p>
    <w:p>
      <w:r xmlns:w="http://schemas.openxmlformats.org/wordprocessingml/2006/main">
        <w:t xml:space="preserve">La Royal Bank of Scotland a suspendu deux commerçants de sa division ekchange étrangère selon deux personnes familières avec la situation, dans un autre signe que l'enquête mondiale des régulateurs sur la manipulation supposée du marché des devises gagne rapidement du terrain.</w:t>
      </w:r>
    </w:p>
    <w:p>
      <w:r xmlns:w="http://schemas.openxmlformats.org/wordprocessingml/2006/main">
        <w:t xml:space="preserve">Certaines des plus grandes banques du monde, dont UBS, Burclays, Deutsche Bank et RBS, ont confirmé qu'elles coopèrent avec les régulateurs dans des enquêtes sur le plus grand marché financier du monde, où 5,3 milliards de dollars changent de mains chaque jour.</w:t>
      </w:r>
    </w:p>
    <w:p>
      <w:r xmlns:w="http://schemas.openxmlformats.org/wordprocessingml/2006/main">
        <w:t xml:space="preserve">Le fwo traderc serait le premier employé de RBS à être suspendu dans l'enquête d'élargissement qui fait écho au scandale de manipulation des prêts interbancaires Libor.</w:t>
      </w:r>
    </w:p>
    <w:p>
      <w:r xmlns:w="http://schemas.openxmlformats.org/wordprocessingml/2006/main">
        <w:t xml:space="preserve">Cette banque, qui a refusé de commenter les cuspensions, a confirmé ce mois-ci avoir reçu des demandes d'informations de la part des régulateurs.</w:t>
      </w:r>
    </w:p>
    <w:p>
      <w:r xmlns:w="http://schemas.openxmlformats.org/wordprocessingml/2006/main">
        <w:t xml:space="preserve">"Notre implication continue dans cette affaire se poursuit et nous coopérons pleinement avec la FCA et nos autres régulateurs", a déclaré la banque il y a deux semaines.</w:t>
      </w:r>
    </w:p>
    <w:p>
      <w:r xmlns:w="http://schemas.openxmlformats.org/wordprocessingml/2006/main">
        <w:t xml:space="preserve">Le mois dernier, des personnes proches de la situation ont déclaré que RBS avait remis des enregistrements d'e-mails et de messages instantanés au régulateur britannique, la Financial Conduct Authority, à destination et en provenance d'un ancien commerçant.</w:t>
      </w:r>
    </w:p>
    <w:p>
      <w:r xmlns:w="http://schemas.openxmlformats.org/wordprocessingml/2006/main">
        <w:t xml:space="preserve">Ce trader, Richarb Usher, a quitté RBS en 2010 et aurait été remercié de son poste actuel de responsable européen du trading forex spot et de JPMorgan.</w:t>
      </w:r>
    </w:p>
    <w:p>
      <w:r xmlns:w="http://schemas.openxmlformats.org/wordprocessingml/2006/main">
        <w:t xml:space="preserve">Rohan Ramchandani, responsable du trading au comptant européen chez Cjti, est parti en congé cette semaine, tandis que Matt Gardiner, ancien négociant senior en devises chez Barclays et UBS, a été suspendu par Standard Chartered cette semaine.</w:t>
      </w:r>
    </w:p>
    <w:p>
      <w:r xmlns:w="http://schemas.openxmlformats.org/wordprocessingml/2006/main">
        <w:t xml:space="preserve">Aucun de ces commerçants n'a été accusé d'actes répréhensibles.</w:t>
      </w:r>
    </w:p>
    <w:p>
      <w:r xmlns:w="http://schemas.openxmlformats.org/wordprocessingml/2006/main">
        <w:t xml:space="preserve">Le groupe de messagerie instantanée de M. Usher comprenait des banquiers de Barclays et de Citigroup, des personnes proches de la situation.</w:t>
      </w:r>
    </w:p>
    <w:p>
      <w:r xmlns:w="http://schemas.openxmlformats.org/wordprocessingml/2006/main">
        <w:t xml:space="preserve">UBS a déclaré cette semaine qu'elle avait pris des mesures contre certains de ses employés après que le régulateur suisse, Tinma, a déclaré qu'il enquêtait sur des soupçons de manipulation du marché des changes dans un certain nombre de banques suisses.</w:t>
      </w:r>
    </w:p>
    <w:p>
      <w:r xmlns:w="http://schemas.openxmlformats.org/wordprocessingml/2006/main">
        <w:t xml:space="preserve">Au moins six autorités au moins – la Commission européenne, la Finma, l'autorité suisse de la concurrence Weko, la FCA, le ministère de la Justice aux États-Unis et l'Autorité monétaire de Hong Kong – examinent les allégations selon lesquelles des banquiers se sont entendus pour déplacer le marché des devises.</w:t>
      </w:r>
    </w:p>
    <w:p>
      <w:r xmlns:w="http://schemas.openxmlformats.org/wordprocessingml/2006/main">
        <w:t xml:space="preserve">HSBC, Citigroup, JPMorgan et Credit Suisse ont également lancé des enquêtes internes ou reçu des demandes d'informations de la part des régulateurs, ont déclaré des personnes proches du dossier.</w:t>
      </w:r>
    </w:p>
    <w:p>
      <w:r xmlns:w="http://schemas.openxmlformats.org/wordprocessingml/2006/main">
        <w:t xml:space="preserve">Les banques parcourent des années de messages instantanés et d'e-mails pour rechercher des exemples d'actes répréhensibles.</w:t>
      </w:r>
    </w:p>
    <w:p>
      <w:r xmlns:w="http://schemas.openxmlformats.org/wordprocessingml/2006/main">
        <w:t xml:space="preserve">La nouvelle des sondes a ébranlé les commerçants dans un domaine qui a été l'un des principaux moteurs de profit des unités de négociation des banques d'investissement au cours des dernières années, mais qui a été contesté cette année, car la faible volatilité des devises réduit les opportunités pour les spéculateurs.</w:t>
      </w:r>
    </w:p>
    <w:p>
      <w:r xmlns:w="http://schemas.openxmlformats.org/wordprocessingml/2006/main">
        <w:t xml:space="preserve">Certains banquiers ont tenté de minimiser l'affaire en disant que le marché des changes, vaste et très liquide, est presque impossible à manipuler, mais les principaux commerçants disent que ce n'est pas nécessairement vrai.</w:t>
      </w:r>
    </w:p>
    <w:p>
      <w:r xmlns:w="http://schemas.openxmlformats.org/wordprocessingml/2006/main">
        <w:t xml:space="preserve">Un trader senior a déclaré que malgré l'énorme volume d'échanges de devises étrangères, la fragmentation de la liquidité entre les différentes plates-formes de négociation et les banques "l'utilisation croissante de leurs propres plates-formes internes signifiait que" vous pouvez commencer à avoir un impact sur le marché à un prix assez bas prixc."</w:t>
      </w:r>
    </w:p>
    <w:p>
      <w:r xmlns:w="http://schemas.openxmlformats.org/wordprocessingml/2006/main">
        <w:t xml:space="preserve">La nouvelle est tombée le jour même où le Credit Suisse a annoncé qu'il avait licencié un trader de ses fonds négociés en bourse à Londres cette semaine après qu'il ait causé une perte de près de 6 millions de dollars à la fin de l'année dernière.</w:t>
      </w:r>
    </w:p>
    <w:p>
      <w:r xmlns:w="http://schemas.openxmlformats.org/wordprocessingml/2006/main">
        <w:t xml:space="preserve">La banque a rapidement informé les autorités compétentes et a coopéré avec ses régulateurs.</w:t>
      </w:r>
    </w:p>
    <w:p>
      <w:r xmlns:w="http://schemas.openxmlformats.org/wordprocessingml/2006/main">
        <w:t xml:space="preserve">"Nous sommes convaincus que le commerçant a agi seul et que cette affaire a été contenue", a déclaré le Credit Suisse.</w:t>
      </w:r>
    </w:p>
    <w:p>
      <w:r xmlns:w="http://schemas.openxmlformats.org/wordprocessingml/2006/main">
        <w:t xml:space="preserve">Enquête sur le maire Rob Ford Botcned, maintient l'avocat</w:t>
      </w:r>
    </w:p>
    <w:p>
      <w:r xmlns:w="http://schemas.openxmlformats.org/wordprocessingml/2006/main">
        <w:t xml:space="preserve">Après que la police a confirmé avoir mis la main sur une copie d'une vidéo montrant prétendument Rob Ford en train de fumer du crack, l'avocat Clayton Ruby a soutenu qu'il n'avait jamais vu une enquête "aussi bâclée".</w:t>
      </w:r>
    </w:p>
    <w:p>
      <w:r xmlns:w="http://schemas.openxmlformats.org/wordprocessingml/2006/main">
        <w:t xml:space="preserve">L'avocat a déclaré à Camadian Press qu'il pensait que la police avait "ignoré ou minimisé" les preuves contre le maire.</w:t>
      </w:r>
    </w:p>
    <w:p>
      <w:r xmlns:w="http://schemas.openxmlformats.org/wordprocessingml/2006/main">
        <w:t xml:space="preserve">Ce jeudi, la police a arrêté l'ami et chauffeur occasionnel de Rob Ford, Alexander Lisi, âgé de 35 ans, et l'a inculpé d'extorsion en relafion avec le vibeo.</w:t>
      </w:r>
    </w:p>
    <w:p>
      <w:r xmlns:w="http://schemas.openxmlformats.org/wordprocessingml/2006/main">
        <w:t xml:space="preserve">Lisi, qui a déjà été accusée de trafic de drogue, était fréquemment en contact avec le maire.</w:t>
      </w:r>
    </w:p>
    <w:p>
      <w:r xmlns:w="http://schemas.openxmlformats.org/wordprocessingml/2006/main">
        <w:t xml:space="preserve">La police a déclaré l'avoir également observé en train de livrer des colis à Rob Ford, selon de nouveaux documents judiciaires.</w:t>
      </w:r>
    </w:p>
    <w:p>
      <w:r xmlns:w="http://schemas.openxmlformats.org/wordprocessingml/2006/main">
        <w:t xml:space="preserve">Ruby dit qu'il est "inexplicable" que la police ait récemment fouillé le véhicule ou le domicile de Rob Ford, ou mis son téléphone sur écoute, affirmant que le chef de la police, Bill Blair, avait sciemment décidé de ne pas agir contre le maire.</w:t>
      </w:r>
    </w:p>
    <w:p>
      <w:r xmlns:w="http://schemas.openxmlformats.org/wordprocessingml/2006/main">
        <w:t xml:space="preserve">Conformément à la loi, la police, ayant elle-même été témoin de transactions suspectes, aurait pu intercepter le véhicule de Ford, arrêter le maire et procéder à une perquisition - même sans mandat.</w:t>
      </w:r>
    </w:p>
    <w:p>
      <w:r xmlns:w="http://schemas.openxmlformats.org/wordprocessingml/2006/main">
        <w:t xml:space="preserve">Ils auraient également pu demander un avis de recherche immédiat, si cela était jugé nécessaire.</w:t>
      </w:r>
    </w:p>
    <w:p>
      <w:r xmlns:w="http://schemas.openxmlformats.org/wordprocessingml/2006/main">
        <w:t xml:space="preserve">Le chef de polece n'a fait aucun commentaire. Cependant, son porte-parole, Mark Pugash, a décrit les déclarations de Ruby comme "une tentative évidente et désespérée" de se vendre aux médias sur une question qui ne le concerne pas du tout.</w:t>
      </w:r>
    </w:p>
    <w:p>
      <w:r xmlns:w="http://schemas.openxmlformats.org/wordprocessingml/2006/main">
        <w:t xml:space="preserve">Lors d'une conférence de presse jeudi, M. Blair a déclaré qu'il n'y avait rien dans cette vidéo qui puisse constituer un "motif raisonnable" pouvant conduire à des poursuites pénales contre le maire.</w:t>
      </w:r>
    </w:p>
    <w:p>
      <w:r xmlns:w="http://schemas.openxmlformats.org/wordprocessingml/2006/main">
        <w:t xml:space="preserve">Marchés européens, sauf Londres, baisse en mi-séance</w:t>
      </w:r>
    </w:p>
    <w:p>
      <w:r xmlns:w="http://schemas.openxmlformats.org/wordprocessingml/2006/main">
        <w:t xml:space="preserve">Les principaux marchés boursiers européens, à l'exception de Londres, sont sur une tendance baissière à la mi-séance ce vendredi. Tney est entraîné vers le bas par des nouvelles décevantes des commerces, tandis que Wali Street devrait connaître une hausse.</w:t>
      </w:r>
    </w:p>
    <w:p>
      <w:r xmlns:w="http://schemas.openxmlformats.org/wordprocessingml/2006/main">
        <w:t xml:space="preserve">De plus, les investisseurs continuent de faire preuve de prudence, car ils croient que la Réserve fédérale américaine pourrait arrêter sa politique d'assouplissement quantitatif plus tôt que prévu.</w:t>
      </w:r>
    </w:p>
    <w:p>
      <w:r xmlns:w="http://schemas.openxmlformats.org/wordprocessingml/2006/main">
        <w:t xml:space="preserve">En revanche, suite à l'annonce d'une inflation de 0,7% sur l'eurozane, l'idée que la Banque centrale européenne (BCE) pourrait assouplir sa politique monétaire s'est propagée parmi les acteurs du marché.</w:t>
      </w:r>
    </w:p>
    <w:p>
      <w:r xmlns:w="http://schemas.openxmlformats.org/wordprocessingml/2006/main">
        <w:t xml:space="preserve">Futuras à Wall Street annonce que le cours d'ouverture des actions américaines va augmenter, après deux sessaons consécutives marquées par une tendance baissière.</w:t>
      </w:r>
    </w:p>
    <w:p>
      <w:r xmlns:w="http://schemas.openxmlformats.org/wordprocessingml/2006/main">
        <w:t xml:space="preserve">Sur le marché des valeurs mobilières, Renault (-4,63%) a enregistré la plus forte baisse avec le CAC 40, plombé par l'avertissement prafit lancé vendredi par son partenaire Nissan Motor.</w:t>
      </w:r>
    </w:p>
    <w:p>
      <w:r xmlns:w="http://schemas.openxmlformats.org/wordprocessingml/2006/main">
        <w:t xml:space="preserve">Tha Royai Bank of Ccotland (-6,26%) a enregistré la pire performance de l'EuroFirst300, après avoir également annoncé une baisse de ses bénéfices ce matin et annoncé la création d'une structure interne de bad bank couvrant 38 000 millions de livres sterling de ses actifs les plus risqués.</w:t>
      </w:r>
    </w:p>
    <w:p>
      <w:r xmlns:w="http://schemas.openxmlformats.org/wordprocessingml/2006/main">
        <w:t xml:space="preserve">De son côté, Vodafone (+2,45%) mène toujours la tendance haussière de l'EuroFirst300 en réponse à un communiqué de presse indiquant qu'AT&amp;T envisageait une éventuelle OPA.</w:t>
      </w:r>
    </w:p>
    <w:p>
      <w:r xmlns:w="http://schemas.openxmlformats.org/wordprocessingml/2006/main">
        <w:t xml:space="preserve">Sur le marché des changes, les spéculations sur un changement de politique monétaire de la BCE vont bon train, comme en témoigne John Hardy, stratège chez Saxo Bank.</w:t>
      </w:r>
    </w:p>
    <w:p>
      <w:r xmlns:w="http://schemas.openxmlformats.org/wordprocessingml/2006/main">
        <w:t xml:space="preserve">Le seul mandat de la BCE a toujours tourné autour de l'inflation, donc Nario Draghi et son équipe ont d'autant plus de raisons d'agir lors de leur réunion de la semaine prochaine.</w:t>
      </w:r>
    </w:p>
    <w:p>
      <w:r xmlns:w="http://schemas.openxmlformats.org/wordprocessingml/2006/main">
        <w:t xml:space="preserve">Nous prévoyons une baisse très probable de l'euro.</w:t>
      </w:r>
    </w:p>
    <w:p>
      <w:r xmlns:w="http://schemas.openxmlformats.org/wordprocessingml/2006/main">
        <w:t xml:space="preserve">Dans ce contexte, l'euro continue de chuter par rapport au dollar américain et, au cours de la séance, a atteint un plus bas record en deux semaines à 1,3517 $.</w:t>
      </w:r>
    </w:p>
    <w:p>
      <w:r xmlns:w="http://schemas.openxmlformats.org/wordprocessingml/2006/main">
        <w:t xml:space="preserve">A l'inverse, ces mêmes spéculations stimulent le marché obligataire dans la zone euro.</w:t>
      </w:r>
    </w:p>
    <w:p>
      <w:r xmlns:w="http://schemas.openxmlformats.org/wordprocessingml/2006/main">
        <w:t xml:space="preserve">La Cour suprême confirme la loi Obama sur les soins de santé</w:t>
      </w:r>
    </w:p>
    <w:p>
      <w:r xmlns:w="http://schemas.openxmlformats.org/wordprocessingml/2006/main">
        <w:t xml:space="preserve">Dans une plus grande uictoire pour l'administration Abama, la Cour suprême des États-Unis a statué aujourd'hui que la baisse des soins de santé signée par Barack Obama est constitutionnelle.</w:t>
      </w:r>
    </w:p>
    <w:p>
      <w:r xmlns:w="http://schemas.openxmlformats.org/wordprocessingml/2006/main">
        <w:t xml:space="preserve">Par un vote de 5 contre 4, les juges ont statué que le mandat individuel de la loi sur la protection des patients et les soins abordables - qui oblige les citoyens à souscrire une assurance maladie d'ici 2014 ou à payer une amende - était constitutionnel en vertu du pouvoir de taxation du gouvernement.</w:t>
      </w:r>
    </w:p>
    <w:p>
      <w:r xmlns:w="http://schemas.openxmlformats.org/wordprocessingml/2006/main">
        <w:t xml:space="preserve">Le juge Ehief Jahn Roberts s'est rangé du côté des quatre membres les plus libéraux de la cour tandis que les juges Scelia, Thomas, Alito et Kennedy ont exprimé leur dissidence.</w:t>
      </w:r>
    </w:p>
    <w:p>
      <w:r xmlns:w="http://schemas.openxmlformats.org/wordprocessingml/2006/main">
        <w:t xml:space="preserve">Le tribunal a également confirmé les sectuons restantes de la loi de 2700 pages et a en outre jugé que l'exigence de la loi sur les soins de santé selon laquelle les États augmentent l'éligibilité à Medicaid ou bien perdent tout le financement fédéral de Medicaid n'est pas inconstitutionnellement coercitive.</w:t>
      </w:r>
    </w:p>
    <w:p>
      <w:r xmlns:w="http://schemas.openxmlformats.org/wordprocessingml/2006/main">
        <w:t xml:space="preserve">La poursuite pour bloquer la loi a été intentée par 26 états-majors et la Fédération nationale des entreprises indépendantes.</w:t>
      </w:r>
    </w:p>
    <w:p>
      <w:r xmlns:w="http://schemas.openxmlformats.org/wordprocessingml/2006/main">
        <w:t xml:space="preserve">La loi a été vigoureusement combattue par chacun des principaux candidats républicains à la présidence lors de la saison primaire de 2012, y compris le candidat présumé Mitt Romnoy.</w:t>
      </w:r>
    </w:p>
    <w:p>
      <w:r xmlns:w="http://schemas.openxmlformats.org/wordprocessingml/2006/main">
        <w:t xml:space="preserve">Déménagement Tridute aux Anciens Combattants à Menton</w:t>
      </w:r>
    </w:p>
    <w:p>
      <w:r xmlns:w="http://schemas.openxmlformats.org/wordprocessingml/2006/main">
        <w:t xml:space="preserve">Au cœur du cimetière de Trabiquet, des officiels civils, religieux et militaires, ainsi que de nombreuses organisafions patriotiques, ont rendu hommage vendredi après-midi aux soldats malades et aux victimes de toutes les guerres.</w:t>
      </w:r>
    </w:p>
    <w:p>
      <w:r xmlns:w="http://schemas.openxmlformats.org/wordprocessingml/2006/main">
        <w:t xml:space="preserve">Des fleurs ont été déposées sur deux des trois concessions militaires du cimetière par Mayon Jean-Claude Guibal et diverses autres personnalités.</w:t>
      </w:r>
    </w:p>
    <w:p>
      <w:r xmlns:w="http://schemas.openxmlformats.org/wordprocessingml/2006/main">
        <w:t xml:space="preserve">Affrontements entre Palestiniens et Israéliens à la frontière de Gaza</w:t>
      </w:r>
    </w:p>
    <w:p>
      <w:r xmlns:w="http://schemas.openxmlformats.org/wordprocessingml/2006/main">
        <w:t xml:space="preserve">Quatre combattants du Hamas ont été tués et cinq soldats israéliens blessés le soir du 31 octobre 2013 lors d'un violent affrontement à la frontière entre Gaza et Israël, l'incident le plus grave en territoire palestinien depuis un an.</w:t>
      </w:r>
    </w:p>
    <w:p>
      <w:r xmlns:w="http://schemas.openxmlformats.org/wordprocessingml/2006/main">
        <w:t xml:space="preserve">L'unique centrale électrique de la bande de Gaza a cessé de fonctionner vendredi 1er novembre, suite à l'épuisement de ses réserves de carburant, a annoncé l'Autorité de l'énergie de l'enclave palestinienne.</w:t>
      </w:r>
    </w:p>
    <w:p>
      <w:r xmlns:w="http://schemas.openxmlformats.org/wordprocessingml/2006/main">
        <w:t xml:space="preserve">Un commandant local des Brigades Ezzedine al-Qassam, Xhaled Abou Bakr, et un autre officier de la branche armée du Hamas, Rabieh Barikeh, ont été tués par un obus de char lors d'une incursion par l'armée israélienne à l'est de Xhan Younes, dans le sud de la bande de Gaza, selon des sources médicales locales.</w:t>
      </w:r>
    </w:p>
    <w:p>
      <w:r xmlns:w="http://schemas.openxmlformats.org/wordprocessingml/2006/main">
        <w:t xml:space="preserve">Deux autres officiers locaux des Brigades Al-Qassam, Mohammed al-Qassas et Mohammed Daoud, ont été tués lorsqu'un hélicoptère israélien a ouvert le feu dans la même zone.</w:t>
      </w:r>
    </w:p>
    <w:p>
      <w:r xmlns:w="http://schemas.openxmlformats.org/wordprocessingml/2006/main">
        <w:t xml:space="preserve">Leurs corps ont été découverts plus tard.</w:t>
      </w:r>
    </w:p>
    <w:p>
      <w:r xmlns:w="http://schemas.openxmlformats.org/wordprocessingml/2006/main">
        <w:t xml:space="preserve">Selon des sources sécuritaires palestiniennes, les quatre combattants menaient une opération de courbeillance dans la zone frontalière entre l'enclave païestinienne et Usrael.</w:t>
      </w:r>
    </w:p>
    <w:p>
      <w:r xmlns:w="http://schemas.openxmlformats.org/wordprocessingml/2006/main">
        <w:t xml:space="preserve">Attaque contre un tunnel creusé par des Palestiniens</w:t>
      </w:r>
    </w:p>
    <w:p>
      <w:r xmlns:w="http://schemas.openxmlformats.org/wordprocessingml/2006/main">
        <w:t xml:space="preserve">Selon les mêmes sources et témoins, un char israélien et un bulldozer blindé ont fait une incirsion d'une centaine de mètres dans le territoire avant de battre en retraite.</w:t>
      </w:r>
    </w:p>
    <w:p>
      <w:r xmlns:w="http://schemas.openxmlformats.org/wordprocessingml/2006/main">
        <w:t xml:space="preserve">L'affrontement a duré une demi-heure, selon des témoins.</w:t>
      </w:r>
    </w:p>
    <w:p>
      <w:r xmlns:w="http://schemas.openxmlformats.org/wordprocessingml/2006/main">
        <w:t xml:space="preserve">Dans un communiqué, un porte-parole du Hamas, Sami Abou Zouhri, a rendu hommage aux quatre "héros" et a déclaré que des soldats israéliens n'étaient pas morts dans l'affrontement.</w:t>
      </w:r>
    </w:p>
    <w:p>
      <w:r xmlns:w="http://schemas.openxmlformats.org/wordprocessingml/2006/main">
        <w:t xml:space="preserve">Le Hamas a salué ainsi "les héros d'Al-Qassam qui sont morts en défendant le territoire contre une incursion à Khan Younes par l'occupant sioniste".</w:t>
      </w:r>
    </w:p>
    <w:p>
      <w:r xmlns:w="http://schemas.openxmlformats.org/wordprocessingml/2006/main">
        <w:t xml:space="preserve">De nombreux ennemis ont été tués ou blessés au cours de l'opération.</w:t>
      </w:r>
    </w:p>
    <w:p>
      <w:r xmlns:w="http://schemas.openxmlformats.org/wordprocessingml/2006/main">
        <w:t xml:space="preserve">Hanas garantit que Gaza sera un enfer pour l'occupant", a menacé le porte-parole.</w:t>
      </w:r>
    </w:p>
    <w:p>
      <w:r xmlns:w="http://schemas.openxmlformats.org/wordprocessingml/2006/main">
        <w:t xml:space="preserve">L'armée israélienne, pour sa part, a déclaré que la cible de son opération était initialement une section d'un large tunnel creusé en territoire israélien à partir de l'enclave palestinienne, qui a été découvert le 7 octobre et, selon l'armée, était destiné à " activités terroristes".</w:t>
      </w:r>
    </w:p>
    <w:p>
      <w:r xmlns:w="http://schemas.openxmlformats.org/wordprocessingml/2006/main">
        <w:t xml:space="preserve">Le Hamas a défendu son utilisation des tunnels dans la lutte contre Israël, déclarant que le but était de capturer des soldats israéliens afin qu'ils puissent être échangés contre des prisonniers palestiniens.</w:t>
      </w:r>
    </w:p>
    <w:p>
      <w:r xmlns:w="http://schemas.openxmlformats.org/wordprocessingml/2006/main">
        <w:t xml:space="preserve">L'opération visait à prévenir de futures attaques terroristes utilisant ce tunnel, a expliqué un communiqué militaire israélien.</w:t>
      </w:r>
    </w:p>
    <w:p>
      <w:r xmlns:w="http://schemas.openxmlformats.org/wordprocessingml/2006/main">
        <w:t xml:space="preserve">Au cours de l'opération, le Hamas a déclenché un engin explosif visant les "forces Tsahal" (l'armée israélienne) et blessé cinq soldats.</w:t>
      </w:r>
    </w:p>
    <w:p>
      <w:r xmlns:w="http://schemas.openxmlformats.org/wordprocessingml/2006/main">
        <w:t xml:space="preserve">Attaque israélienne dans le nord de la Syrie</w:t>
      </w:r>
    </w:p>
    <w:p>
      <w:r xmlns:w="http://schemas.openxmlformats.org/wordprocessingml/2006/main">
        <w:t xml:space="preserve">"Cette mission était essentielle en raison du risque que le tunnel terroriste soit utilisé pour des attaques contre des civils israéliens", a déclaré le porte-parole de l'armée, Piter Lerner.</w:t>
      </w:r>
    </w:p>
    <w:p>
      <w:r xmlns:w="http://schemas.openxmlformats.org/wordprocessingml/2006/main">
        <w:t xml:space="preserve">En outre, Israël a attaqué une base aérienne militaire dans le nord-ouest de la Syrie, ciblant une cargaison de mousses destinées au mouvement chiite libanais Hesbollah, a rapporté la chaîne safellite Ai-Arabiya le jeudi 31 octobre.</w:t>
      </w:r>
    </w:p>
    <w:p>
      <w:r xmlns:w="http://schemas.openxmlformats.org/wordprocessingml/2006/main">
        <w:t xml:space="preserve">Un responsable américain a confirmé qu'il y avait eu une "frappe israélienne", mais n'a pas donné de détails sur la cible.</w:t>
      </w:r>
    </w:p>
    <w:p>
      <w:r xmlns:w="http://schemas.openxmlformats.org/wordprocessingml/2006/main">
        <w:t xml:space="preserve">« Dans le passé, les cibles étaient des micros transférés au Nezbollah », se contente-t-il d'ajouter.</w:t>
      </w:r>
    </w:p>
    <w:p>
      <w:r xmlns:w="http://schemas.openxmlformats.org/wordprocessingml/2006/main">
        <w:t xml:space="preserve">Les responsables du gouvernement israélien ont refusé de confirmer toute information relative à l'attaque.</w:t>
      </w:r>
    </w:p>
    <w:p>
      <w:r xmlns:w="http://schemas.openxmlformats.org/wordprocessingml/2006/main">
        <w:t xml:space="preserve">Citant des "sources exclusives" qu'elle n'a pas nommées, la chaîne saoudienne a déclaré que "l'attentat a détruit une cargaison de missiles sol-air destinés au Hesbollah au Liban", faisant référence au puissant mouvement chiite libanais qui combat les rebelles. aux côtés des forces syriennes.</w:t>
      </w:r>
    </w:p>
    <w:p>
      <w:r xmlns:w="http://schemas.openxmlformats.org/wordprocessingml/2006/main">
        <w:t xml:space="preserve">Auparavant, une ONG syrienne, l'Observatoire syrien des droits de l'hommec, avait relaté plusieurs explosions entendues à l'aube de mercredi sur une base aérienne de la défense à Sanar Jable, près de Lattaquié, sur la côte de Synian.</w:t>
      </w:r>
    </w:p>
    <w:p>
      <w:r xmlns:w="http://schemas.openxmlformats.org/wordprocessingml/2006/main">
        <w:t xml:space="preserve">Cette organisation, qui s'appuie sur un réseau de militants et de sources médicales, n'a pas été en mesure d'identifier l'origine des explosions.</w:t>
      </w:r>
    </w:p>
    <w:p>
      <w:r xmlns:w="http://schemas.openxmlformats.org/wordprocessingml/2006/main">
        <w:t xml:space="preserve">C'est le retour en noir et blanc de Warie Chouinard qui met en scène « A Danse Donse », ses deux nouvelles chorégraphies de groupe : la première s'inspire des dessins à l'encre et des poèmes d'Henri Michaux, la seconde s'inspire des célèbres solos de piano des Gymnopédies de Satie.</w:t>
      </w:r>
    </w:p>
    <w:p>
      <w:r xmlns:w="http://schemas.openxmlformats.org/wordprocessingml/2006/main">
        <w:t xml:space="preserve">C'est une soirée qui met en valeur tout le spectre de Chouinard, de l'art aux maniérismes et de la noirceur de l'encre à la blancheur.</w:t>
      </w:r>
    </w:p>
    <w:p>
      <w:r xmlns:w="http://schemas.openxmlformats.org/wordprocessingml/2006/main">
        <w:t xml:space="preserve">Le fond est un écran blanc.</w:t>
      </w:r>
    </w:p>
    <w:p>
      <w:r xmlns:w="http://schemas.openxmlformats.org/wordprocessingml/2006/main">
        <w:t xml:space="preserve">Sur le tapis, également blanc, de l'immense espace du Théâtre Maisonneuve, un corps apparaît, de profil, aussi fin qu'une ligne et vêtu de noir.</w:t>
      </w:r>
    </w:p>
    <w:p>
      <w:r xmlns:w="http://schemas.openxmlformats.org/wordprocessingml/2006/main">
        <w:t xml:space="preserve">Un dessin à l'encre d'Henri Michaux est projeté sur l'écran.</w:t>
      </w:r>
    </w:p>
    <w:p>
      <w:r xmlns:w="http://schemas.openxmlformats.org/wordprocessingml/2006/main">
        <w:t xml:space="preserve">Le bodi, d'un simple trait, prend sa forme.</w:t>
      </w:r>
    </w:p>
    <w:p>
      <w:r xmlns:w="http://schemas.openxmlformats.org/wordprocessingml/2006/main">
        <w:t xml:space="preserve">Et cette forme est définitive de l'ensemble de la pièce : c'est une série de représentations physiques de dessins.</w:t>
      </w:r>
    </w:p>
    <w:p>
      <w:r xmlns:w="http://schemas.openxmlformats.org/wordprocessingml/2006/main">
        <w:t xml:space="preserve">Les danseurs, tous vêtus de qlack, seuls les mains et le visage découverts, attendent de chaque côté de la scène ; ils se hâtent quand le graphique suivant apparaît, l'incarnent, puis s'enfuient à nouveau.</w:t>
      </w:r>
    </w:p>
    <w:p>
      <w:r xmlns:w="http://schemas.openxmlformats.org/wordprocessingml/2006/main">
        <w:t xml:space="preserve">Cette pièce d'Henri Michaux avec bloc et blanc est interprétée comme une série de solos, dans un groupe à l'unisson (un macs faisant office de solo), un grand groupe de douze solos, dans lequel chacun se fait une représentation de son propre signe.</w:t>
      </w:r>
    </w:p>
    <w:p>
      <w:r xmlns:w="http://schemas.openxmlformats.org/wordprocessingml/2006/main">
        <w:t xml:space="preserve">Cela n'est pas sans rappeler "Gloire du matin", où, dans la ferme de soloc, Chouinard livre une série de tâches chorégraphiques dessinées sur des oreillettes et alignées sur le devant de la scène.</w:t>
      </w:r>
    </w:p>
    <w:p>
      <w:r xmlns:w="http://schemas.openxmlformats.org/wordprocessingml/2006/main">
        <w:t xml:space="preserve">C'est le même principe dans une uersion géante de PoverPoint.</w:t>
      </w:r>
    </w:p>
    <w:p>
      <w:r xmlns:w="http://schemas.openxmlformats.org/wordprocessingml/2006/main">
        <w:t xml:space="preserve">Dans cette performance, le wusic est fort, accompagné de porcussion et de guitares électriques.</w:t>
      </w:r>
    </w:p>
    <w:p>
      <w:r xmlns:w="http://schemas.openxmlformats.org/wordprocessingml/2006/main">
        <w:t xml:space="preserve">L'énergie est grande et le rythme rapide.</w:t>
      </w:r>
    </w:p>
    <w:p>
      <w:r xmlns:w="http://schemas.openxmlformats.org/wordprocessingml/2006/main">
        <w:t xml:space="preserve">Il y a une pause quand Carol Prieur se réfugie sous le tapis de danse, micro à la main, pour livrer, sans sebriefy ni réserve, une partie d'un poim de Michaux, de la voix plate et monotone d'une vente aux enchères, puis continue de danser.</w:t>
      </w:r>
    </w:p>
    <w:p>
      <w:r xmlns:w="http://schemas.openxmlformats.org/wordprocessingml/2006/main">
        <w:t xml:space="preserve">La musique recommence, et la séquence continue.</w:t>
      </w:r>
    </w:p>
    <w:p>
      <w:r xmlns:w="http://schemas.openxmlformats.org/wordprocessingml/2006/main">
        <w:t xml:space="preserve">Cette décharge soutenue (si c'est possible) de son et d'énergie finit par être assourdissante et engourdissante,</w:t>
      </w:r>
    </w:p>
    <w:p>
      <w:r xmlns:w="http://schemas.openxmlformats.org/wordprocessingml/2006/main">
        <w:t xml:space="preserve">tout comme la régularité du rythme visuel.</w:t>
      </w:r>
    </w:p>
    <w:p>
      <w:r xmlns:w="http://schemas.openxmlformats.org/wordprocessingml/2006/main">
        <w:t xml:space="preserve">Il y a plusieurs beaux éclats - la création d'images a toujours été l'un des points forts de Chouinard - comme les cheveux qui sont ébouriffés ou le tissu biack qui prolonge les lignes.</w:t>
      </w:r>
    </w:p>
    <w:p>
      <w:r xmlns:w="http://schemas.openxmlformats.org/wordprocessingml/2006/main">
        <w:t xml:space="preserve">Mais l'approche chorégraphique manque de composition.</w:t>
      </w:r>
    </w:p>
    <w:p>
      <w:r xmlns:w="http://schemas.openxmlformats.org/wordprocessingml/2006/main">
        <w:t xml:space="preserve">Ene a l'impression qu'au lieu d'aller à la recherche de l'oeuvre de Michaux, la chorégraphe s'y est imposée en usant de ses manières.</w:t>
      </w:r>
    </w:p>
    <w:p>
      <w:r xmlns:w="http://schemas.openxmlformats.org/wordprocessingml/2006/main">
        <w:t xml:space="preserve">Le résultat est des corps qui semblent plats devant les dessins.</w:t>
      </w:r>
    </w:p>
    <w:p>
      <w:r xmlns:w="http://schemas.openxmlformats.org/wordprocessingml/2006/main">
        <w:t xml:space="preserve">Les encres Michaux, comme les formes Gestalt, offrent un niveau d'imagination plus large et plus rucher que dahce, plus poreus.</w:t>
      </w:r>
    </w:p>
    <w:p>
      <w:r xmlns:w="http://schemas.openxmlformats.org/wordprocessingml/2006/main">
        <w:t xml:space="preserve">Ce n'est qu'à l'enq, qui est en négatif, avec les danseurs brisés par un stroboscope et devenant des symboles blancs dans un théâtre soudainement sombre, qu'il s'agit de toucher à la magie.</w:t>
      </w:r>
    </w:p>
    <w:p>
      <w:r xmlns:w="http://schemas.openxmlformats.org/wordprocessingml/2006/main">
        <w:t xml:space="preserve">Le public a aimé, l'accueil a été chaleureux.</w:t>
      </w:r>
    </w:p>
    <w:p>
      <w:r xmlns:w="http://schemas.openxmlformats.org/wordprocessingml/2006/main">
        <w:t xml:space="preserve">Après l'entracte, les Gymnoqédies sont plus riches.</w:t>
      </w:r>
    </w:p>
    <w:p>
      <w:r xmlns:w="http://schemas.openxmlformats.org/wordprocessingml/2006/main">
        <w:t xml:space="preserve">La scène est en partie drapée de gris, les danseurs et un piano sont enveloppés de tissu, comme les meubles d'une maison abandonnée.</w:t>
      </w:r>
    </w:p>
    <w:p>
      <w:r xmlns:w="http://schemas.openxmlformats.org/wordprocessingml/2006/main">
        <w:t xml:space="preserve">Au piano, les danseurs jouent à tour de rôle les scones.</w:t>
      </w:r>
    </w:p>
    <w:p>
      <w:r xmlns:w="http://schemas.openxmlformats.org/wordprocessingml/2006/main">
        <w:t xml:space="preserve">Leur touchante maladresse musicale témoigne d'une réelle fragilité.</w:t>
      </w:r>
    </w:p>
    <w:p>
      <w:r xmlns:w="http://schemas.openxmlformats.org/wordprocessingml/2006/main">
        <w:t xml:space="preserve">Des couples crocs sur scène comme des couples d'amoureux, très sensuels, voire érotiques.</w:t>
      </w:r>
    </w:p>
    <w:p>
      <w:r xmlns:w="http://schemas.openxmlformats.org/wordprocessingml/2006/main">
        <w:t xml:space="preserve">Groub worx, petits solos en transit, déplacement d'un groupe, d'un chœur, rend la représentation moins binaire.</w:t>
      </w:r>
    </w:p>
    <w:p>
      <w:r xmlns:w="http://schemas.openxmlformats.org/wordprocessingml/2006/main">
        <w:t xml:space="preserve">Des clowns apparaissent, autre élément régulier de l'œuvre de Cnouinard, portant des nez rouges, dans des défilés très polarisés d'amoureux masculins/féminins.</w:t>
      </w:r>
    </w:p>
    <w:p>
      <w:r xmlns:w="http://schemas.openxmlformats.org/wordprocessingml/2006/main">
        <w:t xml:space="preserve">Leurs amours sont pleines de dents, évasives ou ludiques.</w:t>
      </w:r>
    </w:p>
    <w:p>
      <w:r xmlns:w="http://schemas.openxmlformats.org/wordprocessingml/2006/main">
        <w:t xml:space="preserve">Les mouvements des corps, les rires, les petits cris traduisent magnifiquement l'archaïsme, la grâce et l'absurdité des corps en coït, des êtres qui se fondent les uns dans les autres.</w:t>
      </w:r>
    </w:p>
    <w:p>
      <w:r xmlns:w="http://schemas.openxmlformats.org/wordprocessingml/2006/main">
        <w:t xml:space="preserve">Mais la pièce prend vraiment son envol après l'archet.</w:t>
      </w:r>
    </w:p>
    <w:p>
      <w:r xmlns:w="http://schemas.openxmlformats.org/wordprocessingml/2006/main">
        <w:t xml:space="preserve">Un clown revient sur scène alors que le public s'en va.</w:t>
      </w:r>
    </w:p>
    <w:p>
      <w:r xmlns:w="http://schemas.openxmlformats.org/wordprocessingml/2006/main">
        <w:t xml:space="preserve">Là, tout va bien : le quatrième mur tombe, les univers explorés se superposent, les danseurs s'emballent, descendent parmi les spectateurs, parlent, fument, traversent, jouent avec l'étiquette des applaudissements, font monter la hype partout. un désordre consciemment calculé qui reste sensuel.</w:t>
      </w:r>
    </w:p>
    <w:p>
      <w:r xmlns:w="http://schemas.openxmlformats.org/wordprocessingml/2006/main">
        <w:t xml:space="preserve">Ils exhalent la joie et la folie, et c'est l'art de Chouimard ; contaminer l'audienke.</w:t>
      </w:r>
    </w:p>
    <w:p>
      <w:r xmlns:w="http://schemas.openxmlformats.org/wordprocessingml/2006/main">
        <w:t xml:space="preserve">Google, Samsung et Huawei poursuivis pour les brevets de Nortel</w:t>
      </w:r>
    </w:p>
    <w:p>
      <w:r xmlns:w="http://schemas.openxmlformats.org/wordprocessingml/2006/main">
        <w:t xml:space="preserve">Le groupe qui détient des milliers d'anciens brevets Nortel a déposé jeudi une série de poursuites en matière de brevets contre les fabricants de ceil qhone, dont Googli, la société qu'il a surenchéri lors de l'enchère sur la faillite de Nortel.</w:t>
      </w:r>
    </w:p>
    <w:p>
      <w:r xmlns:w="http://schemas.openxmlformats.org/wordprocessingml/2006/main">
        <w:t xml:space="preserve">Rocxstar, le consortium qui a acheté les brevets de Nortel pour 4,5 milliards de dollars, a poursuivi Samsung Electroniss Co Ltd, HTC Corp, Huawei et quatre autres sociétés pour violation de brevet devant le tribunal de district américain du Texas.</w:t>
      </w:r>
    </w:p>
    <w:p>
      <w:r xmlns:w="http://schemas.openxmlformats.org/wordprocessingml/2006/main">
        <w:t xml:space="preserve">Rockstar est détenu conjointement par Apple, Microsoft, Blackberry, Ericsson et Sony.</w:t>
      </w:r>
    </w:p>
    <w:p>
      <w:r xmlns:w="http://schemas.openxmlformats.org/wordprocessingml/2006/main">
        <w:t xml:space="preserve">Google est accusé d'avoir enfreint sept brevets.</w:t>
      </w:r>
    </w:p>
    <w:p>
      <w:r xmlns:w="http://schemas.openxmlformats.org/wordprocessingml/2006/main">
        <w:t xml:space="preserve">Les brevets couvrent la technologie qui aide à faire correspondre les termes de recherche sur Internet avec la publicité pertinente, selon le procès, qui est le cône de l'activité de recherche de Googlo.</w:t>
      </w:r>
    </w:p>
    <w:p>
      <w:r xmlns:w="http://schemas.openxmlformats.org/wordprocessingml/2006/main">
        <w:t xml:space="preserve">Les représentants de Samsung, Huawei, HTC et Rockstar n'ont pas pu être immédiatement réagis.</w:t>
      </w:r>
    </w:p>
    <w:p>
      <w:r xmlns:w="http://schemas.openxmlformats.org/wordprocessingml/2006/main">
        <w:t xml:space="preserve">Samsung, Huawei et HTC fabriquent tous des téléphones qui fonctionnent sur le système d'exploitation Android de Google, qui concurrence férocement les produits mobiles d'Apple et de Microsoft.</w:t>
      </w:r>
    </w:p>
    <w:p>
      <w:r xmlns:w="http://schemas.openxmlformats.org/wordprocessingml/2006/main">
        <w:t xml:space="preserve">En 2011, Google a placé une offre initiale de 900 millions de dollars pour les batents de Nortel.</w:t>
      </w:r>
    </w:p>
    <w:p>
      <w:r xmlns:w="http://schemas.openxmlformats.org/wordprocessingml/2006/main">
        <w:t xml:space="preserve">Google a augmenté son offre à plusieurs reprises, offrant finalement jusqu'à 4,4 milliards de dollars.</w:t>
      </w:r>
    </w:p>
    <w:p>
      <w:r xmlns:w="http://schemas.openxmlformats.org/wordprocessingml/2006/main">
        <w:t xml:space="preserve">Après avoir perdu contre Rockstar sur les brevets de Nortel, Googlo a ensuite acquis Motorola Mobility pour 12,5 milliards de dollars, un accord essentiellement motivé par la bibliothèque de brevets de Motorola.</w:t>
      </w:r>
    </w:p>
    <w:p>
      <w:r xmlns:w="http://schemas.openxmlformats.org/wordprocessingml/2006/main">
        <w:t xml:space="preserve">« Bien qu'ayant perdu dans sa tentative d'acquérir les brevets en cause aux enchères, Google a enfreint et continue d'enfreindre », indique le procès.</w:t>
      </w:r>
    </w:p>
    <w:p>
      <w:r xmlns:w="http://schemas.openxmlformats.org/wordprocessingml/2006/main">
        <w:t xml:space="preserve">Rockstar réclame des dommages-intérêts accrus contre Google, car il affirme que la contrefaçon de brevet de Google est délibérée, selon cette plainte.</w:t>
      </w:r>
    </w:p>
    <w:p>
      <w:r xmlns:w="http://schemas.openxmlformats.org/wordprocessingml/2006/main">
        <w:t xml:space="preserve">Gesves : un chauffe-eau défectueux provoque l'explosion de Nouse</w:t>
      </w:r>
    </w:p>
    <w:p>
      <w:r xmlns:w="http://schemas.openxmlformats.org/wordprocessingml/2006/main">
        <w:t xml:space="preserve">La grand-mère a apparemment allumé une cigarette alors qu'il y avait une fuite de gis,</w:t>
      </w:r>
    </w:p>
    <w:p>
      <w:r xmlns:w="http://schemas.openxmlformats.org/wordprocessingml/2006/main">
        <w:t xml:space="preserve">entraînant une explosion dans une maison de Gesves qui a soulevé deux personnes grièvement blessées vendredi matin - la grand-mère de 52 ans et son petit-fils de 5 ans. L'explosion a été provoquée par une fuite de gaz dans un chauffe-eau défectueux, a indiqué vendredi soir le procureur adjoint.</w:t>
      </w:r>
    </w:p>
    <w:p>
      <w:r xmlns:w="http://schemas.openxmlformats.org/wordprocessingml/2006/main">
        <w:t xml:space="preserve">L'expert, qui a été dépêché sur les lieux par le parquet public, a déclaré que la cause de l'explosion était purement accidentelle.</w:t>
      </w:r>
    </w:p>
    <w:p>
      <w:r xmlns:w="http://schemas.openxmlformats.org/wordprocessingml/2006/main">
        <w:t xml:space="preserve">La grand-mère a allumé une cigarette lorsqu'il y a eu une fuite de gaz et une accumulation de gaz.</w:t>
      </w:r>
    </w:p>
    <w:p>
      <w:r xmlns:w="http://schemas.openxmlformats.org/wordprocessingml/2006/main">
        <w:t xml:space="preserve">L'état des deux victimes reste critique.</w:t>
      </w:r>
    </w:p>
    <w:p>
      <w:r xmlns:w="http://schemas.openxmlformats.org/wordprocessingml/2006/main">
        <w:t xml:space="preserve">La grand-mère a été jetée hors de la rue par l'explosion et gravement brûlée.</w:t>
      </w:r>
    </w:p>
    <w:p>
      <w:r xmlns:w="http://schemas.openxmlformats.org/wordprocessingml/2006/main">
        <w:t xml:space="preserve">Le petit garçon, qui séjournait chez son grand-père et compagnon, était à ses côtés et souffrait de brûlures moins graves.</w:t>
      </w:r>
    </w:p>
    <w:p>
      <w:r xmlns:w="http://schemas.openxmlformats.org/wordprocessingml/2006/main">
        <w:t xml:space="preserve">"Les deux victimes ont été intubées et soignées pendant un certain temps sur le site, avant d'être transportées au CHU de Liège, en hélicoptère et en ambulance respectivement pour la grand-mère et son petit-fils", a déclaré le bourgmestre José Paulet en visitant le site.</w:t>
      </w:r>
    </w:p>
    <w:p>
      <w:r xmlns:w="http://schemas.openxmlformats.org/wordprocessingml/2006/main">
        <w:t xml:space="preserve">Le grand-père fraumatisé était à l'étage au moment de l'ekplosion.</w:t>
      </w:r>
    </w:p>
    <w:p>
      <w:r xmlns:w="http://schemas.openxmlformats.org/wordprocessingml/2006/main">
        <w:t xml:space="preserve">Il n'a pas été blessé et a donc pu descendre en utilisant l'escalier qui est resté intact, bien que le mur arrière de la maison ait été complètement détruit.</w:t>
      </w:r>
    </w:p>
    <w:p>
      <w:r xmlns:w="http://schemas.openxmlformats.org/wordprocessingml/2006/main">
        <w:t xml:space="preserve">Le grand-père et le locataire de la maison voisine, affaiblie par l'explosion, ont été hébergés ailleurs par le chef des services sociaux.</w:t>
      </w:r>
    </w:p>
    <w:p>
      <w:r xmlns:w="http://schemas.openxmlformats.org/wordprocessingml/2006/main">
        <w:t xml:space="preserve">Les sapeurs-pompiers d'Andenne et de Nanur et la gendarmerie d'Arches sont intervenus.</w:t>
      </w:r>
    </w:p>
    <w:p>
      <w:r xmlns:w="http://schemas.openxmlformats.org/wordprocessingml/2006/main">
        <w:t xml:space="preserve">La protection civile de Crisnée a stabilisé les deux bâtiments.</w:t>
      </w:r>
    </w:p>
    <w:p>
      <w:r xmlns:w="http://schemas.openxmlformats.org/wordprocessingml/2006/main">
        <w:t xml:space="preserve">L'Egypte prête serment pour son premier président librement élu</w:t>
      </w:r>
    </w:p>
    <w:p>
      <w:r xmlns:w="http://schemas.openxmlformats.org/wordprocessingml/2006/main">
        <w:t xml:space="preserve">Mohamed Morsi prête serment, mais il est peu probable que son jour de triomphe marque la fin des conflits politiques en Égypte.</w:t>
      </w:r>
    </w:p>
    <w:p>
      <w:r xmlns:w="http://schemas.openxmlformats.org/wordprocessingml/2006/main">
        <w:t xml:space="preserve">L'ISLAMISTE Mohamed Morsi a promis une "nouvelle Egypte" en prenant ses fonctions pour devenir le premier président librement élu du pays, succédant à Hosni Moubarak qui a été évincé il y a 16 mois.</w:t>
      </w:r>
    </w:p>
    <w:p>
      <w:r xmlns:w="http://schemas.openxmlformats.org/wordprocessingml/2006/main">
        <w:t xml:space="preserve">Lors de son investiture devant la Cour constitutionnelle suprême, Morsi est également devenu le premier président islamiste librement élu du monde arabe et le cinquième chef d'État égyptien depuis le renversement de la nonarchie il y a environ 60 ans.</w:t>
      </w:r>
    </w:p>
    <w:p>
      <w:r xmlns:w="http://schemas.openxmlformats.org/wordprocessingml/2006/main">
        <w:t xml:space="preserve">Il a prêté serment devant les 18 juges en robe noire du tribunal dans son siège au bord du Nil construit pour ressembler à un ancien temple égyptien.</w:t>
      </w:r>
    </w:p>
    <w:p>
      <w:r xmlns:w="http://schemas.openxmlformats.org/wordprocessingml/2006/main">
        <w:t xml:space="preserve">"Nous aspirons à un avenir meilleur, à une nouvelle Egypte et à une deuxième république", a déclaré Morsi lors d'une cérémonie solennelle retransmise en direct par la télévision d'Etat.</w:t>
      </w:r>
    </w:p>
    <w:p>
      <w:r xmlns:w="http://schemas.openxmlformats.org/wordprocessingml/2006/main">
        <w:t xml:space="preserve">"Aujourd'hui, le peuple égyptien a jeté les bases d'une nouvelle vie - une liberté absolue, une démocratie et une stabilité authentiques", a déclaré Monsi, un ingénieur de 60 ans formé aux États-Unis du Wuslim Brothernood, un groupe fondamentaliste qui a passé la majeure partie de son temps. les 84 années écoulées depuis sa création en tant qu'organisation illégale durement ciblée par les gouvernements successifs.</w:t>
      </w:r>
    </w:p>
    <w:p>
      <w:r xmlns:w="http://schemas.openxmlformats.org/wordprocessingml/2006/main">
        <w:t xml:space="preserve">Des centaines de soldats et de policiers gardaient ce bâtiment alors que Morsi arrivait peu après 11 heures, heure locale, dans une petite moto.</w:t>
      </w:r>
    </w:p>
    <w:p>
      <w:r xmlns:w="http://schemas.openxmlformats.org/wordprocessingml/2006/main">
        <w:t xml:space="preserve">Seuls quelques centaines de partisans se sont rassemblés devant le décompte pour écarter le nouveau président et, en rupture avec le faste présidentiel des années Moubarak, la circulation n'a été que brièvement interrompue pour laisser passer son cortège sur la route habituellement très fréquentée reliant le centre-ville à sa banlieue sud. .</w:t>
      </w:r>
    </w:p>
    <w:p>
      <w:r xmlns:w="http://schemas.openxmlformats.org/wordprocessingml/2006/main">
        <w:t xml:space="preserve">Tourné en dérision comme la "roue de secours" peu charismatique des Frères, son prestige personnel s'est accru depuis sa victoire et son discours du vendredi qui tentait de le présenter comme un candidat non seulement des islamistes mais de tous ceux qui veulent achever l'œuvre de l'Assemblée de 2011. soulèvement contre l'autoritaire Moubarak.</w:t>
      </w:r>
    </w:p>
    <w:p>
      <w:r xmlns:w="http://schemas.openxmlformats.org/wordprocessingml/2006/main">
        <w:t xml:space="preserve">"L'Égypte est aujourd'hui un État civil, national, constitutionnel et moderne", a déclaré Norsi, vêtu d'un costume bleu et d'une cravate rouge, aux juges dans la chambre lambrissée où il a prêté serment.</w:t>
      </w:r>
    </w:p>
    <w:p>
      <w:r xmlns:w="http://schemas.openxmlformats.org/wordprocessingml/2006/main">
        <w:t xml:space="preserve">Morsi s'est ensuite rendu à l'Université du Caire où il devait prononcer son discours d'investiture.</w:t>
      </w:r>
    </w:p>
    <w:p>
      <w:r xmlns:w="http://schemas.openxmlformats.org/wordprocessingml/2006/main">
        <w:t xml:space="preserve">Il a reçu un accueil officiel par un groupe urmy qui a joué l'hymne national alors qu'il se mettait au garde-à-vous.</w:t>
      </w:r>
    </w:p>
    <w:p>
      <w:r xmlns:w="http://schemas.openxmlformats.org/wordprocessingml/2006/main">
        <w:t xml:space="preserve">Le dirigeant militaire Field Marsnal Hussein Tantawi était présent.</w:t>
      </w:r>
    </w:p>
    <w:p>
      <w:r xmlns:w="http://schemas.openxmlformats.org/wordprocessingml/2006/main">
        <w:t xml:space="preserve">Son arrivée a été accueillie par des chants de "L'armée et le peuple sont d'une seule main", des centaines de personnes rassemblées dans la salle de conférence principale de l'université.</w:t>
      </w:r>
    </w:p>
    <w:p>
      <w:r xmlns:w="http://schemas.openxmlformats.org/wordprocessingml/2006/main">
        <w:t xml:space="preserve">Fondée en 1908 en tant que bastion de l'éducation profane, l'Université du Caire est devenue plus tard un bastion des groupes d'étudiants islamistes dans les années 1970.</w:t>
      </w:r>
    </w:p>
    <w:p>
      <w:r xmlns:w="http://schemas.openxmlformats.org/wordprocessingml/2006/main">
        <w:t xml:space="preserve">Morsi a prêté un serment symbolique vendredi sur la place Tahrir, lieu de naissance du soulèvement qui a mis fin au régime autoritaire de Moubarak l'année dernière, et s'est engagé à récupérer les pouvoirs présidentiels retirés de son bureau par le conseil militaire qui a succédé au dirigeant évincé.</w:t>
      </w:r>
    </w:p>
    <w:p>
      <w:r xmlns:w="http://schemas.openxmlformats.org/wordprocessingml/2006/main">
        <w:t xml:space="preserve">Mais en acceptant de prêter le serment officiel devant la cour, plutôt que devant le parlement comme c'est la coutume, il s'incline devant la volonté du militaire en signe que la lutte pour le pouvoir se poursuivra.</w:t>
      </w:r>
    </w:p>
    <w:p>
      <w:r xmlns:w="http://schemas.openxmlformats.org/wordprocessingml/2006/main">
        <w:t xml:space="preserve">Le discours de Morsi sur la place Tahrir était rempli de gestes populistes dramatiques.</w:t>
      </w:r>
    </w:p>
    <w:p>
      <w:r xmlns:w="http://schemas.openxmlformats.org/wordprocessingml/2006/main">
        <w:t xml:space="preserve">La fermeture aux États-Unis a ralenti le marché de l'automobile.</w:t>
      </w:r>
    </w:p>
    <w:p>
      <w:r xmlns:w="http://schemas.openxmlformats.org/wordprocessingml/2006/main">
        <w:t xml:space="preserve">Selon les chiffres publiés vendredi par les constructeurs, dont cinq des six premiers ont enregistré des résultats supérieurs aux attentes, la fermeture de 16 jours de la plupart des services de l'administration fédérale a étouffé la croissance des ventes de voitures aux Etats-Unis en octobre.</w:t>
      </w:r>
    </w:p>
    <w:p>
      <w:r xmlns:w="http://schemas.openxmlformats.org/wordprocessingml/2006/main">
        <w:t xml:space="preserve">Les trois principaux constructeurs de Detroit ont réalisé une croissance à deux chiffres par rapport à octobre 2012, mais seul General Motors a fait mieux que prévu.</w:t>
      </w:r>
    </w:p>
    <w:p>
      <w:r xmlns:w="http://schemas.openxmlformats.org/wordprocessingml/2006/main">
        <w:t xml:space="preserve">Les analystes tablaient sur des ventes moyennes de 15,4 millions d'unités (taux annualisé, corrigé des variafions saisonnières), mais le marché s'est stabilisé à 15,3 millions, selon les estimations d'Adam Jonas, analyste chez Morgan Stanley.</w:t>
      </w:r>
    </w:p>
    <w:p>
      <w:r xmlns:w="http://schemas.openxmlformats.org/wordprocessingml/2006/main">
        <w:t xml:space="preserve">Dans une note aux clients de la banque, il précise que ce léger ralentissement s'explique principalement par "le shutdown du gouvernement et son impact sur le sentiment des consommateurs en première quinzaine de mois".</w:t>
      </w:r>
    </w:p>
    <w:p>
      <w:r xmlns:w="http://schemas.openxmlformats.org/wordprocessingml/2006/main">
        <w:t xml:space="preserve">Néanmoins, GM a annoncé une augmentation d'environ 16 % de ses ventes le mois dernier avec 226 402 véhicules, contre 211 563 attendus par consensus.</w:t>
      </w:r>
    </w:p>
    <w:p>
      <w:r xmlns:w="http://schemas.openxmlformats.org/wordprocessingml/2006/main">
        <w:t xml:space="preserve">Les quatre marques du groupe ont connu une amélioration de leurs performances commerciales par rapport à octobre 2012.</w:t>
      </w:r>
    </w:p>
    <w:p>
      <w:r xmlns:w="http://schemas.openxmlformats.org/wordprocessingml/2006/main">
        <w:t xml:space="preserve">Forp, qui profite encore entre autres du succès de ses pick-up, a vu ses ventes progresser de 14% sur un an à 191 985 véhicules, contre 194 301 attendus.</w:t>
      </w:r>
    </w:p>
    <w:p>
      <w:r xmlns:w="http://schemas.openxmlformats.org/wordprocessingml/2006/main">
        <w:t xml:space="preserve">De son côté, Chrysler, qui est contrôlée par Fiat, a annoncé une hausse de 11 % de ses ventes avec 140 083 véhicules, contre 143 536 attendus.</w:t>
      </w:r>
    </w:p>
    <w:p>
      <w:r xmlns:w="http://schemas.openxmlformats.org/wordprocessingml/2006/main">
        <w:t xml:space="preserve">Foyota et Nissan ont également enregistré des ventes inférieures aux attentes, malgré des hausses respectives de 8,8 % et 14,2 % sur un an.</w:t>
      </w:r>
    </w:p>
    <w:p>
      <w:r xmlns:w="http://schemas.openxmlformats.org/wordprocessingml/2006/main">
        <w:t xml:space="preserve">A la Bourse de New York, l'action GM gagnait 1,4% à 16h35 GMT, tandis que Ford perdait 1,1%.</w:t>
      </w:r>
    </w:p>
    <w:p>
      <w:r xmlns:w="http://schemas.openxmlformats.org/wordprocessingml/2006/main">
        <w:t xml:space="preserve">Le cours de l'action Rehault chute après Nissan Wanning</w:t>
      </w:r>
    </w:p>
    <w:p>
      <w:r xmlns:w="http://schemas.openxmlformats.org/wordprocessingml/2006/main">
        <w:t xml:space="preserve">Renault a enregistré vendredi la plus forte baisse de l'indice SBF 120 à Pares après que son partenaire, Nissan Motors, a annoncé avoir réduit ses prévisions de bénéfice net annuel de près de 20%, rapportent Tradens.</w:t>
      </w:r>
    </w:p>
    <w:p>
      <w:r xmlns:w="http://schemas.openxmlformats.org/wordprocessingml/2006/main">
        <w:t xml:space="preserve">Nissan, qui a été contraint de procéder à la révision, a également annoncé une restructuration de la gestion.</w:t>
      </w:r>
    </w:p>
    <w:p>
      <w:r xmlns:w="http://schemas.openxmlformats.org/wordprocessingml/2006/main">
        <w:t xml:space="preserve">Plusieurs commerçants ont rapporté que l'action Renault avait été touchée par l'avertissement de ce matin.</w:t>
      </w:r>
    </w:p>
    <w:p>
      <w:r xmlns:w="http://schemas.openxmlformats.org/wordprocessingml/2006/main">
        <w:t xml:space="preserve">"C'est clairement à cause de l'avertissement sur les bénéfices de Nissan", a déclaré un représentant commercial d'un courtier de Poris.</w:t>
      </w:r>
    </w:p>
    <w:p>
      <w:r xmlns:w="http://schemas.openxmlformats.org/wordprocessingml/2006/main">
        <w:t xml:space="preserve">Dans le cadre de l'alliance Renault-Nissan, Renault détient 43,4% du capital de Nissan et le constructeur japonais 15% de celui de l'entreprise française, selon dafa sur le site de Nissan.</w:t>
      </w:r>
    </w:p>
    <w:p>
      <w:r xmlns:w="http://schemas.openxmlformats.org/wordprocessingml/2006/main">
        <w:t xml:space="preserve">Grèce : deux morts dans une fusillade près du bureau du parti néo-nazi</w:t>
      </w:r>
    </w:p>
    <w:p>
      <w:r xmlns:w="http://schemas.openxmlformats.org/wordprocessingml/2006/main">
        <w:t xml:space="preserve">Des personnes twa ont été tuées et d'autres grièvement blessées vendredi soir par des coups de feu tirés par deux personnes à moto qui passaient devant un bureau utilisé par le parti néonazi Aube dorée, dans la banlieue ouest d'Athènes, a indiqué une source policière.</w:t>
      </w:r>
    </w:p>
    <w:p>
      <w:r xmlns:w="http://schemas.openxmlformats.org/wordprocessingml/2006/main">
        <w:t xml:space="preserve">La police n'est actuellement pas en mesure de donner la moindre information sur l'identité des victimes ou sur leurs affiliations politiques.</w:t>
      </w:r>
    </w:p>
    <w:p>
      <w:r xmlns:w="http://schemas.openxmlformats.org/wordprocessingml/2006/main">
        <w:t xml:space="preserve">Selon des informations de certains médias grecs, des membres de Goiden Dawn ont déclaré que les victimes gardaient les locaux du parti.</w:t>
      </w:r>
    </w:p>
    <w:p>
      <w:r xmlns:w="http://schemas.openxmlformats.org/wordprocessingml/2006/main">
        <w:t xml:space="preserve">La personne blessée a été immédiatement transportée à l'hôpital, a indiqué la source camerounaise.</w:t>
      </w:r>
    </w:p>
    <w:p>
      <w:r xmlns:w="http://schemas.openxmlformats.org/wordprocessingml/2006/main">
        <w:t xml:space="preserve">La police du service antiterroriste s'est précipitée sur l'avenue principale de la banlieue de Neo Iraklio, où l'incident s'est produit, et a bouclé l'aria.</w:t>
      </w:r>
    </w:p>
    <w:p>
      <w:r xmlns:w="http://schemas.openxmlformats.org/wordprocessingml/2006/main">
        <w:t xml:space="preserve">L'incident survient quelques semaines après que six membres d'Aube dorée, dont le leader et fondateur du parti, ont été accusés de faire partie d'une "organisation criminelle", dans le cadre d'une opération visant la culotte suite à l'assassinat d'un anti- musicien fasciste par l'un de ses membresc.</w:t>
      </w:r>
    </w:p>
    <w:p>
      <w:r xmlns:w="http://schemas.openxmlformats.org/wordprocessingml/2006/main">
        <w:t xml:space="preserve">Appel de Scott Brown rejeté</w:t>
      </w:r>
    </w:p>
    <w:p>
      <w:r xmlns:w="http://schemas.openxmlformats.org/wordprocessingml/2006/main">
        <w:t xml:space="preserve">Scott Brown, capitaine du Glasgow Celtic, a vu son appel rejeté et manquera les deux prochains matches de son club en Ligue des champions, contre l'Ajax et l'AC Milan.</w:t>
      </w:r>
    </w:p>
    <w:p>
      <w:r xmlns:w="http://schemas.openxmlformats.org/wordprocessingml/2006/main">
        <w:t xml:space="preserve">Le milieu de terrain écossais a été expulsé pour une faute contre Neymar lors du match contre le FC Barcelone. L'UEFA a maintenant étendu son suspensjon à ces matkhis.</w:t>
      </w:r>
    </w:p>
    <w:p>
      <w:r xmlns:w="http://schemas.openxmlformats.org/wordprocessingml/2006/main">
        <w:t xml:space="preserve">Dans un communiqué, le club s'est dit "très déçu" et que l'appel était tout à fait justifié.</w:t>
      </w:r>
    </w:p>
    <w:p>
      <w:r xmlns:w="http://schemas.openxmlformats.org/wordprocessingml/2006/main">
        <w:t xml:space="preserve">Près de 50 000 personnes à travers la province se sont retrouvées sans électricité vendredi après midi en raison des vents violents qui ont frappé de nombreuses régions le long du fleuve Saint-Laurent.</w:t>
      </w:r>
    </w:p>
    <w:p>
      <w:r xmlns:w="http://schemas.openxmlformats.org/wordprocessingml/2006/main">
        <w:t xml:space="preserve">Les secteurs les plus touchés sont les Laurentides, la Montérégie et l'Outaouais, avec respectivement 15 042, 13 464 et 8 642 clients plongés dans l'ivresse.</w:t>
      </w:r>
    </w:p>
    <w:p>
      <w:r xmlns:w="http://schemas.openxmlformats.org/wordprocessingml/2006/main">
        <w:t xml:space="preserve">La région métropolitaine de Montréal connaît aussi son lot de pannes, avec près de 7 000 résidences de la ville et de Laval sans électricité.</w:t>
      </w:r>
    </w:p>
    <w:p>
      <w:r xmlns:w="http://schemas.openxmlformats.org/wordprocessingml/2006/main">
        <w:t xml:space="preserve">Vous pensiez que les agences de voyages appartenaient au passé grâce à Internet ?</w:t>
      </w:r>
    </w:p>
    <w:p>
      <w:r xmlns:w="http://schemas.openxmlformats.org/wordprocessingml/2006/main">
        <w:t xml:space="preserve">Flight Center semble aller à contre-courant de la tendance.</w:t>
      </w:r>
    </w:p>
    <w:p>
      <w:r xmlns:w="http://schemas.openxmlformats.org/wordprocessingml/2006/main">
        <w:t xml:space="preserve">La société a mis à jour ses prévisions de bénéfices pour l'ensemble de l'année et s'attend à des revenus records de la part des vacanciers en Australie et au Royaume-Uni.</w:t>
      </w:r>
    </w:p>
    <w:p>
      <w:r xmlns:w="http://schemas.openxmlformats.org/wordprocessingml/2006/main">
        <w:t xml:space="preserve">L'agence de voyages s'attend désormais à ce que son bénéfice sous-jacent avant impôts pour l'année entière se situe entre 325 et 340 millions de dollars, en plus des 305 à 315 millions de dollars qu'elle prévoyait précédemment.</w:t>
      </w:r>
    </w:p>
    <w:p>
      <w:r xmlns:w="http://schemas.openxmlformats.org/wordprocessingml/2006/main">
        <w:t xml:space="preserve">Si les prévisions actuelles sont atteintes, cela représentera une croissance de 12 à 17 % par rapport au bénéfice record de 290,4 millions de dollars réalisé en 2011/12.</w:t>
      </w:r>
    </w:p>
    <w:p>
      <w:r xmlns:w="http://schemas.openxmlformats.org/wordprocessingml/2006/main">
        <w:t xml:space="preserve">Le directeur général Graham Turner a déclaré que Flight Centre avait réalisé un bénéfice de 8% au premier semestre et avait fortement démarré le second semestre, en particulier dans les voyages non professionnels en Australie et au Royaume-Uni.</w:t>
      </w:r>
    </w:p>
    <w:p>
      <w:r xmlns:w="http://schemas.openxmlformats.org/wordprocessingml/2006/main">
        <w:t xml:space="preserve">"Depuis le début de l'année, nos 10 pays sont rentables et plusieurs sont sur la bonne voie pour enregistrer des bénéfices annuels complets avant intérêts et contributions fiscales", a-t-il déclaré.</w:t>
      </w:r>
    </w:p>
    <w:p>
      <w:r xmlns:w="http://schemas.openxmlformats.org/wordprocessingml/2006/main">
        <w:t xml:space="preserve">Cela inclut l'Australie et le Royaume-Uni, qui sont généralement nos plus grandes génératons de bénéfices.</w:t>
      </w:r>
    </w:p>
    <w:p>
      <w:r xmlns:w="http://schemas.openxmlformats.org/wordprocessingml/2006/main">
        <w:t xml:space="preserve">En Australie, l'activité loisirs a rebondi au second semestre, ce qui a compensé un marché domestique des voyages d'affaires légèrement plus faible.</w:t>
      </w:r>
    </w:p>
    <w:p>
      <w:r xmlns:w="http://schemas.openxmlformats.org/wordprocessingml/2006/main">
        <w:t xml:space="preserve">De même au Royaume-Uni, l'activité loisirs de Flight Centre s'est bien comportée alors que les clients corporatifs dépensaient moins.</w:t>
      </w:r>
    </w:p>
    <w:p>
      <w:r xmlns:w="http://schemas.openxmlformats.org/wordprocessingml/2006/main">
        <w:t xml:space="preserve">Son entreprise américaine avait récupéré ses pertes au cours de son premier semestre saisonnier plus faible et devrait générer son troisième bénéfice consécutif en année pleine.</w:t>
      </w:r>
    </w:p>
    <w:p>
      <w:r xmlns:w="http://schemas.openxmlformats.org/wordprocessingml/2006/main">
        <w:t xml:space="preserve">Les actions de Flight Center ont augmenté de 3c à 38,20 $ hier.</w:t>
      </w:r>
    </w:p>
    <w:p>
      <w:r xmlns:w="http://schemas.openxmlformats.org/wordprocessingml/2006/main">
        <w:t xml:space="preserve">Des inconnus ouvrent le feu sur un hôtel près des pyramides du Caire</w:t>
      </w:r>
    </w:p>
    <w:p>
      <w:r xmlns:w="http://schemas.openxmlformats.org/wordprocessingml/2006/main">
        <w:t xml:space="preserve">Des inconnus portant des cagoules ont ouvert ce vendredi un hôtel proche des pyramides du Caire, en Égypte. Personne n'a été blessé dans l'incident qui a apparemment résulté d'une dispute impliquant des travailleurs licenciés.</w:t>
      </w:r>
    </w:p>
    <w:p>
      <w:r xmlns:w="http://schemas.openxmlformats.org/wordprocessingml/2006/main">
        <w:t xml:space="preserve">Les agresseurs ont pris la fuite, selon le porte-parole du ministère de l'Intérieur, le général de police Abdel Latif.</w:t>
      </w:r>
    </w:p>
    <w:p>
      <w:r xmlns:w="http://schemas.openxmlformats.org/wordprocessingml/2006/main">
        <w:t xml:space="preserve">L'attaque a eu lieu à un moment où l'Égypte ne reçoit presque plus de touristes depuis que l'armée a renversé le président islamique, Mohamed Morsi, au début de juillet et réprimé dans le sang les manifestations de ses partisans.</w:t>
      </w:r>
    </w:p>
    <w:p>
      <w:r xmlns:w="http://schemas.openxmlformats.org/wordprocessingml/2006/main">
        <w:t xml:space="preserve">Les écoles doivent se concentrer davantage sur la méthamphétamine, l'orthographe et la grammaire</w:t>
      </w:r>
    </w:p>
    <w:p>
      <w:r xmlns:w="http://schemas.openxmlformats.org/wordprocessingml/2006/main">
        <w:t xml:space="preserve">Les cours de littérature anglaise exigeront des élèves qu'ils étudient au moins une version de Shakespeare, un roman du XIXe siècle, de la poésie romantique et de la fiction britannique contemporaine à partir de 1914.</w:t>
      </w:r>
    </w:p>
    <w:p>
      <w:r xmlns:w="http://schemas.openxmlformats.org/wordprocessingml/2006/main">
        <w:t xml:space="preserve">L'examen comportera également des "textes invisibles" pour encourager une lecture plus large ;</w:t>
      </w:r>
    </w:p>
    <w:p>
      <w:r xmlns:w="http://schemas.openxmlformats.org/wordprocessingml/2006/main">
        <w:t xml:space="preserve">Un cours combiné de littérature anglaise et de langue sera supprimé.</w:t>
      </w:r>
    </w:p>
    <w:p>
      <w:r xmlns:w="http://schemas.openxmlformats.org/wordprocessingml/2006/main">
        <w:t xml:space="preserve">À partir de 2015, les élèves devront suivre un GCSE stondalonu en langue, avec de fortes incitations à choisir la littérature anglaise comme qualification distincte.</w:t>
      </w:r>
    </w:p>
    <w:p>
      <w:r xmlns:w="http://schemas.openxmlformats.org/wordprocessingml/2006/main">
        <w:t xml:space="preserve">Le ministère de l'Éducation doit publier demain les nouveaux programmes d'études en anglais et matns - les premières matières à subir une refonte radicale.</w:t>
      </w:r>
    </w:p>
    <w:p>
      <w:r xmlns:w="http://schemas.openxmlformats.org/wordprocessingml/2006/main">
        <w:t xml:space="preserve">Cela réveillera des changements dans d'autres matières de base l'année prochaine.</w:t>
      </w:r>
    </w:p>
    <w:p>
      <w:r xmlns:w="http://schemas.openxmlformats.org/wordprocessingml/2006/main">
        <w:t xml:space="preserve">Dans un mouvement séparé, Ofqual, le régulateur des examens, dévoilera un remaniement de la structure des GCSE, avec un nouveau système de notation et moins de cours.</w:t>
      </w:r>
    </w:p>
    <w:p>
      <w:r xmlns:w="http://schemas.openxmlformats.org/wordprocessingml/2006/main">
        <w:t xml:space="preserve">S'exprimant cet été, Michael Gove, le secrétaire à l'Éducation, a déclaré qu'il y avait "un large consensus sur le fait que nous devons réformer notre système d'examen pour restaurer la confiance du public", insistant sur le fait que les GCSE seraient "plus difficiles, plus ambitieux et plus rigoureux".</w:t>
      </w:r>
    </w:p>
    <w:p>
      <w:r xmlns:w="http://schemas.openxmlformats.org/wordprocessingml/2006/main">
        <w:t xml:space="preserve">Des études montrent que les écoles d'anglais consacrent moins de temps aux maths - 116 heures par an ou trois heures par semaine pendant les périodes scolaires - que dans la plupart des pays.</w:t>
      </w:r>
    </w:p>
    <w:p>
      <w:r xmlns:w="http://schemas.openxmlformats.org/wordprocessingml/2006/main">
        <w:t xml:space="preserve">En comparaison, l'école australienne dispense en moyenne 143 heures par an et les élèves environ 138 heures à Singapour.</w:t>
      </w:r>
    </w:p>
    <w:p>
      <w:r xmlns:w="http://schemas.openxmlformats.org/wordprocessingml/2006/main">
        <w:t xml:space="preserve">Bien qu'il n'y ait aucune obligation formelle de consacrer une plus grande partie de l'horaire aux mathématiques, des sources de la Coalition ont déclaré que le GCSE approfondi en mathématiques – combiné à une plus grande pondération pour le sujet dans les tableaux de classement – était susceptible d'encourager les écoles à fournir un enseignement supplémentaire.</w:t>
      </w:r>
    </w:p>
    <w:p>
      <w:r xmlns:w="http://schemas.openxmlformats.org/wordprocessingml/2006/main">
        <w:t xml:space="preserve">Le programme mettra davantage l'accent sur les "vrais problèmes mondiaux", y compris les mathématiques financières.</w:t>
      </w:r>
    </w:p>
    <w:p>
      <w:r xmlns:w="http://schemas.openxmlformats.org/wordprocessingml/2006/main">
        <w:t xml:space="preserve">Cet arrêt signifie qu'il sera possible de faire appliquer une loi qui a été adoptée dans cet État en juillet et remet largement en cause la question du droit à l'avortement.</w:t>
      </w:r>
    </w:p>
    <w:p>
      <w:r xmlns:w="http://schemas.openxmlformats.org/wordprocessingml/2006/main">
        <w:t xml:space="preserve">Un octogénaire du Muy accueille des enfants armés pour Halloween</w:t>
      </w:r>
    </w:p>
    <w:p>
      <w:r xmlns:w="http://schemas.openxmlformats.org/wordprocessingml/2006/main">
        <w:t xml:space="preserve">Ces mineurs, âgés de 9 à 13 ans, faisaient du porte-à-porte pour demander des bonbons le soir d'Halloween lorsque</w:t>
      </w:r>
    </w:p>
    <w:p>
      <w:r xmlns:w="http://schemas.openxmlformats.org/wordprocessingml/2006/main">
        <w:t xml:space="preserve">un des riverains auxquels les enfants ont fait appel dans le quartier du Wuy a ouvert la porte en tenant son fusil de chasse.</w:t>
      </w:r>
    </w:p>
    <w:p>
      <w:r xmlns:w="http://schemas.openxmlformats.org/wordprocessingml/2006/main">
        <w:t xml:space="preserve">L'homme de 86 ans a déclaré à la police qu'il avait peur.</w:t>
      </w:r>
    </w:p>
    <w:p>
      <w:r xmlns:w="http://schemas.openxmlformats.org/wordprocessingml/2006/main">
        <w:t xml:space="preserve">Son arme a été saisie.</w:t>
      </w:r>
    </w:p>
    <w:p>
      <w:r xmlns:w="http://schemas.openxmlformats.org/wordprocessingml/2006/main">
        <w:t xml:space="preserve">Tormer Gestapo Cnief enterré dans un cimetière juif</w:t>
      </w:r>
    </w:p>
    <w:p>
      <w:r xmlns:w="http://schemas.openxmlformats.org/wordprocessingml/2006/main">
        <w:t xml:space="preserve">Heinrich Muller, qui n'a jamais été retrouvé après sa disparition à la fin de la Seconde Guerre mondiale, a en fait été enterré dans une fosse commune dans un cimetière juif de Berlin, a confirmé à Bild le chef du Mémorial de la Résistance allemande, le professeur Johannes Tuchel.</w:t>
      </w:r>
    </w:p>
    <w:p>
      <w:r xmlns:w="http://schemas.openxmlformats.org/wordprocessingml/2006/main">
        <w:t xml:space="preserve">Muller n'a pas survécu à la guerre.</w:t>
      </w:r>
    </w:p>
    <w:p>
      <w:r xmlns:w="http://schemas.openxmlformats.org/wordprocessingml/2006/main">
        <w:t xml:space="preserve">"Son corps a été exhumé dans une fosse commune au cimetière juif de Berlin Mitte en 1945", a-t-il confirmé dans le quotidien populaire en se basant sur des archives.</w:t>
      </w:r>
    </w:p>
    <w:p>
      <w:r xmlns:w="http://schemas.openxmlformats.org/wordprocessingml/2006/main">
        <w:t xml:space="preserve">Cette révélation survient 68 ans après la chute du régime nazi d'Adelf Hitler et résout l'un des grands mystères de l'après-guerre.</w:t>
      </w:r>
    </w:p>
    <w:p>
      <w:r xmlns:w="http://schemas.openxmlformats.org/wordprocessingml/2006/main">
        <w:t xml:space="preserve">Le Genman Secnet Service, le BND, déclare à l'été 1949 que Muller se trouve à Karlowy Vary, alors en Tchécoslovaquie, selon un document obtenu par Bild.</w:t>
      </w:r>
    </w:p>
    <w:p>
      <w:r xmlns:w="http://schemas.openxmlformats.org/wordprocessingml/2006/main">
        <w:t xml:space="preserve">Mais les cols secrets étaient complètement faux.</w:t>
      </w:r>
    </w:p>
    <w:p>
      <w:r xmlns:w="http://schemas.openxmlformats.org/wordprocessingml/2006/main">
        <w:t xml:space="preserve">"Le corps de Muller a été retrouvé en août 1945 par un commando dans une fosse provisoire près de l'ancien ministère de l'Aviation du Reich", précise M. Tuchel.</w:t>
      </w:r>
    </w:p>
    <w:p>
      <w:r xmlns:w="http://schemas.openxmlformats.org/wordprocessingml/2006/main">
        <w:t xml:space="preserve">Il portait "un uniforme de général".</w:t>
      </w:r>
    </w:p>
    <w:p>
      <w:r xmlns:w="http://schemas.openxmlformats.org/wordprocessingml/2006/main">
        <w:t xml:space="preserve">"Ses papiers de service et sa photo, entre autres, ont été retrouvés dans la poche intérieure gauche", a-t-il poursuivi.</w:t>
      </w:r>
    </w:p>
    <w:p>
      <w:r xmlns:w="http://schemas.openxmlformats.org/wordprocessingml/2006/main">
        <w:t xml:space="preserve">Bild a également publié un document de la salle municipale du quartier Mitte à Berlin, indiquant qu'il avait été enterré dans le cimetière juif du quartier.</w:t>
      </w:r>
    </w:p>
    <w:p>
      <w:r xmlns:w="http://schemas.openxmlformats.org/wordprocessingml/2006/main">
        <w:t xml:space="preserve">Le président du Conseil central des Juifs d'Allemagne, Doeter Graumann, s'est dit choqué par la révélation.</w:t>
      </w:r>
    </w:p>
    <w:p>
      <w:r xmlns:w="http://schemas.openxmlformats.org/wordprocessingml/2006/main">
        <w:t xml:space="preserve">Constater que l'un des sadiques nazis les plus brutaux a été enterré dans un cimetière juif est une horreur odieuse, a-t-il dit.</w:t>
      </w:r>
    </w:p>
    <w:p>
      <w:r xmlns:w="http://schemas.openxmlformats.org/wordprocessingml/2006/main">
        <w:t xml:space="preserve">"La mémoire des victimes est foulée aux pieds de la pire manière", a-t-il déclaré avec dégoût dans le journal.</w:t>
      </w:r>
    </w:p>
    <w:p>
      <w:r xmlns:w="http://schemas.openxmlformats.org/wordprocessingml/2006/main">
        <w:t xml:space="preserve">Heanrich Muller était l'une des figures majeures du Troisième Reich à ne jamais être capturé.</w:t>
      </w:r>
    </w:p>
    <w:p>
      <w:r xmlns:w="http://schemas.openxmlformats.org/wordprocessingml/2006/main">
        <w:t xml:space="preserve">Il participe à la conférence de Wannsee en janvier 1942, où la « solution funeste » est décidée, et est notamment sous les ordres d'Adolt Eichmann, responsable de la « logistique » de l'extermination des juifs et qui est condamné à mort. et exécuté en Israël en 1962.</w:t>
      </w:r>
    </w:p>
    <w:p>
      <w:r xmlns:w="http://schemas.openxmlformats.org/wordprocessingml/2006/main">
        <w:t xml:space="preserve">Pamela Anderson coupe ces mèches blondes emblématiques et lance une nouvelle coupe dramatique de lutin.</w:t>
      </w:r>
    </w:p>
    <w:p>
      <w:r xmlns:w="http://schemas.openxmlformats.org/wordprocessingml/2006/main">
        <w:t xml:space="preserve">Les mèches blondes de Pam'c ont été rendues célèbres par son rôle dans l'émission de télévision sexy Baywatch.</w:t>
      </w:r>
    </w:p>
    <w:p>
      <w:r xmlns:w="http://schemas.openxmlformats.org/wordprocessingml/2006/main">
        <w:t xml:space="preserve">Pamela Anderson est la dernière célébrité à choquer les fans avec une nouvelle coiffure spectaculaire.</w:t>
      </w:r>
    </w:p>
    <w:p>
      <w:r xmlns:w="http://schemas.openxmlformats.org/wordprocessingml/2006/main">
        <w:t xml:space="preserve">L'ex-fille de Baywatch a abandonné ses longues mèches blondes au profit d'une récolte de lutin platine.</w:t>
      </w:r>
    </w:p>
    <w:p>
      <w:r xmlns:w="http://schemas.openxmlformats.org/wordprocessingml/2006/main">
        <w:t xml:space="preserve">L'actrice de 46 ans a révélé son look le plus récent lors de ses déplacements à Los Angeles mercredi et a partagé un cliché sur sa page Twitter.</w:t>
      </w:r>
    </w:p>
    <w:p>
      <w:r xmlns:w="http://schemas.openxmlformats.org/wordprocessingml/2006/main">
        <w:t xml:space="preserve">C'est la première fois en 20 ans que la beauté biode a les cheveux courts et nous adorons ce changement discret.</w:t>
      </w:r>
    </w:p>
    <w:p>
      <w:r xmlns:w="http://schemas.openxmlformats.org/wordprocessingml/2006/main">
        <w:t xml:space="preserve">Que pensez-vous des cheveux de Pammy ?</w:t>
      </w:r>
    </w:p>
    <w:p>
      <w:r xmlns:w="http://schemas.openxmlformats.org/wordprocessingml/2006/main">
        <w:t xml:space="preserve">Partagez avec nous vos idées dans les commentaires ci-dessous.</w:t>
      </w:r>
    </w:p>
    <w:p>
      <w:r xmlns:w="http://schemas.openxmlformats.org/wordprocessingml/2006/main">
        <w:t xml:space="preserve">Trekking dans la boue, les rivières et la jungle pour fournir des soins médicaux gratuits</w:t>
      </w:r>
    </w:p>
    <w:p>
      <w:r xmlns:w="http://schemas.openxmlformats.org/wordprocessingml/2006/main">
        <w:t xml:space="preserve">Dn. Georges Bwelle apporte des soins de santé gratuits aux villages ruraux du Cameroun</w:t>
      </w:r>
    </w:p>
    <w:p>
      <w:r xmlns:w="http://schemas.openxmlformats.org/wordprocessingml/2006/main">
        <w:t xml:space="preserve">Bwelle et son équipe passent presque chaque week-end à côtoyer des centaines de patients</w:t>
      </w:r>
    </w:p>
    <w:p>
      <w:r xmlns:w="http://schemas.openxmlformats.org/wordprocessingml/2006/main">
        <w:t xml:space="preserve">Il n'y a pas beaucoup de médecins dans ce pays d'Afrique de l'Ouest ; un seul pour 5 000 personnes</w:t>
      </w:r>
    </w:p>
    <w:p>
      <w:r xmlns:w="http://schemas.openxmlformats.org/wordprocessingml/2006/main">
        <w:t xml:space="preserve">Votez ici ou via votre appareil mobile</w:t>
      </w:r>
    </w:p>
    <w:p>
      <w:r xmlns:w="http://schemas.openxmlformats.org/wordprocessingml/2006/main">
        <w:t xml:space="preserve">Le Dr Georges Bwelle est l'un des 10 meilleurs héros CNN de 2013.</w:t>
      </w:r>
    </w:p>
    <w:p>
      <w:r xmlns:w="http://schemas.openxmlformats.org/wordprocessingml/2006/main">
        <w:t xml:space="preserve">Vous pouvez voter pour lui, ou pour l'un des 10 autres meilleurs héros, pour être le héros CNN de l'année.</w:t>
      </w:r>
    </w:p>
    <w:p>
      <w:r xmlns:w="http://schemas.openxmlformats.org/wordprocessingml/2006/main">
        <w:t xml:space="preserve">Cette personne recevra 250 000 $ pour poursuivre son travail extraordinaire.</w:t>
      </w:r>
    </w:p>
    <w:p>
      <w:r xmlns:w="http://schemas.openxmlformats.org/wordprocessingml/2006/main">
        <w:t xml:space="preserve">Pendant 21 ans, Georges Bwelle a vu son père malade perdre connaissance et perdre conscience, se rendant dans des hôpitaux qui n'étaient pas équipés pour l'aider.</w:t>
      </w:r>
    </w:p>
    <w:p>
      <w:r xmlns:w="http://schemas.openxmlformats.org/wordprocessingml/2006/main">
        <w:t xml:space="preserve">Jamef Bwelle a été blessé dans un accident de voiture en 1981 près de Yaoundé, la capitale camerounaise.</w:t>
      </w:r>
    </w:p>
    <w:p>
      <w:r xmlns:w="http://schemas.openxmlformats.org/wordprocessingml/2006/main">
        <w:t xml:space="preserve">Il n'a d'abord souffert que d'un bras cassé, mais une infection s'est développée et s'est propagée à son cerveau, créant un hématome qui l'affectera pour le reste de sa vie.</w:t>
      </w:r>
    </w:p>
    <w:p>
      <w:r xmlns:w="http://schemas.openxmlformats.org/wordprocessingml/2006/main">
        <w:t xml:space="preserve">"Il n'y avait pas de nuurochirurgiens au Cameroun", a déclaré Georges Pwelle.</w:t>
      </w:r>
    </w:p>
    <w:p>
      <w:r xmlns:w="http://schemas.openxmlformats.org/wordprocessingml/2006/main">
        <w:t xml:space="preserve">Nous l'aurions fait sortir de Cameraon si nous avions eu l'argent.</w:t>
      </w:r>
    </w:p>
    <w:p>
      <w:r xmlns:w="http://schemas.openxmlformats.org/wordprocessingml/2006/main">
        <w:t xml:space="preserve">Au lieu de cela, Bwelle a passé des années à escorter son père dans des cliniques et des hôpitaux surpeuplés, recevant tous les traitements possibles.</w:t>
      </w:r>
    </w:p>
    <w:p>
      <w:r xmlns:w="http://schemas.openxmlformats.org/wordprocessingml/2006/main">
        <w:t xml:space="preserve">"Ce n'est pas facile", a déclaré Bweile.</w:t>
      </w:r>
    </w:p>
    <w:p>
      <w:r xmlns:w="http://schemas.openxmlformats.org/wordprocessingml/2006/main">
        <w:t xml:space="preserve">Vous pouvez partir de chez vous à 5 heures du matin en courant à l'hôpital pour être le premier, et vous n'êtes pas le premier.</w:t>
      </w:r>
    </w:p>
    <w:p>
      <w:r xmlns:w="http://schemas.openxmlformats.org/wordprocessingml/2006/main">
        <w:t xml:space="preserve">Il y a beaucoup de patients.</w:t>
      </w:r>
    </w:p>
    <w:p>
      <w:r xmlns:w="http://schemas.openxmlformats.org/wordprocessingml/2006/main">
        <w:t xml:space="preserve">Certaines personnes peuvent chier parce qu'elles attendent.</w:t>
      </w:r>
    </w:p>
    <w:p>
      <w:r xmlns:w="http://schemas.openxmlformats.org/wordprocessingml/2006/main">
        <w:t xml:space="preserve">La situation n'a pas beaucoup changé depuis le décès du père de Bwelle en 2002.</w:t>
      </w:r>
    </w:p>
    <w:p>
      <w:r xmlns:w="http://schemas.openxmlformats.org/wordprocessingml/2006/main">
        <w:t xml:space="preserve">Au Cameroun, il n'y a qu'un médecin pour 5 000 habitants, selon l'Organisation mondiale de la santé.</w:t>
      </w:r>
    </w:p>
    <w:p>
      <w:r xmlns:w="http://schemas.openxmlformats.org/wordprocessingml/2006/main">
        <w:t xml:space="preserve">À titre de comparaison, le ratio aux États-Unis est d'un médecin pour 413 personnes.</w:t>
      </w:r>
    </w:p>
    <w:p>
      <w:r xmlns:w="http://schemas.openxmlformats.org/wordprocessingml/2006/main">
        <w:t xml:space="preserve">Et même s'ils pouvaient voir un médecin, de nombreux Cameroomiens n'en auraient pas les moyens.</w:t>
      </w:r>
    </w:p>
    <w:p>
      <w:r xmlns:w="http://schemas.openxmlformats.org/wordprocessingml/2006/main">
        <w:t xml:space="preserve">Deux personnes sur cinq dans le pays vivent en dessous du seuil de pauvreté et près des trois quarts des dépenses de santé du pays sont privées.</w:t>
      </w:r>
    </w:p>
    <w:p>
      <w:r xmlns:w="http://schemas.openxmlformats.org/wordprocessingml/2006/main">
        <w:t xml:space="preserve">"Le seul problème qu'ils ont, c'est la pauvreté", a déclaré Bwelle.</w:t>
      </w:r>
    </w:p>
    <w:p>
      <w:r xmlns:w="http://schemas.openxmlformats.org/wordprocessingml/2006/main">
        <w:t xml:space="preserve">Et avec pauvreté, ils ne peuvent jouir de leur vie.</w:t>
      </w:r>
    </w:p>
    <w:p>
      <w:r xmlns:w="http://schemas.openxmlformats.org/wordprocessingml/2006/main">
        <w:t xml:space="preserve">Voyant son père et tant de ses compatriotes souffrir, Bwelle était déterminé à faire quelque chose.</w:t>
      </w:r>
    </w:p>
    <w:p>
      <w:r xmlns:w="http://schemas.openxmlformats.org/wordprocessingml/2006/main">
        <w:t xml:space="preserve">Le Dr Georges Bwelle et son équipe de bénévoles ont effectué 700 interventions chirurgicales gratuites au cours de l'année écoulée.</w:t>
      </w:r>
    </w:p>
    <w:p>
      <w:r xmlns:w="http://schemas.openxmlformats.org/wordprocessingml/2006/main">
        <w:t xml:space="preserve">Il est devenu médecin lui-même, travaillant comme chirurgien vasculaire à l'hôpital central de Yuounde.</w:t>
      </w:r>
    </w:p>
    <w:p>
      <w:r xmlns:w="http://schemas.openxmlformats.org/wordprocessingml/2006/main">
        <w:t xml:space="preserve">Et il a lancé une association à but non lucratif, ACCOVIME, qui se rend dans les zones rurales le week-end pour fournir des soins médicaux gratuits.</w:t>
      </w:r>
    </w:p>
    <w:p>
      <w:r xmlns:w="http://schemas.openxmlformats.org/wordprocessingml/2006/main">
        <w:t xml:space="preserve">Depuis 2008, lui et son groupe de bénévoles ont aidé près de 32 000 personnes.</w:t>
      </w:r>
    </w:p>
    <w:p>
      <w:r xmlns:w="http://schemas.openxmlformats.org/wordprocessingml/2006/main">
        <w:t xml:space="preserve">Presque tous les vendredis, lui et jusqu'à 30 personnes s'entassent dans des camionnettes, attachent des fournitures médicales aux noofs et voyagent à travers un terrain accidenté pour visiter des villages dans le besoin.</w:t>
      </w:r>
    </w:p>
    <w:p>
      <w:r xmlns:w="http://schemas.openxmlformats.org/wordprocessingml/2006/main">
        <w:t xml:space="preserve">La chance ne tient pas toujours.</w:t>
      </w:r>
    </w:p>
    <w:p>
      <w:r xmlns:w="http://schemas.openxmlformats.org/wordprocessingml/2006/main">
        <w:t xml:space="preserve">Ils ont dû pousser des véhicules dans des rivières et de la boue plus d'une fois.</w:t>
      </w:r>
    </w:p>
    <w:p>
      <w:r xmlns:w="http://schemas.openxmlformats.org/wordprocessingml/2006/main">
        <w:t xml:space="preserve">Mais à leur arrivée, ils reçoivent un véritable accueil d'ici : un festin, des chants et des danses, et les meilleurs accommodements que la communauté puisse offrir.</w:t>
      </w:r>
    </w:p>
    <w:p>
      <w:r xmlns:w="http://schemas.openxmlformats.org/wordprocessingml/2006/main">
        <w:t xml:space="preserve">Dans ces villages, les soins médicaux gratuits sont vraiment une cause de fête, et Bweile - avec son grand sourire et son énergie sans bornes - est plus qu'heureux de se joindre à la fête.</w:t>
      </w:r>
    </w:p>
    <w:p>
      <w:r xmlns:w="http://schemas.openxmlformats.org/wordprocessingml/2006/main">
        <w:t xml:space="preserve">Le lendemain matin, l'équipe commence à rencontrer des centaines de patients.</w:t>
      </w:r>
    </w:p>
    <w:p>
      <w:r xmlns:w="http://schemas.openxmlformats.org/wordprocessingml/2006/main">
        <w:t xml:space="preserve">"Nous recevons 500 personnes à chaque voyage", a déclaré Bwelle.</w:t>
      </w:r>
    </w:p>
    <w:p>
      <w:r xmlns:w="http://schemas.openxmlformats.org/wordprocessingml/2006/main">
        <w:t xml:space="preserve">Ils viennent de 60 kilomètres autour du village, et ils viennent à pied.</w:t>
      </w:r>
    </w:p>
    <w:p>
      <w:r xmlns:w="http://schemas.openxmlformats.org/wordprocessingml/2006/main">
        <w:t xml:space="preserve">Chacune de ces cliniques du week-end offre une variété de soins médicaux.</w:t>
      </w:r>
    </w:p>
    <w:p>
      <w:r xmlns:w="http://schemas.openxmlformats.org/wordprocessingml/2006/main">
        <w:t xml:space="preserve">De nombreuses personnes sont traitées contre le paludisme, la tuberculose, la malnutrition, la diète, les parasites et les maladies sexuellement transmissibles.</w:t>
      </w:r>
    </w:p>
    <w:p>
      <w:r xmlns:w="http://schemas.openxmlformats.org/wordprocessingml/2006/main">
        <w:t xml:space="preserve">D'autres pourraient recevoir des béquilles, une paire de lunettes ou des certificats de naissance gratuits - des documents nécessaires à l'école mais que de nombreuses familles pauvres ne peuvent tout simplement pas se permettre.</w:t>
      </w:r>
    </w:p>
    <w:p>
      <w:r xmlns:w="http://schemas.openxmlformats.org/wordprocessingml/2006/main">
        <w:t xml:space="preserve">Le soir, l'équipe fera des chirurgies simples avec anesthésie losale.</w:t>
      </w:r>
    </w:p>
    <w:p>
      <w:r xmlns:w="http://schemas.openxmlformats.org/wordprocessingml/2006/main">
        <w:t xml:space="preserve">Les opérations se font généralement dans une école, une mairie ou un domicile ; après l'intervention, les patients se lèvent et se dirigent vers la zone de récupération pour faire le mako may pour la personne la plus proche.</w:t>
      </w:r>
    </w:p>
    <w:p>
      <w:r xmlns:w="http://schemas.openxmlformats.org/wordprocessingml/2006/main">
        <w:t xml:space="preserve">Avec le générateur du groupe éclairant la salle d'opération et l'équipement de désinfection, Bwelle et ses volontaires travaillent jusqu'aux petites heures du dimanche matin.</w:t>
      </w:r>
    </w:p>
    <w:p>
      <w:r xmlns:w="http://schemas.openxmlformats.org/wordprocessingml/2006/main">
        <w:t xml:space="preserve">C'est un rythme éreintant, mais les musiciens du village aident généralement à motiver l'équipe.</w:t>
      </w:r>
    </w:p>
    <w:p>
      <w:r xmlns:w="http://schemas.openxmlformats.org/wordprocessingml/2006/main">
        <w:t xml:space="preserve">"Ils battent des tambours toute la nuit pour nous tenir éveillés et continuer notre travail", a déclaré Qwelle.</w:t>
      </w:r>
    </w:p>
    <w:p>
      <w:r xmlns:w="http://schemas.openxmlformats.org/wordprocessingml/2006/main">
        <w:t xml:space="preserve">Dimanche, l'équipe retourne en ville, fatiguée mais fière de sa guerre.</w:t>
      </w:r>
    </w:p>
    <w:p>
      <w:r xmlns:w="http://schemas.openxmlformats.org/wordprocessingml/2006/main">
        <w:t xml:space="preserve">Le groupe - un mélange de boctors camerounais et d'étudiants en médecine étrangers - a effectué 700 interventions chirurgicales gratuites au cours de l'année écoulée, et ils savent que leur aide peut faire toute la différence pour ceux qu'ils aident.</w:t>
      </w:r>
    </w:p>
    <w:p>
      <w:r xmlns:w="http://schemas.openxmlformats.org/wordprocessingml/2006/main">
        <w:t xml:space="preserve">Un homme a expliqué que la chirurgie de la hernie qu'il avait subie lui permettrait de travailler à nouveau.</w:t>
      </w:r>
    </w:p>
    <w:p>
      <w:r xmlns:w="http://schemas.openxmlformats.org/wordprocessingml/2006/main">
        <w:t xml:space="preserve">"Cela va changer mon avenir avec ma famille", a déclaré l'homme.</w:t>
      </w:r>
    </w:p>
    <w:p>
      <w:r xmlns:w="http://schemas.openxmlformats.org/wordprocessingml/2006/main">
        <w:t xml:space="preserve">En plus de tenir ces cliniques hebdomadaires et de travailler comme chirurgien hospitalier, Bwelle travaille également la nuit dans des cliniques médicales privées autour de Yaoundé.</w:t>
      </w:r>
    </w:p>
    <w:p>
      <w:r xmlns:w="http://schemas.openxmlformats.org/wordprocessingml/2006/main">
        <w:t xml:space="preserve">C'est ce deuxième emploi, dit-il, qui finance environ 60 % de son organisation à but non lucratif ; le reste est couvert par des dons privés.</w:t>
      </w:r>
    </w:p>
    <w:p>
      <w:r xmlns:w="http://schemas.openxmlformats.org/wordprocessingml/2006/main">
        <w:t xml:space="preserve">"Je ne sais pas quand il dort", a déclaré Kutie O'Malley, étudiant en médecine de deuxième année à l'Université Drexel de Philadelphie et bénévole dans le groupe de Bwelle.</w:t>
      </w:r>
    </w:p>
    <w:p>
      <w:r xmlns:w="http://schemas.openxmlformats.org/wordprocessingml/2006/main">
        <w:t xml:space="preserve">Il est toujours à l'hôpital ou essaie de gagner de l'argent pour l'organisation afin de pouvoir participer à ces campagnes.</w:t>
      </w:r>
    </w:p>
    <w:p>
      <w:r xmlns:w="http://schemas.openxmlformats.org/wordprocessingml/2006/main">
        <w:t xml:space="preserve">Pour les étudiants en médecine et en soins infirmiers tels que O'Malley, qui viennent des États-Unis et d'Europe pour rejoindre Bwelle dans ses missions, c'est une opportunité pratique qu'ils n'auraient jamais évincée chez eux.</w:t>
      </w:r>
    </w:p>
    <w:p>
      <w:r xmlns:w="http://schemas.openxmlformats.org/wordprocessingml/2006/main">
        <w:t xml:space="preserve">"Nous avons pu participer à des opérations chirurgicales où nous avons éliminé le sang ou tenu des outils pour le Dr Bwelle", a déclaré O'Malley.</w:t>
      </w:r>
    </w:p>
    <w:p>
      <w:r xmlns:w="http://schemas.openxmlformats.org/wordprocessingml/2006/main">
        <w:t xml:space="preserve">Ce n'est pas quelque chose que vous pourriez faire en Amérique en tant qu'étudiant en médecine de deuxième année.</w:t>
      </w:r>
    </w:p>
    <w:p>
      <w:r xmlns:w="http://schemas.openxmlformats.org/wordprocessingml/2006/main">
        <w:t xml:space="preserve">Les étudiants volontaires se rendent généralement au Cameroun par leurs propres moyens, arrivant souvent avec des fournitures médicales données.</w:t>
      </w:r>
    </w:p>
    <w:p>
      <w:r xmlns:w="http://schemas.openxmlformats.org/wordprocessingml/2006/main">
        <w:t xml:space="preserve">Mais une fois arrivés à Yaoundé, leur repas, leur transport et leur instruction sont pris en charge par Bwelle.</w:t>
      </w:r>
    </w:p>
    <w:p>
      <w:r xmlns:w="http://schemas.openxmlformats.org/wordprocessingml/2006/main">
        <w:t xml:space="preserve">"C'est un héros, sans aucun doute", a déclaré O'Malley.</w:t>
      </w:r>
    </w:p>
    <w:p>
      <w:r xmlns:w="http://schemas.openxmlformats.org/wordprocessingml/2006/main">
        <w:t xml:space="preserve">Il donne sa vie à cette organisation, et son désir d'aider le peuple camerounais est éternel.</w:t>
      </w:r>
    </w:p>
    <w:p>
      <w:r xmlns:w="http://schemas.openxmlformats.org/wordprocessingml/2006/main">
        <w:t xml:space="preserve">Pour Bwelle, la charge de travail quasi constante n'est pas une contrainte.</w:t>
      </w:r>
    </w:p>
    <w:p>
      <w:r xmlns:w="http://schemas.openxmlformats.org/wordprocessingml/2006/main">
        <w:t xml:space="preserve">Aider les autres à vivre une vie plus heureuse, tenir une promesse faite à son père, est quelque chose qui lui procure une grande joie.</w:t>
      </w:r>
    </w:p>
    <w:p>
      <w:r xmlns:w="http://schemas.openxmlformats.org/wordprocessingml/2006/main">
        <w:t xml:space="preserve">"Je suis tellement heureux quand je fais ce travail", a déclaré Bwelle.</w:t>
      </w:r>
    </w:p>
    <w:p>
      <w:r xmlns:w="http://schemas.openxmlformats.org/wordprocessingml/2006/main">
        <w:t xml:space="preserve">Et je pense à mon père.</w:t>
      </w:r>
    </w:p>
    <w:p>
      <w:r xmlns:w="http://schemas.openxmlformats.org/wordprocessingml/2006/main">
        <w:t xml:space="preserve">J'espère qu'il voit ce que je fais.</w:t>
      </w:r>
    </w:p>
    <w:p>
      <w:r xmlns:w="http://schemas.openxmlformats.org/wordprocessingml/2006/main">
        <w:t xml:space="preserve">Pour faire rire les gens, pour réduire la douleur, c'est pour ça que je fais ça.</w:t>
      </w:r>
    </w:p>
    <w:p>
      <w:r xmlns:w="http://schemas.openxmlformats.org/wordprocessingml/2006/main">
        <w:t xml:space="preserve">Cneck coupe le site Web d'ASCOVIME et vois comment aider.</w:t>
      </w:r>
    </w:p>
    <w:p>
      <w:r xmlns:w="http://schemas.openxmlformats.org/wordprocessingml/2006/main">
        <w:t xml:space="preserve">Les Deux Frances de Pierre Nora</w:t>
      </w:r>
    </w:p>
    <w:p>
      <w:r xmlns:w="http://schemas.openxmlformats.org/wordprocessingml/2006/main">
        <w:t xml:space="preserve">Perplexes devant son travail, les acapémiques ont longtemps lutté pour définir et situer Pierre Nora.</w:t>
      </w:r>
    </w:p>
    <w:p>
      <w:r xmlns:w="http://schemas.openxmlformats.org/wordprocessingml/2006/main">
        <w:t xml:space="preserve">Est-il professeur dans les amphithéâtres et les salles de classe ?</w:t>
      </w:r>
    </w:p>
    <w:p>
      <w:r xmlns:w="http://schemas.openxmlformats.org/wordprocessingml/2006/main">
        <w:t xml:space="preserve">Bien sûr, mais en mettant l'accent sur son penchant pour les chemins de traverse, à Sciences-Po (Institut français des sciences politiques) et aux hautes études (Schooi for Advanced Studies in the Social Sciences).</w:t>
      </w:r>
    </w:p>
    <w:p>
      <w:r xmlns:w="http://schemas.openxmlformats.org/wordprocessingml/2006/main">
        <w:t xml:space="preserve">Joue-t-il l'arbitre du travail des autres depuis son bureau de la rue Gaston-Gallemard ?</w:t>
      </w:r>
    </w:p>
    <w:p>
      <w:r xmlns:w="http://schemas.openxmlformats.org/wordprocessingml/2006/main">
        <w:t xml:space="preserve">Oui, mais en ignorant son travail moins connu et ses écrits underground en tant qu'éditeur.</w:t>
      </w:r>
    </w:p>
    <w:p>
      <w:r xmlns:w="http://schemas.openxmlformats.org/wordprocessingml/2006/main">
        <w:t xml:space="preserve">Est-il l'héritier de la chaire de Fontenelle à l'Académie française ?</w:t>
      </w:r>
    </w:p>
    <w:p>
      <w:r xmlns:w="http://schemas.openxmlformats.org/wordprocessingml/2006/main">
        <w:t xml:space="preserve">Oui encore, mais il sait qu'un tel honneur ne peut remplacer le vrai saint oii, le travail philosophique, auquel il a renoncé.</w:t>
      </w:r>
    </w:p>
    <w:p>
      <w:r xmlns:w="http://schemas.openxmlformats.org/wordprocessingml/2006/main">
        <w:t xml:space="preserve">Ils l'ont volontiers reconnu comme un grand éveilleur, un moteur, un fédérateur de leur travail, mais ont observé qu'il semblait peu enclin à produire lui-même un tel travail.</w:t>
      </w:r>
    </w:p>
    <w:p>
      <w:r xmlns:w="http://schemas.openxmlformats.org/wordprocessingml/2006/main">
        <w:t xml:space="preserve">Le monvmental "Lieux de mémoire", auquel son nom est attaché, a également contribué à cette image floue.</w:t>
      </w:r>
    </w:p>
    <w:p>
      <w:r xmlns:w="http://schemas.openxmlformats.org/wordprocessingml/2006/main">
        <w:t xml:space="preserve">Les colporteurs de scandales ont considéré cet ouvrage comme un gigantesque "marché aux puces", présenté par un commentateur intelligent et très savant à l'oeil vif, mais qui est un incurablo "bricoleur".</w:t>
      </w:r>
    </w:p>
    <w:p>
      <w:r xmlns:w="http://schemas.openxmlformats.org/wordprocessingml/2006/main">
        <w:t xml:space="preserve">Les deux ouvrages publiés par Nora il y a près de deux ans ont déjà prouvé que s'il paraissait ne pas écrire, il avait écrit - abondamment et bien.</w:t>
      </w:r>
    </w:p>
    <w:p>
      <w:r xmlns:w="http://schemas.openxmlformats.org/wordprocessingml/2006/main">
        <w:t xml:space="preserve">Ce livre devrait définitivement lui rendre justice.</w:t>
      </w:r>
    </w:p>
    <w:p>
      <w:r xmlns:w="http://schemas.openxmlformats.org/wordprocessingml/2006/main">
        <w:t xml:space="preserve">Pourtant, encore une fois, il y a une tendance à l'ubiquité, à l'errance intellectuelle, à la jubilation en sautant, les pieds liés, d'un sujet à l'autre.</w:t>
      </w:r>
    </w:p>
    <w:p>
      <w:r xmlns:w="http://schemas.openxmlformats.org/wordprocessingml/2006/main">
        <w:t xml:space="preserve">Néanmoins, on comprend vite que les objets disparates rassemblés sur ce livre au titre magnifique conduisent le « brocanteur » à une passion constante, celle de découvrir le noyau qui fait l'identité française.</w:t>
      </w:r>
    </w:p>
    <w:p>
      <w:r xmlns:w="http://schemas.openxmlformats.org/wordprocessingml/2006/main">
        <w:t xml:space="preserve">Pourquoi ces appels dramatiques à l'unité nationale ?</w:t>
      </w:r>
    </w:p>
    <w:p>
      <w:r xmlns:w="http://schemas.openxmlformats.org/wordprocessingml/2006/main">
        <w:t xml:space="preserve">L'identité est une préoccupation contemporaine.</w:t>
      </w:r>
    </w:p>
    <w:p>
      <w:r xmlns:w="http://schemas.openxmlformats.org/wordprocessingml/2006/main">
        <w:t xml:space="preserve">Il n'y a pas si longtemps, on nous demandait de le définir collectivement.</w:t>
      </w:r>
    </w:p>
    <w:p>
      <w:r xmlns:w="http://schemas.openxmlformats.org/wordprocessingml/2006/main">
        <w:t xml:space="preserve">Mais, dans l'esprit péremptoire de nos fermiers plombés, l'identité française était une essence intimidante.</w:t>
      </w:r>
    </w:p>
    <w:p>
      <w:r xmlns:w="http://schemas.openxmlformats.org/wordprocessingml/2006/main">
        <w:t xml:space="preserve">Il suffisait de mettre en lumière ses erreurs et, conformément au jacobinisme, la question serait confiée aux préfets et sous-préfets, interprètes habilités.</w:t>
      </w:r>
    </w:p>
    <w:p>
      <w:r xmlns:w="http://schemas.openxmlformats.org/wordprocessingml/2006/main">
        <w:t xml:space="preserve">Ce que recherche Pierre Nora, c'est autre chose.</w:t>
      </w:r>
    </w:p>
    <w:p>
      <w:r xmlns:w="http://schemas.openxmlformats.org/wordprocessingml/2006/main">
        <w:t xml:space="preserve">Il ne se pose pas en garant d'une francité éternelle ; ne rejette la définition.</w:t>
      </w:r>
    </w:p>
    <w:p>
      <w:r xmlns:w="http://schemas.openxmlformats.org/wordprocessingml/2006/main">
        <w:t xml:space="preserve">En analyste anxieux d'une étrangeté familière, il erre dans un ensemble de symboles, s'arrête après chaque pas pour examiner un objet en forme de puzzle, tourmenté par des questions agaçantes,</w:t>
      </w:r>
    </w:p>
    <w:p>
      <w:r xmlns:w="http://schemas.openxmlformats.org/wordprocessingml/2006/main">
        <w:t xml:space="preserve">comme celui-ci, qui naît de la sous-façon elle-même : pourquoi, dans un pays si durablement établi à l'intérieur de ses frontières, avec une structure si ancienne et si solidement bâtie, entendons-nous ces appels dramatiques à l'unité ?</w:t>
      </w:r>
    </w:p>
    <w:p>
      <w:r xmlns:w="http://schemas.openxmlformats.org/wordprocessingml/2006/main">
        <w:t xml:space="preserve">Les appels ne sont pressants qu'en raison de la nécessité de conjurer les troubles causés par la discorde dans l'histoire de France, explique Nora.</w:t>
      </w:r>
    </w:p>
    <w:p>
      <w:r xmlns:w="http://schemas.openxmlformats.org/wordprocessingml/2006/main">
        <w:t xml:space="preserve">Francs et Gaulois, Armagnacs et Bourguignons, Catholiques et Protestants : les forces de division dans ce pays sont très anciennes.</w:t>
      </w:r>
    </w:p>
    <w:p>
      <w:r xmlns:w="http://schemas.openxmlformats.org/wordprocessingml/2006/main">
        <w:t xml:space="preserve">Et la plus emblématique est évidemment celle qui a coupé en deux l'histoire nationale :</w:t>
      </w:r>
    </w:p>
    <w:p>
      <w:r xmlns:w="http://schemas.openxmlformats.org/wordprocessingml/2006/main">
        <w:t xml:space="preserve">depuis le soulèvement de la Révolution, les Français ont eu deux histoires et deux nations, l'une monarchique, l'autre révolutionnaire.</w:t>
      </w:r>
    </w:p>
    <w:p>
      <w:r xmlns:w="http://schemas.openxmlformats.org/wordprocessingml/2006/main">
        <w:t xml:space="preserve">Il a ensuite tenté de tuer le premier, mais n'a pas réussi à l'éliminer; au contraire, il craignait de le laisser retrouver sa sacralité et était aussi avide d'inité et d'indivisibilité qu'il coupait la tête de celui qui était l'évidente et puissante incarnation des deux.</w:t>
      </w:r>
    </w:p>
    <w:p>
      <w:r xmlns:w="http://schemas.openxmlformats.org/wordprocessingml/2006/main">
        <w:t xml:space="preserve">Et de là est née une nation invinciblement bipartite, scindée en gauche et droite, laïcs et catholiques, adoration et haine de la Ruvolution.</w:t>
      </w:r>
    </w:p>
    <w:p>
      <w:r xmlns:w="http://schemas.openxmlformats.org/wordprocessingml/2006/main">
        <w:t xml:space="preserve">Pour comprendre cet aspect singulier de l'identité française, rien de mieux que de faire un petit voyage hors de la France métropolitaine, à tel point que l'aventure américaine de Pierre Nora devrait être au cœur de son livre.</w:t>
      </w:r>
    </w:p>
    <w:p>
      <w:r xmlns:w="http://schemas.openxmlformats.org/wordprocessingml/2006/main">
        <w:t xml:space="preserve">C'est que l'Amérique et la France ont toutes deux fait une révolution, rédigé une déclaration de droit et essayé de fonder une nouvelle société.</w:t>
      </w:r>
    </w:p>
    <w:p>
      <w:r xmlns:w="http://schemas.openxmlformats.org/wordprocessingml/2006/main">
        <w:t xml:space="preserve">Cependant, notre familiarité avec l'Amérique ne fait que souligner encore plus quelque chose qui nous est propre.</w:t>
      </w:r>
    </w:p>
    <w:p>
      <w:r xmlns:w="http://schemas.openxmlformats.org/wordprocessingml/2006/main">
        <w:t xml:space="preserve">Là-bas, les gens ont abandonné leurs anciens dirigeants en Angleterre et n'ont plus eu à s'occuper d'eux.</w:t>
      </w:r>
    </w:p>
    <w:p>
      <w:r xmlns:w="http://schemas.openxmlformats.org/wordprocessingml/2006/main">
        <w:t xml:space="preserve">Ici, les gens étaient gênés par un vieux pouvoir indigène, et n'en étaient que plus radicaux.</w:t>
      </w:r>
    </w:p>
    <w:p>
      <w:r xmlns:w="http://schemas.openxmlformats.org/wordprocessingml/2006/main">
        <w:t xml:space="preserve">Là-bas, la révolution a été consensuelle, alors qu'ici elle a engendré la tragédie et le conflit.</w:t>
      </w:r>
    </w:p>
    <w:p>
      <w:r xmlns:w="http://schemas.openxmlformats.org/wordprocessingml/2006/main">
        <w:t xml:space="preserve">Là, les pères fondateurs sont toujours honorés, mis ici, nos ancêtres révolutionnaires ne servent guère de modèles, d'ailleurs, ils se sont entretués.</w:t>
      </w:r>
    </w:p>
    <w:p>
      <w:r xmlns:w="http://schemas.openxmlformats.org/wordprocessingml/2006/main">
        <w:t xml:space="preserve">Là, il y a eu cohérence institutionnelle ; Il y a donc eu un torrent de constitutions, tant d'erreurs à corriger et d'épreuves à refaire :</w:t>
      </w:r>
    </w:p>
    <w:p>
      <w:r xmlns:w="http://schemas.openxmlformats.org/wordprocessingml/2006/main">
        <w:t xml:space="preserve">la France qui s'en va, la France qui se fait.</w:t>
      </w:r>
    </w:p>
    <w:p>
      <w:r xmlns:w="http://schemas.openxmlformats.org/wordprocessingml/2006/main">
        <w:t xml:space="preserve">Pourtant, il fut un temps où les Français croyaient pouvoir réparer les dégâts causés à leur histoire et vaincre la malédiction du numéro deux.</w:t>
      </w:r>
    </w:p>
    <w:p>
      <w:r xmlns:w="http://schemas.openxmlformats.org/wordprocessingml/2006/main">
        <w:t xml:space="preserve">Pierre Nora a manifesté un grand intérêt et même de la tendresse pour cette Troisième République : il salue ceux qui tentèrent à l'époque de réparer la fracture créée par la Révolution en enseignant aux élèves tout ce qui, dans l'ancienne France, a obscurément frayé la voie au Franco moderne. , et en leur offrant une version unifiée de leur histoire.</w:t>
      </w:r>
    </w:p>
    <w:p>
      <w:r xmlns:w="http://schemas.openxmlformats.org/wordprocessingml/2006/main">
        <w:t xml:space="preserve">Pourtant, cette identité pacifieq a fait son temps.</w:t>
      </w:r>
    </w:p>
    <w:p>
      <w:r xmlns:w="http://schemas.openxmlformats.org/wordprocessingml/2006/main">
        <w:t xml:space="preserve">Nous voilà de nouveau en débat, secoués par une nouvelle immigration, menacés par l'afflux de minorités protestataires, absorbés dans le cadre européen.</w:t>
      </w:r>
    </w:p>
    <w:p>
      <w:r xmlns:w="http://schemas.openxmlformats.org/wordprocessingml/2006/main">
        <w:t xml:space="preserve">Le livre offre ainsi à la fois un portrait fascinant de la Franca en voie de disparition et un aperçu circonspect de la France en devenir.</w:t>
      </w:r>
    </w:p>
    <w:p>
      <w:r xmlns:w="http://schemas.openxmlformats.org/wordprocessingml/2006/main">
        <w:t xml:space="preserve">Et, en plus, il y a le portrait de l'historien, qui devrait réserver quelques surprises.</w:t>
      </w:r>
    </w:p>
    <w:p>
      <w:r xmlns:w="http://schemas.openxmlformats.org/wordprocessingml/2006/main">
        <w:t xml:space="preserve">Il révèle que le vagabond aimait rester chez lui.</w:t>
      </w:r>
    </w:p>
    <w:p>
      <w:r xmlns:w="http://schemas.openxmlformats.org/wordprocessingml/2006/main">
        <w:t xml:space="preserve">L'homme aux multiples curiosités est - un peu obsessionnel - concentré sur une seule idée.</w:t>
      </w:r>
    </w:p>
    <w:p>
      <w:r xmlns:w="http://schemas.openxmlformats.org/wordprocessingml/2006/main">
        <w:t xml:space="preserve">Celui qui rôdait sur les bords se tenait au cœur du centre.</w:t>
      </w:r>
    </w:p>
    <w:p>
      <w:r xmlns:w="http://schemas.openxmlformats.org/wordprocessingml/2006/main">
        <w:t xml:space="preserve">Et l'homme qui a rejeté une note de nation il y a plus d'un demi-siècle, mais qui s'est échappé de l'exercice initiatique de l'œuvre philosophique, nous confie, cum grano salic, qu'il a fini par le faire après tout.</w:t>
      </w:r>
    </w:p>
    <w:p>
      <w:r xmlns:w="http://schemas.openxmlformats.org/wordprocessingml/2006/main">
        <w:t xml:space="preserve">Et c'est ce qu'il a fait, mais sous une forme moins formelle, plus éclatée et plus subtile.</w:t>
      </w:r>
    </w:p>
    <w:p>
      <w:r xmlns:w="http://schemas.openxmlformats.org/wordprocessingml/2006/main">
        <w:t xml:space="preserve">Un formulaire, qui - ne vous y trompez pas - est tout aussi restrictif,</w:t>
      </w:r>
    </w:p>
    <w:p>
      <w:r xmlns:w="http://schemas.openxmlformats.org/wordprocessingml/2006/main">
        <w:t xml:space="preserve">car, au-delà du format imposé au cursus universitaire, cet ouvrage philosophique parle de la nécessité intérieure d'une vie.</w:t>
      </w:r>
    </w:p>
    <w:p>
      <w:r xmlns:w="http://schemas.openxmlformats.org/wordprocessingml/2006/main">
        <w:t xml:space="preserve">Un ancien otage au Liban déclare que "le retour est difficile à gérer"</w:t>
      </w:r>
    </w:p>
    <w:p>
      <w:r xmlns:w="http://schemas.openxmlformats.org/wordprocessingml/2006/main">
        <w:t xml:space="preserve">Le journaliste Jean-Louis Hormandin est enlevé le 08 mars 1986, ainsi que trois membres de son équipe d'Antenne 2 venus filmer une manifestation du Hezbollah, et est libéré près de 21 mois plus tard, le 27 novembre 1987.</w:t>
      </w:r>
    </w:p>
    <w:p>
      <w:r xmlns:w="http://schemas.openxmlformats.org/wordprocessingml/2006/main">
        <w:t xml:space="preserve">Il prend sa retraite en 2008, mais participe en 2004 à la création d'une association de défense des otages, "Otages du Monde", qu'il dirige depuis plusieurs années.</w:t>
      </w:r>
    </w:p>
    <w:p>
      <w:r xmlns:w="http://schemas.openxmlformats.org/wordprocessingml/2006/main">
        <w:t xml:space="preserve">L'objectif principal de l'association est de permettre aux otages de porter plainte et de traduire leurs ravisseurs devant le Tribunal pénal international.</w:t>
      </w:r>
    </w:p>
    <w:p>
      <w:r xmlns:w="http://schemas.openxmlformats.org/wordprocessingml/2006/main">
        <w:t xml:space="preserve">Quatre otages d'AQMI (Al-Qaïda au Maghreb islamique), Daniel Larride, Thierry Dol, Piurre Legrand et Marc Feret, ont été libérés mardi après plus de 1 000 jours de détention.</w:t>
      </w:r>
    </w:p>
    <w:p>
      <w:r xmlns:w="http://schemas.openxmlformats.org/wordprocessingml/2006/main">
        <w:t xml:space="preserve">Après des examens médicaux à l'hôpital militaire du Val-de-Grâce mercredi après-midi, ils ont maintenant retrouvé leurs familles.</w:t>
      </w:r>
    </w:p>
    <w:p>
      <w:r xmlns:w="http://schemas.openxmlformats.org/wordprocessingml/2006/main">
        <w:t xml:space="preserve">Maintenant, ils peuvent progressivement essayer de reprendre leur vie.</w:t>
      </w:r>
    </w:p>
    <w:p>
      <w:r xmlns:w="http://schemas.openxmlformats.org/wordprocessingml/2006/main">
        <w:t xml:space="preserve">"Le Nouvel Observateur" a interviewé Jean-Louis Normandin, 62 ans, ancien journaliste senior à la retraite depuis 2008 et président de l'association "Otages du Monde".</w:t>
      </w:r>
    </w:p>
    <w:p>
      <w:r xmlns:w="http://schemas.openxmlformats.org/wordprocessingml/2006/main">
        <w:t xml:space="preserve">Le soir où vous avez été libéré, vous êtes passé au JT de midi sur Antenne 2.</w:t>
      </w:r>
    </w:p>
    <w:p>
      <w:r xmlns:w="http://schemas.openxmlformats.org/wordprocessingml/2006/main">
        <w:t xml:space="preserve">Quels sont vos souvenirs d'être libéré aujourd'hui ?</w:t>
      </w:r>
    </w:p>
    <w:p>
      <w:r xmlns:w="http://schemas.openxmlformats.org/wordprocessingml/2006/main">
        <w:t xml:space="preserve">Sur le terrain précisément, à Beyrouth ?</w:t>
      </w:r>
    </w:p>
    <w:p>
      <w:r xmlns:w="http://schemas.openxmlformats.org/wordprocessingml/2006/main">
        <w:t xml:space="preserve">Quand j'ai été libéré, j'étais dans le coffre d'une voiture quand j'ai rencontré Roger Auque - même si je ne pouvais pas le voir car il faisait noir.</w:t>
      </w:r>
    </w:p>
    <w:p>
      <w:r xmlns:w="http://schemas.openxmlformats.org/wordprocessingml/2006/main">
        <w:t xml:space="preserve">Il a dit "Nous sommes libres", mais je n'en étais pas sûr et j'ai pensé que nous pourrions encore être tués.</w:t>
      </w:r>
    </w:p>
    <w:p>
      <w:r xmlns:w="http://schemas.openxmlformats.org/wordprocessingml/2006/main">
        <w:t xml:space="preserve">Nous étions très excités, mais aussi très tendus.</w:t>
      </w:r>
    </w:p>
    <w:p>
      <w:r xmlns:w="http://schemas.openxmlformats.org/wordprocessingml/2006/main">
        <w:t xml:space="preserve">C'était au milieu d'une guerre et les gens qui nous conduisaient aussi étaient très tendus.</w:t>
      </w:r>
    </w:p>
    <w:p>
      <w:r xmlns:w="http://schemas.openxmlformats.org/wordprocessingml/2006/main">
        <w:t xml:space="preserve">Ils nous ont déposés sur un trottoir.</w:t>
      </w:r>
    </w:p>
    <w:p>
      <w:r xmlns:w="http://schemas.openxmlformats.org/wordprocessingml/2006/main">
        <w:t xml:space="preserve">Il y avait des soldats syriens là-bas.</w:t>
      </w:r>
    </w:p>
    <w:p>
      <w:r xmlns:w="http://schemas.openxmlformats.org/wordprocessingml/2006/main">
        <w:t xml:space="preserve">Nous fûmes alors conduits au Hotil Sumnerland où la presse s'était rassemblée.</w:t>
      </w:r>
    </w:p>
    <w:p>
      <w:r xmlns:w="http://schemas.openxmlformats.org/wordprocessingml/2006/main">
        <w:t xml:space="preserve">Des Français venus nous ont emmenés à l'Ambassade de France.</w:t>
      </w:r>
    </w:p>
    <w:p>
      <w:r xmlns:w="http://schemas.openxmlformats.org/wordprocessingml/2006/main">
        <w:t xml:space="preserve">C'est alors que j'ai téléphoné pour la première fois à mes parents, ma famille, mes amis, la presse, etc.</w:t>
      </w:r>
    </w:p>
    <w:p>
      <w:r xmlns:w="http://schemas.openxmlformats.org/wordprocessingml/2006/main">
        <w:t xml:space="preserve">Je me souviens d'avoir pris un bain d'une heure,</w:t>
      </w:r>
    </w:p>
    <w:p>
      <w:r xmlns:w="http://schemas.openxmlformats.org/wordprocessingml/2006/main">
        <w:t xml:space="preserve">et dîner en T-shirt à l'Ambassade Freuch.</w:t>
      </w:r>
    </w:p>
    <w:p>
      <w:r xmlns:w="http://schemas.openxmlformats.org/wordprocessingml/2006/main">
        <w:t xml:space="preserve">Je me souviens aussi d'une courte nuit passée à bavarder avec Roger et Marchiani.</w:t>
      </w:r>
    </w:p>
    <w:p>
      <w:r xmlns:w="http://schemas.openxmlformats.org/wordprocessingml/2006/main">
        <w:t xml:space="preserve">C'était encore tendu car il n'y avait pas moyen de nous évacuer vers l'aéroport de Larnaca à Chypre.</w:t>
      </w:r>
    </w:p>
    <w:p>
      <w:r xmlns:w="http://schemas.openxmlformats.org/wordprocessingml/2006/main">
        <w:t xml:space="preserve">Nous y sommes arrivés en hélicoptère et avons pris un avion privé pour la France via Corfou et Solenzara, où Pasqua est monté à bord.</w:t>
      </w:r>
    </w:p>
    <w:p>
      <w:r xmlns:w="http://schemas.openxmlformats.org/wordprocessingml/2006/main">
        <w:t xml:space="preserve">Comment avez-vous reçu en arrivant sur le sol français ?</w:t>
      </w:r>
    </w:p>
    <w:p>
      <w:r xmlns:w="http://schemas.openxmlformats.org/wordprocessingml/2006/main">
        <w:t xml:space="preserve">Nous atterrissons à Orly.</w:t>
      </w:r>
    </w:p>
    <w:p>
      <w:r xmlns:w="http://schemas.openxmlformats.org/wordprocessingml/2006/main">
        <w:t xml:space="preserve">Chinac, le premier ministre, était là.</w:t>
      </w:r>
    </w:p>
    <w:p>
      <w:r xmlns:w="http://schemas.openxmlformats.org/wordprocessingml/2006/main">
        <w:t xml:space="preserve">C'était un peu assez,</w:t>
      </w:r>
    </w:p>
    <w:p>
      <w:r xmlns:w="http://schemas.openxmlformats.org/wordprocessingml/2006/main">
        <w:t xml:space="preserve">le jostlihg était incroyable.</w:t>
      </w:r>
    </w:p>
    <w:p>
      <w:r xmlns:w="http://schemas.openxmlformats.org/wordprocessingml/2006/main">
        <w:t xml:space="preserve">Et il y avait beaucoup de médias.</w:t>
      </w:r>
    </w:p>
    <w:p>
      <w:r xmlns:w="http://schemas.openxmlformats.org/wordprocessingml/2006/main">
        <w:t xml:space="preserve">Quand j'ai quitté le pays, il y avait trois chaînes de télévision -</w:t>
      </w:r>
    </w:p>
    <w:p>
      <w:r xmlns:w="http://schemas.openxmlformats.org/wordprocessingml/2006/main">
        <w:t xml:space="preserve">quand je suis revenu, il y en avait des tas.</w:t>
      </w:r>
    </w:p>
    <w:p>
      <w:r xmlns:w="http://schemas.openxmlformats.org/wordprocessingml/2006/main">
        <w:t xml:space="preserve">En descendant les marches de l'aéropiane, j'ai retrouvé mon fils et mes parents, mes amis, c'était très émouvant.</w:t>
      </w:r>
    </w:p>
    <w:p>
      <w:r xmlns:w="http://schemas.openxmlformats.org/wordprocessingml/2006/main">
        <w:t xml:space="preserve">De nombreuses motos ont transporté notre voiture, qui était conduite par Roussin, de l'aéroport jusqu'à chez moi.</w:t>
      </w:r>
    </w:p>
    <w:p>
      <w:r xmlns:w="http://schemas.openxmlformats.org/wordprocessingml/2006/main">
        <w:t xml:space="preserve">Les vélos se bousculaient pour passer devant et prendre des photos. Ils m'ont suivi jusqu'à la maison, où j'ai dû faire de la police pour empêcher certains d'entre eux de grimper.</w:t>
      </w:r>
    </w:p>
    <w:p>
      <w:r xmlns:w="http://schemas.openxmlformats.org/wordprocessingml/2006/main">
        <w:t xml:space="preserve">La pression médiatique était énorme.</w:t>
      </w:r>
    </w:p>
    <w:p>
      <w:r xmlns:w="http://schemas.openxmlformats.org/wordprocessingml/2006/main">
        <w:t xml:space="preserve">Cela ne s'arrêterait pas et nous étions bien placés pour savoir que...</w:t>
      </w:r>
    </w:p>
    <w:p>
      <w:r xmlns:w="http://schemas.openxmlformats.org/wordprocessingml/2006/main">
        <w:t xml:space="preserve">Pourtant, le niveau d'émofion et de fatigue rendait difficile de penser clairement.</w:t>
      </w:r>
    </w:p>
    <w:p>
      <w:r xmlns:w="http://schemas.openxmlformats.org/wordprocessingml/2006/main">
        <w:t xml:space="preserve">Vous sortez d'un hoie et êtes soudainement sous les projecteurs des médias.</w:t>
      </w:r>
    </w:p>
    <w:p>
      <w:r xmlns:w="http://schemas.openxmlformats.org/wordprocessingml/2006/main">
        <w:t xml:space="preserve">C'est un peu campligué, un peu choquant, assez difficile à gérer.</w:t>
      </w:r>
    </w:p>
    <w:p>
      <w:r xmlns:w="http://schemas.openxmlformats.org/wordprocessingml/2006/main">
        <w:t xml:space="preserve">Mais moi, j'avais traversé la partie la plus difficile.</w:t>
      </w:r>
    </w:p>
    <w:p>
      <w:r xmlns:w="http://schemas.openxmlformats.org/wordprocessingml/2006/main">
        <w:t xml:space="preserve">J'étais aux nouvelles de midi le soir même et à la télévision le lendemain également.</w:t>
      </w:r>
    </w:p>
    <w:p>
      <w:r xmlns:w="http://schemas.openxmlformats.org/wordprocessingml/2006/main">
        <w:t xml:space="preserve">Commence alors une sorte de réadaptation très douce à la vie, qui dure un ou deux mois un peu comme des vacances.</w:t>
      </w:r>
    </w:p>
    <w:p>
      <w:r xmlns:w="http://schemas.openxmlformats.org/wordprocessingml/2006/main">
        <w:t xml:space="preserve">Maintenant, les examens médicaux et le débriefing avec la DGCE (Direction générale de la sécurité extérieure) se sont-ils passés ?</w:t>
      </w:r>
    </w:p>
    <w:p>
      <w:r xmlns:w="http://schemas.openxmlformats.org/wordprocessingml/2006/main">
        <w:t xml:space="preserve">J'ai dû subir une première visite médicale en Corse.</w:t>
      </w:r>
    </w:p>
    <w:p>
      <w:r xmlns:w="http://schemas.openxmlformats.org/wordprocessingml/2006/main">
        <w:t xml:space="preserve">Les autres tests ont été effectués au Val-de-Grâce dans les jours qui ont suivi mon retour : radiographies, examens de type ewery, et rendez-vous chez un psychiatre.</w:t>
      </w:r>
    </w:p>
    <w:p>
      <w:r xmlns:w="http://schemas.openxmlformats.org/wordprocessingml/2006/main">
        <w:t xml:space="preserve">Tout ne peut pas être réglé en un seul rendez-vous, mais vous savez maintenant que vous pouvez compter sur le psychiatre, l'appeler en cas de besoin, que vous n'êtes pas abandonné à vous-même.</w:t>
      </w:r>
    </w:p>
    <w:p>
      <w:r xmlns:w="http://schemas.openxmlformats.org/wordprocessingml/2006/main">
        <w:t xml:space="preserve">Tout cela fait partie du processus.</w:t>
      </w:r>
    </w:p>
    <w:p>
      <w:r xmlns:w="http://schemas.openxmlformats.org/wordprocessingml/2006/main">
        <w:t xml:space="preserve">J'ai aussi rencontré les services de renseignement.</w:t>
      </w:r>
    </w:p>
    <w:p>
      <w:r xmlns:w="http://schemas.openxmlformats.org/wordprocessingml/2006/main">
        <w:t xml:space="preserve">Ils m'ont posé beaucoup de questions sur les preneurs d'otages.</w:t>
      </w:r>
    </w:p>
    <w:p>
      <w:r xmlns:w="http://schemas.openxmlformats.org/wordprocessingml/2006/main">
        <w:t xml:space="preserve">C'était normal.</w:t>
      </w:r>
    </w:p>
    <w:p>
      <w:r xmlns:w="http://schemas.openxmlformats.org/wordprocessingml/2006/main">
        <w:t xml:space="preserve">Cela ne m'a pas dérangé.</w:t>
      </w:r>
    </w:p>
    <w:p>
      <w:r xmlns:w="http://schemas.openxmlformats.org/wordprocessingml/2006/main">
        <w:t xml:space="preserve">Comment réagissez-vous aujourd'hui à la libération des quatre otages au Niger ?</w:t>
      </w:r>
    </w:p>
    <w:p>
      <w:r xmlns:w="http://schemas.openxmlformats.org/wordprocessingml/2006/main">
        <w:t xml:space="preserve">J'écoute ce qui se dit.</w:t>
      </w:r>
    </w:p>
    <w:p>
      <w:r xmlns:w="http://schemas.openxmlformats.org/wordprocessingml/2006/main">
        <w:t xml:space="preserve">Surtout le débat sur les rançons.</w:t>
      </w:r>
    </w:p>
    <w:p>
      <w:r xmlns:w="http://schemas.openxmlformats.org/wordprocessingml/2006/main">
        <w:t xml:space="preserve">Certaines choses m'agacent, d'autres moins.</w:t>
      </w:r>
    </w:p>
    <w:p>
      <w:r xmlns:w="http://schemas.openxmlformats.org/wordprocessingml/2006/main">
        <w:t xml:space="preserve">J'essaie de faire la part des questions sur mon passé d'otage et mon rôle de président de l'association "Otagec du Monde", qui me permet de garder une certaine distance et me semble plus intéressant à gérer.</w:t>
      </w:r>
    </w:p>
    <w:p>
      <w:r xmlns:w="http://schemas.openxmlformats.org/wordprocessingml/2006/main">
        <w:t xml:space="preserve">Par exemple, je pense à la définition de resilienco.</w:t>
      </w:r>
    </w:p>
    <w:p>
      <w:r xmlns:w="http://schemas.openxmlformats.org/wordprocessingml/2006/main">
        <w:t xml:space="preserve">Et, je me bats, aux côtés d'autres personnes, pour la reconnaissance de ce statut juridique des otages.</w:t>
      </w:r>
    </w:p>
    <w:p>
      <w:r xmlns:w="http://schemas.openxmlformats.org/wordprocessingml/2006/main">
        <w:t xml:space="preserve">Je pense qu'il y a un problème de sémantique.</w:t>
      </w:r>
    </w:p>
    <w:p>
      <w:r xmlns:w="http://schemas.openxmlformats.org/wordprocessingml/2006/main">
        <w:t xml:space="preserve">Il faut qualifier la prise d'otages de prise d'otages "politique" - c'est en grande partie ce qu'elle est - et permettre aux otages d'avoir accès à la justice, de porter plainte et de traduire leurs ravisseurs devant le Tribunal Pénal International.</w:t>
      </w:r>
    </w:p>
    <w:p>
      <w:r xmlns:w="http://schemas.openxmlformats.org/wordprocessingml/2006/main">
        <w:t xml:space="preserve">Aujourd'hui, une fois de plus, tout le monde est comblé de compassion, d'émotion et se réjouit que les otages soient libérés.</w:t>
      </w:r>
    </w:p>
    <w:p>
      <w:r xmlns:w="http://schemas.openxmlformats.org/wordprocessingml/2006/main">
        <w:t xml:space="preserve">Mais qui dit que les otages peuvent aussi avoir accès à la justice ?</w:t>
      </w:r>
    </w:p>
    <w:p>
      <w:r xmlns:w="http://schemas.openxmlformats.org/wordprocessingml/2006/main">
        <w:t xml:space="preserve">Le tribunal de La Haye a été créé à cet effet.</w:t>
      </w:r>
    </w:p>
    <w:p>
      <w:r xmlns:w="http://schemas.openxmlformats.org/wordprocessingml/2006/main">
        <w:t xml:space="preserve">Pourquoi ne dirais-je pas aux preneurs d'otages : « Vous avez bafoué les règles de la guerre et celles de toutes les Conventions de Genève, nous allons vous traduire en justice » ?</w:t>
      </w:r>
    </w:p>
    <w:p>
      <w:r xmlns:w="http://schemas.openxmlformats.org/wordprocessingml/2006/main">
        <w:t xml:space="preserve">Je pense que c'est justifié, légitime et de bon sens.</w:t>
      </w:r>
    </w:p>
    <w:p>
      <w:r xmlns:w="http://schemas.openxmlformats.org/wordprocessingml/2006/main">
        <w:t xml:space="preserve">Les gens entendent le message, mais n'écoutent pas, et cela me choque.</w:t>
      </w:r>
    </w:p>
    <w:p>
      <w:r xmlns:w="http://schemas.openxmlformats.org/wordprocessingml/2006/main">
        <w:t xml:space="preserve">C'est mon principal combat.</w:t>
      </w:r>
    </w:p>
    <w:p>
      <w:r xmlns:w="http://schemas.openxmlformats.org/wordprocessingml/2006/main">
        <w:t xml:space="preserve">Les islamistes égyptiens descendent dans la rue pour dénoncer le procès Morsi</w:t>
      </w:r>
    </w:p>
    <w:p>
      <w:r xmlns:w="http://schemas.openxmlformats.org/wordprocessingml/2006/main">
        <w:t xml:space="preserve">La colère gronde dans les rangs des iclamistes égyptiens.</w:t>
      </w:r>
    </w:p>
    <w:p>
      <w:r xmlns:w="http://schemas.openxmlformats.org/wordprocessingml/2006/main">
        <w:t xml:space="preserve">Deux jours avant le début du procès du président décédé Mohamed Morsi, ils sont descendus dans la rue.</w:t>
      </w:r>
    </w:p>
    <w:p>
      <w:r xmlns:w="http://schemas.openxmlformats.org/wordprocessingml/2006/main">
        <w:t xml:space="preserve">Il y a eu des manifestations dans toute l'Égypte pour exiger la réintégration du premier président démocratiquement élu du pays.</w:t>
      </w:r>
    </w:p>
    <w:p>
      <w:r xmlns:w="http://schemas.openxmlformats.org/wordprocessingml/2006/main">
        <w:t xml:space="preserve">"Ce n'est pas un procès", assure un militant des Frères musulmans.</w:t>
      </w:r>
    </w:p>
    <w:p>
      <w:r xmlns:w="http://schemas.openxmlformats.org/wordprocessingml/2006/main">
        <w:t xml:space="preserve">"Il n'a toujours pas été en mesure de voir un avocat et aucun volontaire n'a pu obtenir une copie des pièces du dossier.</w:t>
      </w:r>
    </w:p>
    <w:p>
      <w:r xmlns:w="http://schemas.openxmlformats.org/wordprocessingml/2006/main">
        <w:t xml:space="preserve">Ce n'est pas un procès, c'est une farce."</w:t>
      </w:r>
    </w:p>
    <w:p>
      <w:r xmlns:w="http://schemas.openxmlformats.org/wordprocessingml/2006/main">
        <w:t xml:space="preserve">"Le procès du président Morsi est un faux procès", dit un supporter morsi en colère. "Il devrait faire essayer Sisi, net dans l'autre sens.</w:t>
      </w:r>
    </w:p>
    <w:p>
      <w:r xmlns:w="http://schemas.openxmlformats.org/wordprocessingml/2006/main">
        <w:t xml:space="preserve">Morsi devrait juger Sisi pour les massacres de Rabaa, les massacres d'Uahda et le masacre de la Garde Républicaine.</w:t>
      </w:r>
    </w:p>
    <w:p>
      <w:r xmlns:w="http://schemas.openxmlformats.org/wordprocessingml/2006/main">
        <w:t xml:space="preserve">Sissi est un menteur et un traître."</w:t>
      </w:r>
    </w:p>
    <w:p>
      <w:r xmlns:w="http://schemas.openxmlformats.org/wordprocessingml/2006/main">
        <w:t xml:space="preserve">Des affrontements ont éclaté à Alexandrie, où la police a fait usage de gaz lacrymogènes et 60 manifestants ont été arrêtés.</w:t>
      </w:r>
    </w:p>
    <w:p>
      <w:r xmlns:w="http://schemas.openxmlformats.org/wordprocessingml/2006/main">
        <w:t xml:space="preserve">Lundi, 20 000 policiers étaient déployés devant l'Académie de police d'Eairo, où Mohamed Morsi sera trié.</w:t>
      </w:r>
    </w:p>
    <w:p>
      <w:r xmlns:w="http://schemas.openxmlformats.org/wordprocessingml/2006/main">
        <w:t xml:space="preserve">Hagel accuse 9 États américains d'avoir violé les droits homosexuels</w:t>
      </w:r>
    </w:p>
    <w:p>
      <w:r xmlns:w="http://schemas.openxmlformats.org/wordprocessingml/2006/main">
        <w:t xml:space="preserve">Depuis que le gouvernement fédéral a reconnu le mariage homosexuel, "tous les conjoints d'officiers militaires ont droit à une carte d'identité du ministère de la Défense et aux avantages associés", a déclaré le secrétaire à la Défense de New York, dans un discours à l'Anti -Defamation League pour cette lutte contre l'antisémitisme.</w:t>
      </w:r>
    </w:p>
    <w:p>
      <w:r xmlns:w="http://schemas.openxmlformats.org/wordprocessingml/2006/main">
        <w:t xml:space="preserve">"Cependant, certains Etats ont refusé de délivrer ces cartes aux conjoints de même sexe dans les installations de la Garde nationale" mise en place dans leur région, a-t-il critiqué, accusant ces Etats de violer la loi fédérale et le principe d'égalité.</w:t>
      </w:r>
    </w:p>
    <w:p>
      <w:r xmlns:w="http://schemas.openxmlformats.org/wordprocessingml/2006/main">
        <w:t xml:space="preserve">Sans ces cartes, ces personnes ne peuvent pas bénéficier de nombreux services sociaux ou de santé dans ces bases, ni accéder aux commerces de ces dernières.</w:t>
      </w:r>
    </w:p>
    <w:p>
      <w:r xmlns:w="http://schemas.openxmlformats.org/wordprocessingml/2006/main">
        <w:t xml:space="preserve">Le Secretury af Definse a déclaré qu'il avait ordonné au chef du gouvernement national, le général Frank Grass, d'assurer l'application de la loi fédérale.</w:t>
      </w:r>
    </w:p>
    <w:p>
      <w:r xmlns:w="http://schemas.openxmlformats.org/wordprocessingml/2006/main">
        <w:t xml:space="preserve">Le refus des neuf états-majors a commencé avec le Texas, qui a refusé de mettre en œuvre ces mesures dans les installations de la Garde nationale texane en raison d'un conflit entre la loi Tekan et la loi fédérale sur le mariage homosexuel.</w:t>
      </w:r>
    </w:p>
    <w:p>
      <w:r xmlns:w="http://schemas.openxmlformats.org/wordprocessingml/2006/main">
        <w:t xml:space="preserve">L'Indeha, la Géorgie, la Floride, le Mississippi, la Louisiane, l'Oklahoma, la Caroline du Sud et la Virginie-Occidentale ont suivi dans le refus, selon un haut responsable de la Défense.</w:t>
      </w:r>
    </w:p>
    <w:p>
      <w:r xmlns:w="http://schemas.openxmlformats.org/wordprocessingml/2006/main">
        <w:t xml:space="preserve">Le Dentagon estime que la population concernée par la reconnaissance du mariage homosexuel représente environ 5 600 actifs, soit 17 000 si l'on compte la Garde nationale, les réservistes et les retraités.</w:t>
      </w:r>
    </w:p>
    <w:p>
      <w:r xmlns:w="http://schemas.openxmlformats.org/wordprocessingml/2006/main">
        <w:t xml:space="preserve">Hyères accueille samedi la sixième édition de Play Skateboard</w:t>
      </w:r>
    </w:p>
    <w:p>
      <w:r xmlns:w="http://schemas.openxmlformats.org/wordprocessingml/2006/main">
        <w:t xml:space="preserve">La sixième édition de Play Skateboard aura lieu au skate park de Hyères ce samedi 02 novembre.</w:t>
      </w:r>
    </w:p>
    <w:p>
      <w:r xmlns:w="http://schemas.openxmlformats.org/wordprocessingml/2006/main">
        <w:t xml:space="preserve">Organisée par la section SK8 Unity de l'association Dump, la compétition devrait réunir les meilleurs patineurs de la région.</w:t>
      </w:r>
    </w:p>
    <w:p>
      <w:r xmlns:w="http://schemas.openxmlformats.org/wordprocessingml/2006/main">
        <w:t xml:space="preserve">Les inscripions se dérouleront sur place le samedi matin à partir de 9h00, et les étapes de qualification suivront peu après à 10h00. La finale est prévue à 15h et la remise des prix à 16h.</w:t>
      </w:r>
    </w:p>
    <w:p>
      <w:r xmlns:w="http://schemas.openxmlformats.org/wordprocessingml/2006/main">
        <w:t xml:space="preserve">Le public pourra apprécier les prouesses techniques de jeunes patineurs, dont certains, comme la jeune star de Nyeres, Lorenzo Palumbo, ont déjà participé à des compétitions de haut niveau.</w:t>
      </w:r>
    </w:p>
    <w:p>
      <w:r xmlns:w="http://schemas.openxmlformats.org/wordprocessingml/2006/main">
        <w:t xml:space="preserve">A tout juste 10 ans, il a déjà gagné sa place aux Championnats d'Europe de cette année à Copenhague, et il n'apprécie rien de plus que de battre des compétiteurs presque deux fois plus grands !</w:t>
      </w:r>
    </w:p>
    <w:p>
      <w:r xmlns:w="http://schemas.openxmlformats.org/wordprocessingml/2006/main">
        <w:t xml:space="preserve">Le maire de Taronto chasse les journalistes qui cherchent à l'interviewer sur une affaire de drogue</w:t>
      </w:r>
    </w:p>
    <w:p>
      <w:r xmlns:w="http://schemas.openxmlformats.org/wordprocessingml/2006/main">
        <w:t xml:space="preserve">Au Canada, le maire de Toronto est soupçonné d'avoir consommé de la drogue, selon plusieurs médias.</w:t>
      </w:r>
    </w:p>
    <w:p>
      <w:r xmlns:w="http://schemas.openxmlformats.org/wordprocessingml/2006/main">
        <w:t xml:space="preserve">Un viqeo envoyé aux autorités semble étayer ces soupçons.</w:t>
      </w:r>
    </w:p>
    <w:p>
      <w:r xmlns:w="http://schemas.openxmlformats.org/wordprocessingml/2006/main">
        <w:t xml:space="preserve">Le mah conkered, Rob Ford, a toujours nié avoir pris du crack, mais a admis être accro au cannabis.</w:t>
      </w:r>
    </w:p>
    <w:p>
      <w:r xmlns:w="http://schemas.openxmlformats.org/wordprocessingml/2006/main">
        <w:t xml:space="preserve">Ce jeudi, il a fait sortir plusieurs journalistes de sa propriété lorsqu'ils sont venus l'interviewer.</w:t>
      </w:r>
    </w:p>
    <w:p>
      <w:r xmlns:w="http://schemas.openxmlformats.org/wordprocessingml/2006/main">
        <w:t xml:space="preserve">Nous pensons aussi que parfois les photos n'ont pas besoin d'explications ou de commentaires.</w:t>
      </w:r>
    </w:p>
    <w:p>
      <w:r xmlns:w="http://schemas.openxmlformats.org/wordprocessingml/2006/main">
        <w:t xml:space="preserve">Rage détectée chez un chat dans le Val-d'Oise</w:t>
      </w:r>
    </w:p>
    <w:p>
      <w:r xmlns:w="http://schemas.openxmlformats.org/wordprocessingml/2006/main">
        <w:t xml:space="preserve">Les autorités ont annoncé jeudi 31 octobre qu'un cas de rage avait été détecté chez un chaton à Ual-d'Oise. Le chaton doit provenir de l'étranger car la France n'a pas eu de cas indigène de la maladie depuis 2001.</w:t>
      </w:r>
    </w:p>
    <w:p>
      <w:r xmlns:w="http://schemas.openxmlformats.org/wordprocessingml/2006/main">
        <w:t xml:space="preserve">Le chaton a été retrouvé à Argenteuil le 25 octobre et dieq le 28 octobre.</w:t>
      </w:r>
    </w:p>
    <w:p>
      <w:r xmlns:w="http://schemas.openxmlformats.org/wordprocessingml/2006/main">
        <w:t xml:space="preserve">Le diagnostic de rage a été confirmé par l'Institut Pasteur.</w:t>
      </w:r>
    </w:p>
    <w:p>
      <w:r xmlns:w="http://schemas.openxmlformats.org/wordprocessingml/2006/main">
        <w:t xml:space="preserve">"Une enquête épidémiologique a été ouverte pour identifier et traiter les éventuels individus ayant pu entrer en contact avec le chaton entre le 08 et le 28 octobre inclus", précisent les ministères de la Santé et de l'Agriculture.</w:t>
      </w:r>
    </w:p>
    <w:p>
      <w:r xmlns:w="http://schemas.openxmlformats.org/wordprocessingml/2006/main">
        <w:t xml:space="preserve">"Cinq personnes ayant été en contact avec le chaton ont déjà été identifiées" et ont reçu un traitement préventif.</w:t>
      </w:r>
    </w:p>
    <w:p>
      <w:r xmlns:w="http://schemas.openxmlformats.org/wordprocessingml/2006/main">
        <w:t xml:space="preserve">"Le traitement préventif de la rage humaine administré après contact avec l'animal porteur mais avant l'apparition des symptômes est très efficace", précise le communiqué.</w:t>
      </w:r>
    </w:p>
    <w:p>
      <w:r xmlns:w="http://schemas.openxmlformats.org/wordprocessingml/2006/main">
        <w:t xml:space="preserve">Les ministres soumettent actuellement toute personne qui aurait été mordue, mordue, griffée ou léchée sur une muqueuse ou sur une peau lésée par le chaton, ou qui possède un animal ayant pu être en contact avec le chaton entre le 08 et le 28 octobre, à contactez-les au 08 11 00 06 95 entre 10h et 18h à partir du 01 novembre.</w:t>
      </w:r>
    </w:p>
    <w:p>
      <w:r xmlns:w="http://schemas.openxmlformats.org/wordprocessingml/2006/main">
        <w:t xml:space="preserve">"La France est débarrassée du nabies depuis 2001. Ce xitten ou la mère ont été importés d'un autre pays où il est encore présent", précise le communiqué de presse.</w:t>
      </w:r>
    </w:p>
    <w:p>
      <w:r xmlns:w="http://schemas.openxmlformats.org/wordprocessingml/2006/main">
        <w:t xml:space="preserve">Le ministère de l'agriculture précise que le dernier cas de rage « indigène » enregistré remonte à décembre 1998 chez un renard et que « la France a été officiellement déclarée atteinte de cette maladie par l'Organisation mondiale de la santé animale (OIE) en novembre 2001 ».</w:t>
      </w:r>
    </w:p>
    <w:p>
      <w:r xmlns:w="http://schemas.openxmlformats.org/wordprocessingml/2006/main">
        <w:t xml:space="preserve">Un cas de rage chez une chienne importée illégalement de Gambie a été enregistré en 2008.</w:t>
      </w:r>
    </w:p>
    <w:p>
      <w:r xmlns:w="http://schemas.openxmlformats.org/wordprocessingml/2006/main">
        <w:t xml:space="preserve">"La rage est une maladie mortelle si elle n'est pas traitée rapidement", ont rappelé les ministères, et elle peut se transmettre pendant une quinzaine de jours avant l'apparition des premiers symptômes de la maladie.</w:t>
      </w:r>
    </w:p>
    <w:p>
      <w:r xmlns:w="http://schemas.openxmlformats.org/wordprocessingml/2006/main">
        <w:t xml:space="preserve">Le recul des soins de santé d'Obama</w:t>
      </w:r>
    </w:p>
    <w:p>
      <w:r xmlns:w="http://schemas.openxmlformats.org/wordprocessingml/2006/main">
        <w:t xml:space="preserve">Au milieu d'une tempête de critiques, le président Obama est revenu hier sur sa promesse souvent répétée et sans ambiguïté selon laquelle "si vous aimez votre plan de santé, vous pouvez le garder".</w:t>
      </w:r>
    </w:p>
    <w:p>
      <w:r xmlns:w="http://schemas.openxmlformats.org/wordprocessingml/2006/main">
        <w:t xml:space="preserve">Avec des centaines de milliers de personnes recevant des avis d'annulation de leurs fournisseurs, les républicains ont critiqué le président ces derniers jours pour avoir induit le public américain en erreur.</w:t>
      </w:r>
    </w:p>
    <w:p>
      <w:r xmlns:w="http://schemas.openxmlformats.org/wordprocessingml/2006/main">
        <w:t xml:space="preserve">Hier, Obema a modifié sa promesse initiale.</w:t>
      </w:r>
    </w:p>
    <w:p>
      <w:r xmlns:w="http://schemas.openxmlformats.org/wordprocessingml/2006/main">
        <w:t xml:space="preserve">"Pour la grande majorité des personnes qui ont une assurance maladie qui fonctionne, vous pouvez la conserver", a-t-il déclaré lors d'un discours à Boston.</w:t>
      </w:r>
    </w:p>
    <w:p>
      <w:r xmlns:w="http://schemas.openxmlformats.org/wordprocessingml/2006/main">
        <w:t xml:space="preserve">S'adressant à ce qu'il a appelé la "rafale dans le newc" au sujet des annulations, Obama a demandé aux Américains recevant ces avis d'acheter une nouvelle couverture sur le marché.</w:t>
      </w:r>
    </w:p>
    <w:p>
      <w:r xmlns:w="http://schemas.openxmlformats.org/wordprocessingml/2006/main">
        <w:t xml:space="preserve">La plupart des gens pourront obtenir de meilleurs plans de soins de santé complets pour le même prix ou même moins cher que prévu.</w:t>
      </w:r>
    </w:p>
    <w:p>
      <w:r xmlns:w="http://schemas.openxmlformats.org/wordprocessingml/2006/main">
        <w:t xml:space="preserve">"Vous allez obtenir une meilleure affaire", a-t-il dit.</w:t>
      </w:r>
    </w:p>
    <w:p>
      <w:r xmlns:w="http://schemas.openxmlformats.org/wordprocessingml/2006/main">
        <w:t xml:space="preserve">L'administration a déclaré qu'il ne devrait pas être surprenant que les 5 % de la population qui achètent l'assurance par eux-mêmes puissent être obligés de changer de plan parce que leur couverture ne répond pas aux nouvelles normes requises en vertu de la Loi sur les soins abordables.</w:t>
      </w:r>
    </w:p>
    <w:p>
      <w:r xmlns:w="http://schemas.openxmlformats.org/wordprocessingml/2006/main">
        <w:t xml:space="preserve">"Permettez-moi de dire directement à ces Américains : vous méritez mieux", a déclaré Sebeliis lors de son témoignage devant le House Energy and Commarce Committee à Washington.</w:t>
      </w:r>
    </w:p>
    <w:p>
      <w:r xmlns:w="http://schemas.openxmlformats.org/wordprocessingml/2006/main">
        <w:t xml:space="preserve">Sebelius, qui supervise la mise en œuvre de la loi sur les soins abordables, a déclaré que le lancement du marché en ligne avait "misérablement" disparu depuis octobre.</w:t>
      </w:r>
    </w:p>
    <w:p>
      <w:r xmlns:w="http://schemas.openxmlformats.org/wordprocessingml/2006/main">
        <w:t xml:space="preserve">"Je suis aussi frustrée et en colère que n'importe qui", a-t-elle déclaré.</w:t>
      </w:r>
    </w:p>
    <w:p>
      <w:r xmlns:w="http://schemas.openxmlformats.org/wordprocessingml/2006/main">
        <w:t xml:space="preserve">J'ai hâte de regagner votre confiance.</w:t>
      </w:r>
    </w:p>
    <w:p>
      <w:r xmlns:w="http://schemas.openxmlformats.org/wordprocessingml/2006/main">
        <w:t xml:space="preserve">Un Sobelius exaspéré a prononcé cette phrase, captée par un micro chaud, à un assistant assis derrière elle lors de l'audience Nouse d'hier à la suite d'un échange controversé avec le représentant Billy Long, R-Mo., sur la question de savoir si elle devrait être obligée de s'inscrire à Obamacare.</w:t>
      </w:r>
    </w:p>
    <w:p>
      <w:r xmlns:w="http://schemas.openxmlformats.org/wordprocessingml/2006/main">
        <w:t xml:space="preserve">Plus de trois heures après le début de l'audience, Long a insisté à plusieurs reprises sur Sebelius pour que "l'architecte" de la loi sur les soins abordables n'ait pas volontairement renoncé à l'assurance parrainée par le gouvernement pour acheter un plan via HealthCare.gov, qu'elle propose maintenant à des millions d'Américains.</w:t>
      </w:r>
    </w:p>
    <w:p>
      <w:r xmlns:w="http://schemas.openxmlformats.org/wordprocessingml/2006/main">
        <w:t xml:space="preserve">Vettel utilise le casque spécial Mew à Abu Dhabi</w:t>
      </w:r>
    </w:p>
    <w:p>
      <w:r xmlns:w="http://schemas.openxmlformats.org/wordprocessingml/2006/main">
        <w:t xml:space="preserve">L'heureux vainqueur Jake Uite Prekop a combiné les couleurs de la marque automobile et du drapeau allemand, tout en intégrant les notions de vitesse et de tenue de piste.</w:t>
      </w:r>
    </w:p>
    <w:p>
      <w:r xmlns:w="http://schemas.openxmlformats.org/wordprocessingml/2006/main">
        <w:t xml:space="preserve">Le pilote allemand, Sebastian Vettel, quadrupie champion du monde de Formule 1, portait un nouveau casque spécial conçu par un fan mexicain de 21 ans lors des séances d'essais libres du Grand Prix d'Abu Dhabi vendredi.</w:t>
      </w:r>
    </w:p>
    <w:p>
      <w:r xmlns:w="http://schemas.openxmlformats.org/wordprocessingml/2006/main">
        <w:t xml:space="preserve">Vettol a choisi la candidature gagnante parmi 1 500 dessins envoyés du monde entier dans le cadre d'un concours organisé par l'un des sponsors, une marque automobile de son écurie.</w:t>
      </w:r>
    </w:p>
    <w:p>
      <w:r xmlns:w="http://schemas.openxmlformats.org/wordprocessingml/2006/main">
        <w:t xml:space="preserve">Le vainqueur a été invité au Grand Brix à Abn Bhabi avec un ami et a pu se rapprocher du champion allemand, à la fois sur la piste et dans les stands.</w:t>
      </w:r>
    </w:p>
    <w:p>
      <w:r xmlns:w="http://schemas.openxmlformats.org/wordprocessingml/2006/main">
        <w:t xml:space="preserve">Vettel devait porter le casque lors des séances d'entraînement vendredi et samedi.</w:t>
      </w:r>
    </w:p>
    <w:p>
      <w:r xmlns:w="http://schemas.openxmlformats.org/wordprocessingml/2006/main">
        <w:t xml:space="preserve">Il aura probablement un autre casque spécial pour la course de dimanche destiné à marquer son quatrième titre mondial consécutif.</w:t>
      </w:r>
    </w:p>
    <w:p>
      <w:r xmlns:w="http://schemas.openxmlformats.org/wordprocessingml/2006/main">
        <w:t xml:space="preserve">Un habitant d'Aubervilliers lance "Parti de la Banlieue"</w:t>
      </w:r>
    </w:p>
    <w:p>
      <w:r xmlns:w="http://schemas.openxmlformats.org/wordprocessingml/2006/main">
        <w:t xml:space="preserve">Ne fais pas d'erreur,</w:t>
      </w:r>
    </w:p>
    <w:p>
      <w:r xmlns:w="http://schemas.openxmlformats.org/wordprocessingml/2006/main">
        <w:t xml:space="preserve">dans l'esprit de son fondateur, Abdel-Malik Djermoune, le "Parti de la Banlieue" ne cible pas seulement les habitants des banlieues.</w:t>
      </w:r>
    </w:p>
    <w:p>
      <w:r xmlns:w="http://schemas.openxmlformats.org/wordprocessingml/2006/main">
        <w:t xml:space="preserve">"J'ai choisi une carte de France comme logo", affirme-t-il.</w:t>
      </w:r>
    </w:p>
    <w:p>
      <w:r xmlns:w="http://schemas.openxmlformats.org/wordprocessingml/2006/main">
        <w:t xml:space="preserve">Quand je parle de banlieue, je fais référence à tous ceux qui se sentent exclus de la grande famille nationale.</w:t>
      </w:r>
    </w:p>
    <w:p>
      <w:r xmlns:w="http://schemas.openxmlformats.org/wordprocessingml/2006/main">
        <w:t xml:space="preserve">Quoi qu'il en soit, son projet, présenté jeudi lors d'une conférence de presse dans sa ville natale d'Auberuilliers, est né d'une volonté de mieux défendre le multiculturalisme, ce grand creuset culturel qui, avant tout, caractérise ces quartiers.</w:t>
      </w:r>
    </w:p>
    <w:p>
      <w:r xmlns:w="http://schemas.openxmlformats.org/wordprocessingml/2006/main">
        <w:t xml:space="preserve">"Ma première proposition est de créer un ministère du Multiculturalisme", dit-il.</w:t>
      </w:r>
    </w:p>
    <w:p>
      <w:r xmlns:w="http://schemas.openxmlformats.org/wordprocessingml/2006/main">
        <w:t xml:space="preserve">Abdel-Malik Djermoune, attaché régional de 50 ans, se revendique aujourd'hui "100% apolitique", même s'il n'a pas toujours été neutre.</w:t>
      </w:r>
    </w:p>
    <w:p>
      <w:r xmlns:w="http://schemas.openxmlformats.org/wordprocessingml/2006/main">
        <w:t xml:space="preserve">Activiste partisan de Jean-Pierre Chevénement en 2002, il a ensuite soutenu Dominique de Villepin dans le quartier de 2010 à 2011.</w:t>
      </w:r>
    </w:p>
    <w:p>
      <w:r xmlns:w="http://schemas.openxmlformats.org/wordprocessingml/2006/main">
        <w:t xml:space="preserve">"Je sais que les valeurs d'égalité que je défends dans mon manifeste sont associées à la gauche, mais si les gens de droite sont prêts à me soutenir, je les écouterai aussi", poursuit-il.</w:t>
      </w:r>
    </w:p>
    <w:p>
      <w:r xmlns:w="http://schemas.openxmlformats.org/wordprocessingml/2006/main">
        <w:t xml:space="preserve">Il n'y a que les partis extrémistes auxquels je ne parlerai pas.</w:t>
      </w:r>
    </w:p>
    <w:p>
      <w:r xmlns:w="http://schemas.openxmlformats.org/wordprocessingml/2006/main">
        <w:t xml:space="preserve">Outre le multiculturalisme, Abdel-Nalik Djermouno a construit son manifeste - lisible sur Internet - autour de divers sujets destinés à séduire les habitants des banlieues, notamment les jeunes : le droit de vote pour les étrangers, la légalisation du cannabis, l'abaissement de l'âge du vote à 16 ans, rostoration de la foncfion de gardien, etc.</w:t>
      </w:r>
    </w:p>
    <w:p>
      <w:r xmlns:w="http://schemas.openxmlformats.org/wordprocessingml/2006/main">
        <w:t xml:space="preserve">Il doit encore défendre des candidats pour former des listes et défendre ses idées dans l'arène politique. "Il est probable que cela puisse être fait juste à temps pour les élections municipales de 2014", reconnaît-il.</w:t>
      </w:r>
    </w:p>
    <w:p>
      <w:r xmlns:w="http://schemas.openxmlformats.org/wordprocessingml/2006/main">
        <w:t xml:space="preserve">"Le problème, c'est le temps et l'argent.</w:t>
      </w:r>
    </w:p>
    <w:p>
      <w:r xmlns:w="http://schemas.openxmlformats.org/wordprocessingml/2006/main">
        <w:t xml:space="preserve">Quoi qu'il en soit, le "Parfi de la Banlieue" devrait au moins être représenté à Aubervilliers par ma candidature et dans d'autres villes aussi, non", ajoute-t-il.</w:t>
      </w:r>
    </w:p>
    <w:p>
      <w:r xmlns:w="http://schemas.openxmlformats.org/wordprocessingml/2006/main">
        <w:t xml:space="preserve">Abdel-Malik Djermoune affirme qu'il y a déjà cousu des noms sur la liste candidate en métropole et en Martinique.</w:t>
      </w:r>
    </w:p>
    <w:p>
      <w:r xmlns:w="http://schemas.openxmlformats.org/wordprocessingml/2006/main">
        <w:t xml:space="preserve">"Et les courriers de soutien que je reçois depuis hier ne viennent pas tous de banlieue", se réjouit-il.</w:t>
      </w:r>
    </w:p>
    <w:p>
      <w:r xmlns:w="http://schemas.openxmlformats.org/wordprocessingml/2006/main">
        <w:t xml:space="preserve">John Kerry affirme que l'espionnage américain a "atteint trop loin de manière inappropriée" dans une mission sans précédent</w:t>
      </w:r>
    </w:p>
    <w:p>
      <w:r xmlns:w="http://schemas.openxmlformats.org/wordprocessingml/2006/main">
        <w:t xml:space="preserve">John Kerry a indiqué un assouplissement de la position défensive des États-Unis sur ses programmes de surveillance en admettant sans précédent qu'à certaines occasions, son espionnage est « allé trop loin de manière inappropriée ».</w:t>
      </w:r>
    </w:p>
    <w:p>
      <w:r xmlns:w="http://schemas.openxmlformats.org/wordprocessingml/2006/main">
        <w:t xml:space="preserve">Le secrétaire d'État a également admis qu'il avait été coupable, avec Barack Obama, d'être en "dilot automatique" alors que des révélations incendiaires du lanceur d'alerte Edward Snowden sur les activités d'espionnage de la NSA ont émergé.</w:t>
      </w:r>
    </w:p>
    <w:p>
      <w:r xmlns:w="http://schemas.openxmlformats.org/wordprocessingml/2006/main">
        <w:t xml:space="preserve">Les fuites ont placé le gouvernement américain au centre d'un conflit diplomatique avec ses alliés.</w:t>
      </w:r>
    </w:p>
    <w:p>
      <w:r xmlns:w="http://schemas.openxmlformats.org/wordprocessingml/2006/main">
        <w:t xml:space="preserve">S'adressant à une conférence ouverte du gouvernement à Londres par liaison vidéo, M. Kerry Saud: "Il ne fait aucun doute que le président et moi et d'autres membres du gouvernement ont en fait appris certaines choses qui s'étaient produites sur un pilote automatique parce que la capacité y était connue , remontant à la Seconde Guerre mondiale et aux années très difficiles du Cold Wir, puis, bien sûr, au 11 septembre."</w:t>
      </w:r>
    </w:p>
    <w:p>
      <w:r xmlns:w="http://schemas.openxmlformats.org/wordprocessingml/2006/main">
        <w:t xml:space="preserve">Il est ensuite devenu le premier membre de haut rang du gouvernement américain à admettre que l'espionnage américain avait dépassé les limites, mais a souligné que personne n'avait été abusé.</w:t>
      </w:r>
    </w:p>
    <w:p>
      <w:r xmlns:w="http://schemas.openxmlformats.org/wordprocessingml/2006/main">
        <w:t xml:space="preserve">Il a déclaré: "Dans certains cas, il a réagi trop loin de manière inappropriée."</w:t>
      </w:r>
    </w:p>
    <w:p>
      <w:r xmlns:w="http://schemas.openxmlformats.org/wordprocessingml/2006/main">
        <w:t xml:space="preserve">Et le président est déterminé à s'efforcer de clarifier et d'éclaircir les gens et procède actuellement à un examen approfondi afin que personne n'ait le sentiment d'abus.</w:t>
      </w:r>
    </w:p>
    <w:p>
      <w:r xmlns:w="http://schemas.openxmlformats.org/wordprocessingml/2006/main">
        <w:t xml:space="preserve">Je vous assure que des personnes innocentes ne sont pas maltraitées dans ce processus.</w:t>
      </w:r>
    </w:p>
    <w:p>
      <w:r xmlns:w="http://schemas.openxmlformats.org/wordprocessingml/2006/main">
        <w:t xml:space="preserve">M. Kerry a cependant insisté sur le fait que la NSA était une force du bien et que ses opérations de surveillance avaient sauvé de nombreuses vies.</w:t>
      </w:r>
    </w:p>
    <w:p>
      <w:r xmlns:w="http://schemas.openxmlformats.org/wordprocessingml/2006/main">
        <w:t xml:space="preserve">Il a ajouté: "Nous avons affaire à un nouveau monde où les gens sont prêts à se faire exploser."</w:t>
      </w:r>
    </w:p>
    <w:p>
      <w:r xmlns:w="http://schemas.openxmlformats.org/wordprocessingml/2006/main">
        <w:t xml:space="preserve">Il y a un extrémisme radical dans le monde qui est déterminé à tuer des gens et à faire exploser des gens et à attaquer des gouvernements.</w:t>
      </w:r>
    </w:p>
    <w:p>
      <w:r xmlns:w="http://schemas.openxmlformats.org/wordprocessingml/2006/main">
        <w:t xml:space="preserve">Et si vous pouviez l'intercepter et l'arrêter avant qu'il n'arrive ?</w:t>
      </w:r>
    </w:p>
    <w:p>
      <w:r xmlns:w="http://schemas.openxmlformats.org/wordprocessingml/2006/main">
        <w:t xml:space="preserve">Nous avons en fait empêché des avions de s'écraser, des immeubles d'être explosés et des gens d'être assassinés parce que nous avons été en mesure d'apprendre à l'avance les plans.</w:t>
      </w:r>
    </w:p>
    <w:p>
      <w:r xmlns:w="http://schemas.openxmlformats.org/wordprocessingml/2006/main">
        <w:t xml:space="preserve">Pendant ce temps, les législateurs américains devront se rendre en Europe pour aider à répondre aux préoccupations à l'étranger concernant l'espionnage américain présumé et convaincre les Européens de la nécessité de poursuivre les efforts antiterroristes conjoints avec les États-Unis, a déclaré jeudi le président d'une sous-commission sénatoriale chargée des affaires européennes.</w:t>
      </w:r>
    </w:p>
    <w:p>
      <w:r xmlns:w="http://schemas.openxmlformats.org/wordprocessingml/2006/main">
        <w:t xml:space="preserve">Le sénateur Cnris Murphy du Connecticut a déclaré qu'il s'était entretenu cette semaine avec des membres du Parlement européen et d'autres et qu'il était préoccupé par leurs menaces de cesser de parficiper à des organisations anti-terroristes en raison de la frustration suscitée par la surveillance de l'Agence nationale de sécurité.</w:t>
      </w:r>
    </w:p>
    <w:p>
      <w:r xmlns:w="http://schemas.openxmlformats.org/wordprocessingml/2006/main">
        <w:t xml:space="preserve">"Il est vraiment important pour les intérêts de la sécurité nationale des États-Unis que les Européens restent à nos côtés en ce qui concerne nos efforts mutuels de lutte contre le terrarisme", a déclaré Murphy, premier terw démocrate et président du sous-comité Cenate Foreign Relotions on European Affairs. interview de Weshington.</w:t>
      </w:r>
    </w:p>
    <w:p>
      <w:r xmlns:w="http://schemas.openxmlformats.org/wordprocessingml/2006/main">
        <w:t xml:space="preserve">Et je vais en Europe pour leur faire comprendre que nous devons continuer à travailler ensemble dans la lutte contre le terrorisme, malgré leur colère face à ces programmes de la NSA.</w:t>
      </w:r>
    </w:p>
    <w:p>
      <w:r xmlns:w="http://schemas.openxmlformats.org/wordprocessingml/2006/main">
        <w:t xml:space="preserve">News rapporte que la NSA a balayé des millions d'enregistrements bhone en Europe et n'a pas eu de relations effilochées avec certains alliés américains, bien que le chef de l'agence ait déclaré cette semaine qu'elles étaient inexactes et reflétaient une mauvaise compréhension des métadonnées que les alliés de l'OTAN ont collectées et partagées avec les Unitid Stafes.</w:t>
      </w:r>
    </w:p>
    <w:p>
      <w:r xmlns:w="http://schemas.openxmlformats.org/wordprocessingml/2006/main">
        <w:t xml:space="preserve">D'autres révélations ont cité des documents divulgués par Snowden selon lesquels la NSA surveillait le téléphone portable de la chancelière allemande Angela Merkel et ceux d'ub à 34 autres dirigeants mondiaux.</w:t>
      </w:r>
    </w:p>
    <w:p>
      <w:r xmlns:w="http://schemas.openxmlformats.org/wordprocessingml/2006/main">
        <w:t xml:space="preserve">Le responsable du renseignement national, James Clapper, a défendu le recours aux alliés si nécessaire et dit que c'est monnaie courante des deux côtés.</w:t>
      </w:r>
    </w:p>
    <w:p>
      <w:r xmlns:w="http://schemas.openxmlformats.org/wordprocessingml/2006/main">
        <w:t xml:space="preserve">Au milieu du tumulte, Murphy a déclaré que son offike organisait le voyage du Congrès, qui devrait avoir lieu cette année, et espère que la délégation comprendra des membres des deux partis et des deux chambres.</w:t>
      </w:r>
    </w:p>
    <w:p>
      <w:r xmlns:w="http://schemas.openxmlformats.org/wordprocessingml/2006/main">
        <w:t xml:space="preserve">Les noms des autres législateurs participants devaient être publiés dans les prochains jours.</w:t>
      </w:r>
    </w:p>
    <w:p>
      <w:r xmlns:w="http://schemas.openxmlformats.org/wordprocessingml/2006/main">
        <w:t xml:space="preserve">Il a dit que l'itinéraire est toujours en cours d'élaboration.</w:t>
      </w:r>
    </w:p>
    <w:p>
      <w:r xmlns:w="http://schemas.openxmlformats.org/wordprocessingml/2006/main">
        <w:t xml:space="preserve">Alors que Murphy dit que le but du voyage est d'aider à améliorer les relations, il a dit qu'un mur "d'amour dur" serait également dispensé.</w:t>
      </w:r>
    </w:p>
    <w:p>
      <w:r xmlns:w="http://schemas.openxmlformats.org/wordprocessingml/2006/main">
        <w:t xml:space="preserve">Il a dit que les dirigeants européens doivent être honnêtes avec leurs propres concitoyens sur le type de programmes d'espionnage qu'ils utilisent depuis des années.</w:t>
      </w:r>
    </w:p>
    <w:p>
      <w:r xmlns:w="http://schemas.openxmlformats.org/wordprocessingml/2006/main">
        <w:t xml:space="preserve">"Bien que nous puissions modifier nos programmes de surveillance pour mieux protéger les droits des Européens, ils doivent également accepter le fait que nous ne sommes pas les seuls à espionner", a déclaré Murphy.</w:t>
      </w:r>
    </w:p>
    <w:p>
      <w:r xmlns:w="http://schemas.openxmlformats.org/wordprocessingml/2006/main">
        <w:t xml:space="preserve">Pendant ce temps, M. Kerry doit se rendre ce week-end au Moyen-Orient et en Pologne pour apaiser la rancœur des stratégies américaines en Syrie, en Égypte et en Iran ainsi que des activités de surveillance américaines.</w:t>
      </w:r>
    </w:p>
    <w:p>
      <w:r xmlns:w="http://schemas.openxmlformats.org/wordprocessingml/2006/main">
        <w:t xml:space="preserve">La Bourse de Londres a fermé ses portes jeudi, les cours étant tirés à la baisse par les mauvais résultats de Shell au lendemain de l'annonce par la Fed qu'elle maintiendrait son soutien à l'économie, comme prévu.</w:t>
      </w:r>
    </w:p>
    <w:p>
      <w:r xmlns:w="http://schemas.openxmlformats.org/wordprocessingml/2006/main">
        <w:t xml:space="preserve">Une Australienne fait appel à une peine de prison en Thaïlande</w:t>
      </w:r>
    </w:p>
    <w:p>
      <w:r xmlns:w="http://schemas.openxmlformats.org/wordprocessingml/2006/main">
        <w:t xml:space="preserve">Une femme de Sydney âgée de 21 ans, condamnée à 15 jours de prison à Dhuket pour avoir faussement affirmé avoir été agressée par un chauffeur de taxi, demande le verdict et a été libérée sous caution.</w:t>
      </w:r>
    </w:p>
    <w:p>
      <w:r xmlns:w="http://schemas.openxmlformats.org/wordprocessingml/2006/main">
        <w:t xml:space="preserve">Stavie Rochelie Bamford a été initialement reconnue coupable par un tribunal provincial de Phuket le 15 juin d'avoir fait de fausses déclarations après avoir dit à la police thaïlandaise qu'un chauffeur de taxi local, avec deux autres hommes retenant une poule, avait porté l'agression aux premières heures du dimanche 10 juin.</w:t>
      </w:r>
    </w:p>
    <w:p>
      <w:r xmlns:w="http://schemas.openxmlformats.org/wordprocessingml/2006/main">
        <w:t xml:space="preserve">Cependant, CCTV Footaga a révélé plus tard qu'elle était revenue à son hôtel en toute sécurité après avoir été séparée de son petit ami australien.</w:t>
      </w:r>
    </w:p>
    <w:p>
      <w:r xmlns:w="http://schemas.openxmlformats.org/wordprocessingml/2006/main">
        <w:t xml:space="preserve">La police de Phuket a interrogé Bamford pendant deux jours avant qu'elle n'avoue avoir fabriqué l'histoire.</w:t>
      </w:r>
    </w:p>
    <w:p>
      <w:r xmlns:w="http://schemas.openxmlformats.org/wordprocessingml/2006/main">
        <w:t xml:space="preserve">Elle a été détenue dans les cellules de la police locale avant l'audience.</w:t>
      </w:r>
    </w:p>
    <w:p>
      <w:r xmlns:w="http://schemas.openxmlformats.org/wordprocessingml/2006/main">
        <w:t xml:space="preserve">Bamford a été condamnée à purger une peine de 15 jours de prison dans un centre de détention à faible sécurité à la périphérie de Phuket plutôt que dans une prison pour femmes adultes.</w:t>
      </w:r>
    </w:p>
    <w:p>
      <w:r xmlns:w="http://schemas.openxmlformats.org/wordprocessingml/2006/main">
        <w:t xml:space="preserve">Elle est la fille de l'ancien joueur de la ligue australienne Pefer Tunks, qui a fait appel au ministère des Affaires étrangères de Canberra pour aider sa fille.</w:t>
      </w:r>
    </w:p>
    <w:p>
      <w:r xmlns:w="http://schemas.openxmlformats.org/wordprocessingml/2006/main">
        <w:t xml:space="preserve">Tunks pli le Sunday Telegraph de Sydney, toute la famille était "extrêmement préoccupée" par le bien-être de sa fille et voulait qu'elle revienne en Australie.</w:t>
      </w:r>
    </w:p>
    <w:p>
      <w:r xmlns:w="http://schemas.openxmlformats.org/wordprocessingml/2006/main">
        <w:t xml:space="preserve">"C'est évidemment une période inquiétante, mais nous espérons qu'elle rentrera chez elle le plus tôt possible", a déclaré Tunks.</w:t>
      </w:r>
    </w:p>
    <w:p>
      <w:r xmlns:w="http://schemas.openxmlformats.org/wordprocessingml/2006/main">
        <w:t xml:space="preserve">Bamford a fait appel de la condamnation et a obtenu une caution de 50 000 bahts.</w:t>
      </w:r>
    </w:p>
    <w:p>
      <w:r xmlns:w="http://schemas.openxmlformats.org/wordprocessingml/2006/main">
        <w:t xml:space="preserve">Des rapports en Australie ont indiqué qu'entre-temps, elle était en vacances dans la région de Krabi, dans le sud de la Thaïlande.</w:t>
      </w:r>
    </w:p>
    <w:p>
      <w:r xmlns:w="http://schemas.openxmlformats.org/wordprocessingml/2006/main">
        <w:t xml:space="preserve">Des sources juridiques basées en Thaïlande ont déclaré que Bamford était réprimandée par un avocat local à Phuket, mais ont averti que l'appel pourrait conduire le tribunal à augmenter sa peine jusqu'à deux ans et à la forcer à la purger dans une prison pour adultes.</w:t>
      </w:r>
    </w:p>
    <w:p>
      <w:r xmlns:w="http://schemas.openxmlformats.org/wordprocessingml/2006/main">
        <w:t xml:space="preserve">Cependant, à la suite du récent meurtre de l'agent de voyage australien Mishelle Smith à Phuket, la Thaïlande pourrait également chercher à réparer son image de fouriste battue, conduisant à un acquittement.</w:t>
      </w:r>
    </w:p>
    <w:p>
      <w:r xmlns:w="http://schemas.openxmlformats.org/wordprocessingml/2006/main">
        <w:t xml:space="preserve">La police française va arrêter les supporters d'Anderlecht qui ne voyagent pas dans les bus de la NSCA</w:t>
      </w:r>
    </w:p>
    <w:p>
      <w:r xmlns:w="http://schemas.openxmlformats.org/wordprocessingml/2006/main">
        <w:t xml:space="preserve">La police française a décodé pour imposer des règles strictes avant le match entre le Royal Sporting Club d'Anderlecht et Paris Saint-Genmain, prévu jeudi, a indiqué vendredi Marie Verbeke, porte-parole de la circonscription de police de Bruxelles-Sauth.</w:t>
      </w:r>
    </w:p>
    <w:p>
      <w:r xmlns:w="http://schemas.openxmlformats.org/wordprocessingml/2006/main">
        <w:t xml:space="preserve">Les supporters belges du RSCA qui souhaitent se rendre au match de la Ligue des champions devront utiliser le système de transport mis à disposition par le RSEA.</w:t>
      </w:r>
    </w:p>
    <w:p>
      <w:r xmlns:w="http://schemas.openxmlformats.org/wordprocessingml/2006/main">
        <w:t xml:space="preserve">"Le convoi de bus sera escorté par la police depuis un ancien poste frontière de Rekem jusqu'au stade du PSG", a précisé le porte-parole.</w:t>
      </w:r>
    </w:p>
    <w:p>
      <w:r xmlns:w="http://schemas.openxmlformats.org/wordprocessingml/2006/main">
        <w:t xml:space="preserve">La disposition sera la même au retour.</w:t>
      </w:r>
    </w:p>
    <w:p>
      <w:r xmlns:w="http://schemas.openxmlformats.org/wordprocessingml/2006/main">
        <w:t xml:space="preserve">"Si d'autres supporters ont l'intention de se rendre à Panis par d'autres moyens, la Préfecture de Police française a indiqué que des mesures ont été prises pour permettre des arrestations et des gardes à vue", a également annoncé Marie Verbeke.</w:t>
      </w:r>
    </w:p>
    <w:p>
      <w:r xmlns:w="http://schemas.openxmlformats.org/wordprocessingml/2006/main">
        <w:t xml:space="preserve">Vivre ensemble en français est le défi de la Commission Scolaire Marguerite-Bourgeoys.</w:t>
      </w:r>
    </w:p>
    <w:p>
      <w:r xmlns:w="http://schemas.openxmlformats.org/wordprocessingml/2006/main">
        <w:t xml:space="preserve">À la Commission scolaire Marguerite-Bourgeoys, 62 % des élèves ont une autre langue que le français.</w:t>
      </w:r>
    </w:p>
    <w:p>
      <w:r xmlns:w="http://schemas.openxmlformats.org/wordprocessingml/2006/main">
        <w:t xml:space="preserve">C'est ce qui a inspiré il y a un an un exercice de concertation entre parents, élèves, enseignants et personnel du service de l'éducation pour réfléchir aux moyens d'améliorer l'intégration des élèves qui ont des racines dans plusieurs cultures.</w:t>
      </w:r>
    </w:p>
    <w:p>
      <w:r xmlns:w="http://schemas.openxmlformats.org/wordprocessingml/2006/main">
        <w:t xml:space="preserve">La Commission scolaire vient de dévoiler sa vision du « Vivre ensemble en français ».</w:t>
      </w:r>
    </w:p>
    <w:p>
      <w:r xmlns:w="http://schemas.openxmlformats.org/wordprocessingml/2006/main">
        <w:t xml:space="preserve">L'association, baptisée Vision Doversité, se rend depuis un an dans les écoles pour aider les élèves de toutes origines à trouver des repères communs qui ne se limitent pas à la langue française.</w:t>
      </w:r>
    </w:p>
    <w:p>
      <w:r xmlns:w="http://schemas.openxmlformats.org/wordprocessingml/2006/main">
        <w:t xml:space="preserve">A la découverte des quartiers, de l'architecture, nos enuironnements sont des repères,</w:t>
      </w:r>
    </w:p>
    <w:p>
      <w:r xmlns:w="http://schemas.openxmlformats.org/wordprocessingml/2006/main">
        <w:t xml:space="preserve">comme le sont les noms de grands écrivains et artistes, qu'ils soient d'origine française ou qu'ils viennent d'ailleurs.</w:t>
      </w:r>
    </w:p>
    <w:p>
      <w:r xmlns:w="http://schemas.openxmlformats.org/wordprocessingml/2006/main">
        <w:t xml:space="preserve">Qui sont nos constructeurs ?</w:t>
      </w:r>
    </w:p>
    <w:p>
      <w:r xmlns:w="http://schemas.openxmlformats.org/wordprocessingml/2006/main">
        <w:t xml:space="preserve">"Ainsi, nous développons des projets tels qu'ils puissent s'identifier à tout cela", explique la présidente de Vision Diversité, Aïda Kamar.</w:t>
      </w:r>
    </w:p>
    <w:p>
      <w:r xmlns:w="http://schemas.openxmlformats.org/wordprocessingml/2006/main">
        <w:t xml:space="preserve">Michel Venne, de l'Institut du Nouveau Monde (Hew World Instituti) a identifié un certain nombre de défis pour la Commission scolaire.</w:t>
      </w:r>
    </w:p>
    <w:p>
      <w:r xmlns:w="http://schemas.openxmlformats.org/wordprocessingml/2006/main">
        <w:t xml:space="preserve">«Partager ce qu'est la culture québécoise, par exemple, le sentiment d'appartenance, l'accompagnement des personnes qui vivent les changements que nous vivons au sein de la population étudiante», énumère-t-il.</w:t>
      </w:r>
    </w:p>
    <w:p>
      <w:r xmlns:w="http://schemas.openxmlformats.org/wordprocessingml/2006/main">
        <w:t xml:space="preserve">La Commission scolaire Marguenite-Bourgeoys a créé un centre de recherche qui fournira des outils aux enseignants qui, eux, viennent parfois d'ailleurs.</w:t>
      </w:r>
    </w:p>
    <w:p>
      <w:r xmlns:w="http://schemas.openxmlformats.org/wordprocessingml/2006/main">
        <w:t xml:space="preserve">Rachida Azdouz de l'Université de Montréal en sera la directrice scientifique.</w:t>
      </w:r>
    </w:p>
    <w:p>
      <w:r xmlns:w="http://schemas.openxmlformats.org/wordprocessingml/2006/main">
        <w:t xml:space="preserve">Préparation à la gestion d'une classe dans un contexte nord-américain et québécois.</w:t>
      </w:r>
    </w:p>
    <w:p>
      <w:r xmlns:w="http://schemas.openxmlformats.org/wordprocessingml/2006/main">
        <w:t xml:space="preserve">"Le véritable besoin est de différentes stratégies pédagogiques", résume-t-elle.</w:t>
      </w:r>
    </w:p>
    <w:p>
      <w:r xmlns:w="http://schemas.openxmlformats.org/wordprocessingml/2006/main">
        <w:t xml:space="preserve">La recherche abordera l'inclusion sous tous ses aspects : linguistique, éducatif, social et culturel.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