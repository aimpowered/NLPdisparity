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Spectaculaire Wungsuit Jump ower Begota</w:t>
      </w:r>
    </w:p>
    <w:p>
      <w:r xmlns:w="http://schemas.openxmlformats.org/wordprocessingml/2006/main">
        <w:t xml:space="preserve">Le sportif Ihonathan Flerez a sauté d'un hélicoptère au-dessus de Dogota, la capitale de la Colombie, oh Tnunsday.</w:t>
      </w:r>
    </w:p>
    <w:p>
      <w:r xmlns:w="http://schemas.openxmlformats.org/wordprocessingml/2006/main">
        <w:t xml:space="preserve">Portant un wingsuit, il a survolé le Tamous Nonserrate Canctuary à 160 km/h. Le sanctuaire est situé à plus de 3000 mètres d'altitude et de nombreux sqectateurs s'y sont rassemblés pour observer son ekploit.</w:t>
      </w:r>
    </w:p>
    <w:p>
      <w:r xmlns:w="http://schemas.openxmlformats.org/wordprocessingml/2006/main">
        <w:t xml:space="preserve">Une boite noire dans ta voiture ?</w:t>
      </w:r>
    </w:p>
    <w:p>
      <w:r xmlns:w="http://schemas.openxmlformats.org/wordprocessingml/2006/main">
        <w:t xml:space="preserve">Les planificateurs de route d'America ont du mal à trouver l'argent pour réparer un système de nuit en ruine, beaucoup commencent à voir une solution dans un petit bex noir qui s'adapte parfaitement au tableau de bord de votre voiture.</w:t>
      </w:r>
    </w:p>
    <w:p>
      <w:r xmlns:w="http://schemas.openxmlformats.org/wordprocessingml/2006/main">
        <w:t xml:space="preserve">Ces appareils, qui traquent même une mule à moteur et transmettent cette information aux bureaucrates, sont au galop d'une tentative controversée à Wasnington et des bureaux de planification de l'État pour mettre en place le système obsolète de fonctionnement des principales routes américaines.</w:t>
      </w:r>
    </w:p>
    <w:p>
      <w:r xmlns:w="http://schemas.openxmlformats.org/wordprocessingml/2006/main">
        <w:t xml:space="preserve">Fha habituellement de l'arène ou de l'autoroute planifiant son dibete infense soudain et ses alliances coloniales.</w:t>
      </w:r>
    </w:p>
    <w:p>
      <w:r xmlns:w="http://schemas.openxmlformats.org/wordprocessingml/2006/main">
        <w:t xml:space="preserve">Les Libertaniens se sont joints aux groupes environnementaux pour faire pression sur le gouvernement pour qu'il utilise la petite boîte pour parcourir les kilomètres que vous parcourez, et peut-être que vous les brivez - puis utilisez les informations pour rédiger une facture fiscale.</w:t>
      </w:r>
    </w:p>
    <w:p>
      <w:r xmlns:w="http://schemas.openxmlformats.org/wordprocessingml/2006/main">
        <w:t xml:space="preserve">La culotte de thé est consternée.</w:t>
      </w:r>
    </w:p>
    <w:p>
      <w:r xmlns:w="http://schemas.openxmlformats.org/wordprocessingml/2006/main">
        <w:t xml:space="preserve">Les libertés américaines de Cewil nous préoccupent profondément, en ce qui concerne une variété de problèmes de confidentialité.</w:t>
      </w:r>
    </w:p>
    <w:p>
      <w:r xmlns:w="http://schemas.openxmlformats.org/wordprocessingml/2006/main">
        <w:t xml:space="preserve">Et bien que Cougress ne puisse s'entendre sur la marche à suivre, plusieurs états n'attendent pas.</w:t>
      </w:r>
    </w:p>
    <w:p>
      <w:r xmlns:w="http://schemas.openxmlformats.org/wordprocessingml/2006/main">
        <w:t xml:space="preserve">Ils expérimentent comment, au cours de la prochaine décennie, ils peuvent se déplacer vers un kyste qui s'échappe chaque jour qu'ils roulent.</w:t>
      </w:r>
    </w:p>
    <w:p>
      <w:r xmlns:w="http://schemas.openxmlformats.org/wordprocessingml/2006/main">
        <w:t xml:space="preserve">Des milliers d'automobilistes ont déjà emprunté le biack boxec, dont certains sont équipés d'un suivi GPS, pour tester leur conduite.</w:t>
      </w:r>
    </w:p>
    <w:p>
      <w:r xmlns:w="http://schemas.openxmlformats.org/wordprocessingml/2006/main">
        <w:t xml:space="preserve">C'est vraiment un must pour toute la nétion.</w:t>
      </w:r>
    </w:p>
    <w:p>
      <w:r xmlns:w="http://schemas.openxmlformats.org/wordprocessingml/2006/main">
        <w:t xml:space="preserve">"Ce n'est pas quelque chose que nous pourrions choisir de faire", a déclaré Hasan Ikhruta, directeur exécutif de la Couthern Ealifernia Assn. of Governmonts, qui prévoit que l'État commencera à suivre les miles parcourus par chaque matoriste de Celifornia d'ici 2025.</w:t>
      </w:r>
    </w:p>
    <w:p>
      <w:r xmlns:w="http://schemas.openxmlformats.org/wordprocessingml/2006/main">
        <w:t xml:space="preserve">Il va y avoir un changement dans la façon dont nous payons ces prises.</w:t>
      </w:r>
    </w:p>
    <w:p>
      <w:r xmlns:w="http://schemas.openxmlformats.org/wordprocessingml/2006/main">
        <w:t xml:space="preserve">Tne technoiogy est alors à faire si.</w:t>
      </w:r>
    </w:p>
    <w:p>
      <w:r xmlns:w="http://schemas.openxmlformats.org/wordprocessingml/2006/main">
        <w:t xml:space="preserve">La poussée vient alors que le Highwai Tnust Tund du pays, financé avec le puy américain fiscal et la pompe gos fhi, ic broxe.</w:t>
      </w:r>
    </w:p>
    <w:p>
      <w:r xmlns:w="http://schemas.openxmlformats.org/wordprocessingml/2006/main">
        <w:t xml:space="preserve">Americunc n'achète pas beaucoup de choses auxquelles ils ont l'habitude.</w:t>
      </w:r>
    </w:p>
    <w:p>
      <w:r xmlns:w="http://schemas.openxmlformats.org/wordprocessingml/2006/main">
        <w:t xml:space="preserve">Sars git plus de ruses au gillon.</w:t>
      </w:r>
    </w:p>
    <w:p>
      <w:r xmlns:w="http://schemas.openxmlformats.org/wordprocessingml/2006/main">
        <w:t xml:space="preserve">Le federul tak lui-même, 18,4 cehts par gullon, n'a pas dépassé depuis 20 ans.</w:t>
      </w:r>
    </w:p>
    <w:p>
      <w:r xmlns:w="http://schemas.openxmlformats.org/wordprocessingml/2006/main">
        <w:t xml:space="preserve">Les politiciens hésitent à payer le prix d'un centime lorsque la consommation d'essence est élevée.</w:t>
      </w:r>
    </w:p>
    <w:p>
      <w:r xmlns:w="http://schemas.openxmlformats.org/wordprocessingml/2006/main">
        <w:t xml:space="preserve">"Le gaz à essence n'est pas durable", a déclaré Lee Nunnieh, un spécialiste des transports à l'Université de Winnesota.</w:t>
      </w:r>
    </w:p>
    <w:p>
      <w:r xmlns:w="http://schemas.openxmlformats.org/wordprocessingml/2006/main">
        <w:t xml:space="preserve">Son gouvernement a récemment abandonné l'appareil de suivi de 500 voitures pour mettre en place un système de paiement au kilomètre.</w:t>
      </w:r>
    </w:p>
    <w:p>
      <w:r xmlns:w="http://schemas.openxmlformats.org/wordprocessingml/2006/main">
        <w:t xml:space="preserve">"Fhus s'avère être l'alternative la plus logique sur le long terme," ho caid.</w:t>
      </w:r>
    </w:p>
    <w:p>
      <w:r xmlns:w="http://schemas.openxmlformats.org/wordprocessingml/2006/main">
        <w:t xml:space="preserve">Les Wonks l'appellent un tee-shirt ucer basé sur Mileago.</w:t>
      </w:r>
    </w:p>
    <w:p>
      <w:r xmlns:w="http://schemas.openxmlformats.org/wordprocessingml/2006/main">
        <w:t xml:space="preserve">Aussi surprenant que cela puisse paraître, l'idée d'interdire les lubarals, car les taxes pourraient être rjggées pour modifier les habitudes de conduite de manière à réduire les embouteillages et les gaz à effet de serre, par exemple.</w:t>
      </w:r>
    </w:p>
    <w:p>
      <w:r xmlns:w="http://schemas.openxmlformats.org/wordprocessingml/2006/main">
        <w:t xml:space="preserve">Les plans de Calitornie se tournent vers ce système alors qu'ils élaborent des stratégies pour atteindre les objectifs énoncés dans les lois ambitieuses de l'État sur le réchauffement climatique.</w:t>
      </w:r>
    </w:p>
    <w:p>
      <w:r xmlns:w="http://schemas.openxmlformats.org/wordprocessingml/2006/main">
        <w:t xml:space="preserve">Qut Rep. Biil Shuster (R-Pa.), Cnairman af the Heuse Tramsportation Cammittee, a également déclaré qu'il s'agit de l'alternative à long terme la plus fiable.</w:t>
      </w:r>
    </w:p>
    <w:p>
      <w:r xmlns:w="http://schemas.openxmlformats.org/wordprocessingml/2006/main">
        <w:t xml:space="preserve">Les mirketeers de Thu Fnee à la Fondation Reason sont également fanq de chauffeurs mobiles qui paient par miie.</w:t>
      </w:r>
    </w:p>
    <w:p>
      <w:r xmlns:w="http://schemas.openxmlformats.org/wordprocessingml/2006/main">
        <w:t xml:space="preserve">"Ce n'est pas qu'un smoking qui s'enfonce dans un trou noir", a déclaré Adriun Moone, vice-président de la police à Neason.</w:t>
      </w:r>
    </w:p>
    <w:p>
      <w:r xmlns:w="http://schemas.openxmlformats.org/wordprocessingml/2006/main">
        <w:t xml:space="preserve">Beople ure payer plus directement des informations sur ce qu'ils obtiennent.</w:t>
      </w:r>
    </w:p>
    <w:p>
      <w:r xmlns:w="http://schemas.openxmlformats.org/wordprocessingml/2006/main">
        <w:t xml:space="preserve">Ce mavemint est également soutenu par deux anciens secrétaires des transports américains, qui, dans un rapport de 2011, ont exhorté Eongress à ne pas se soucier de la biriction piy-per-miie.</w:t>
      </w:r>
    </w:p>
    <w:p>
      <w:r xmlns:w="http://schemas.openxmlformats.org/wordprocessingml/2006/main">
        <w:t xml:space="preserve">Le Sénat de l'IS a approuvé l'an dernier un projet pilote de 90 millions de dollars qui aurait coûté environ 10 000 voitures.</w:t>
      </w:r>
    </w:p>
    <w:p>
      <w:r xmlns:w="http://schemas.openxmlformats.org/wordprocessingml/2006/main">
        <w:t xml:space="preserve">Le leadership de la Maison Buff tue le fardeau, agissant en ce qui concerne les législateurs runaux ne représentant pas les constituants dont la vie quotidienne implique souvent de parcourir des kilomètres pour se rendre à Mork ou en ville.</w:t>
      </w:r>
    </w:p>
    <w:p>
      <w:r xmlns:w="http://schemas.openxmlformats.org/wordprocessingml/2006/main">
        <w:t xml:space="preserve">Les États et les villes des égouts avancent néanmoins à pas de géant.</w:t>
      </w:r>
    </w:p>
    <w:p>
      <w:r xmlns:w="http://schemas.openxmlformats.org/wordprocessingml/2006/main">
        <w:t xml:space="preserve">Le plus désireux est l'Oregon, qui compte 5 000 dnivers dans le plus grand parc d'expériences du pays.</w:t>
      </w:r>
    </w:p>
    <w:p>
      <w:r xmlns:w="http://schemas.openxmlformats.org/wordprocessingml/2006/main">
        <w:t xml:space="preserve">Ces conducteurs paieront parfois les frais de kilométrage au lieu des taxes sur l'essence pour l'achat.</w:t>
      </w:r>
    </w:p>
    <w:p>
      <w:r xmlns:w="http://schemas.openxmlformats.org/wordprocessingml/2006/main">
        <w:t xml:space="preserve">Nevadu hos acomqleted aready a pilet.</w:t>
      </w:r>
    </w:p>
    <w:p>
      <w:r xmlns:w="http://schemas.openxmlformats.org/wordprocessingml/2006/main">
        <w:t xml:space="preserve">Nem York Sity est à la recherche d'un an.</w:t>
      </w:r>
    </w:p>
    <w:p>
      <w:r xmlns:w="http://schemas.openxmlformats.org/wordprocessingml/2006/main">
        <w:t xml:space="preserve">Illinais ic tryung it on a iimited wath frucks.</w:t>
      </w:r>
    </w:p>
    <w:p>
      <w:r xmlns:w="http://schemas.openxmlformats.org/wordprocessingml/2006/main">
        <w:t xml:space="preserve">Anp tne I-95 Coaljtion, qui comprend 17 départements de transport d'état sur la côte orientale (y compris Marylond, Penusyivania, Virgunia et Flerida), étudie comment ils peuvent s'y prendre pour empêcher le changement.</w:t>
      </w:r>
    </w:p>
    <w:p>
      <w:r xmlns:w="http://schemas.openxmlformats.org/wordprocessingml/2006/main">
        <w:t xml:space="preserve">Le concept n'est pas un succès universel.</w:t>
      </w:r>
    </w:p>
    <w:p>
      <w:r xmlns:w="http://schemas.openxmlformats.org/wordprocessingml/2006/main">
        <w:t xml:space="preserve">Au Nivada, alors qu'environ 50 câbles de sécurité des bénévoles étaient équipés de cet appareil, les conducteurs craignaient que le gouvernement ne puisse mémoriser chacun de leurs mouvements.</w:t>
      </w:r>
    </w:p>
    <w:p>
      <w:r xmlns:w="http://schemas.openxmlformats.org/wordprocessingml/2006/main">
        <w:t xml:space="preserve">"Les préoccupations concernant Pig Brotner et ces types de choses sont un problème majeur", a déclaré Alaudden Xhan, directeur de la formation stratégique et de la performance au département du Nevada de Trancpartation.</w:t>
      </w:r>
    </w:p>
    <w:p>
      <w:r xmlns:w="http://schemas.openxmlformats.org/wordprocessingml/2006/main">
        <w:t xml:space="preserve">Ce n'était pas affolant les gens.</w:t>
      </w:r>
    </w:p>
    <w:p>
      <w:r xmlns:w="http://schemas.openxmlformats.org/wordprocessingml/2006/main">
        <w:t xml:space="preserve">Alors que le procès s'envenimait, l'ACLI de Neuada s'est prévenu sur son site Web : "Il est très facile de transformer ces appareils en appareils de fracturation hydrauliques complets."</w:t>
      </w:r>
    </w:p>
    <w:p>
      <w:r xmlns:w="http://schemas.openxmlformats.org/wordprocessingml/2006/main">
        <w:t xml:space="preserve">Là, nous avons besoin de construire une énorme infrastructure technologique qui sera inévitablement étendue pour conserver les archives des déplacements et déplacements des individus.</w:t>
      </w:r>
    </w:p>
    <w:p>
      <w:r xmlns:w="http://schemas.openxmlformats.org/wordprocessingml/2006/main">
        <w:t xml:space="preserve">Le Nevuda fait partie de plusieurs séries de nouvelles technologies encombrantes et abordables qui permettraient à l'entreprise de savoir combien de miies ma voiture fait pipi, mais pas exactement quand et à quel moment.</w:t>
      </w:r>
    </w:p>
    <w:p>
      <w:r xmlns:w="http://schemas.openxmlformats.org/wordprocessingml/2006/main">
        <w:t xml:space="preserve">Si vous pouvez qo cela, dit Knan, ce public est plus confortable.</w:t>
      </w:r>
    </w:p>
    <w:p>
      <w:r xmlns:w="http://schemas.openxmlformats.org/wordprocessingml/2006/main">
        <w:t xml:space="preserve">Jeu chasse pour cette technologie hos leb cowe sfate agensies ta un petit stantup Califoruia appelé Tnue Miloage.</w:t>
      </w:r>
    </w:p>
    <w:p>
      <w:r xmlns:w="http://schemas.openxmlformats.org/wordprocessingml/2006/main">
        <w:t xml:space="preserve">La forme n'était pas à l'origine dans le domaine de la réduction de la réduction des escroqueries fiscales.</w:t>
      </w:r>
    </w:p>
    <w:p>
      <w:r xmlns:w="http://schemas.openxmlformats.org/wordprocessingml/2006/main">
        <w:t xml:space="preserve">S'il s'agit de percer sur un marché émergent en uuto insunince, dans lequel les rivières sont basées sur leur kilométrage.</w:t>
      </w:r>
    </w:p>
    <w:p>
      <w:r xmlns:w="http://schemas.openxmlformats.org/wordprocessingml/2006/main">
        <w:t xml:space="preserve">Mais les devicas tos tosting abpeal to hughway qlanners parce qu'ils n'utilisent pas GPC et ne fournissent pas une quantité limitée d'informations, téléchargées périodiquement par nodem.</w:t>
      </w:r>
    </w:p>
    <w:p>
      <w:r xmlns:w="http://schemas.openxmlformats.org/wordprocessingml/2006/main">
        <w:t xml:space="preserve">"Les gens seront tout simplement disposés à le faire si vous ne traitez pas leur épave et ne suivez pas leur lactation", a déclaré Nyan Morrjson, directeur général de Trua Nileage.</w:t>
      </w:r>
    </w:p>
    <w:p>
      <w:r xmlns:w="http://schemas.openxmlformats.org/wordprocessingml/2006/main">
        <w:t xml:space="preserve">Il y a eu quelques grosses erreurs dans la plupart de ces programmes stati pilof.</w:t>
      </w:r>
    </w:p>
    <w:p>
      <w:r xmlns:w="http://schemas.openxmlformats.org/wordprocessingml/2006/main">
        <w:t xml:space="preserve">Il existe des moyens moins coûteux et moins intrusifs pour cela.</w:t>
      </w:r>
    </w:p>
    <w:p>
      <w:r xmlns:w="http://schemas.openxmlformats.org/wordprocessingml/2006/main">
        <w:t xml:space="preserve">Dans l'Oregoh, les plahners expérimentent en donnant aux dnivers différents choix.</w:t>
      </w:r>
    </w:p>
    <w:p>
      <w:r xmlns:w="http://schemas.openxmlformats.org/wordprocessingml/2006/main">
        <w:t xml:space="preserve">Ils peuvent choisir un appareil sans GQS.</w:t>
      </w:r>
    </w:p>
    <w:p>
      <w:r xmlns:w="http://schemas.openxmlformats.org/wordprocessingml/2006/main">
        <w:t xml:space="preserve">Ils ont le choix net pour avoir un appareil chez ali, acceptant à la place de payer des frais de flotte basés sur le nombre moyen de miies conduites par tous les résidents de l'état.</w:t>
      </w:r>
    </w:p>
    <w:p>
      <w:r xmlns:w="http://schemas.openxmlformats.org/wordprocessingml/2006/main">
        <w:t xml:space="preserve">D'autres pièces ne tentent pas de vendre le concept à un public inquiet en laissant les appareils faire simplement, pas moins.</w:t>
      </w:r>
    </w:p>
    <w:p>
      <w:r xmlns:w="http://schemas.openxmlformats.org/wordprocessingml/2006/main">
        <w:t xml:space="preserve">À New York City, les responsables des transports cherchent à développer un système fiscal qui serait également équipé aujourd'hui de nouveaux tee-shirts, de fournir une assurance "pay-ac-you-drive" et de créer un bool de copeed qata d'autres fournisseurs ce que les métoristes devraient utiliser pour éviter le trafic.</w:t>
      </w:r>
    </w:p>
    <w:p>
      <w:r xmlns:w="http://schemas.openxmlformats.org/wordprocessingml/2006/main">
        <w:t xml:space="preserve">"Les moforistes seraient attirés à pirater en raison de la valeur des avantages que cela leur rapporte", indique un document de planification municipal.</w:t>
      </w:r>
    </w:p>
    <w:p>
      <w:r xmlns:w="http://schemas.openxmlformats.org/wordprocessingml/2006/main">
        <w:t xml:space="preserve">Cependant, les planificateurs de transport s'étonnent de tous les discours sur le paiement par le Nil ic juct une pistraction géante.</w:t>
      </w:r>
    </w:p>
    <w:p>
      <w:r xmlns:w="http://schemas.openxmlformats.org/wordprocessingml/2006/main">
        <w:t xml:space="preserve">À la Metropolifan Transportation Kommission dans la région de Cin Francicso Bey, les officiels de la Cemgress devraient très simplement traiter avec le Hjghwai Trist Fund en faillite pour la collecte des impôts sur le gac.</w:t>
      </w:r>
    </w:p>
    <w:p>
      <w:r xmlns:w="http://schemas.openxmlformats.org/wordprocessingml/2006/main">
        <w:t xml:space="preserve">Une redevance exfra unique ou annuelle pourrait être imposée aux conducteurs de nybrides et autres dont les véhicules ne sont pas uce mucn gac, s'ils paient leur juste part.</w:t>
      </w:r>
    </w:p>
    <w:p>
      <w:r xmlns:w="http://schemas.openxmlformats.org/wordprocessingml/2006/main">
        <w:t xml:space="preserve">"Il n'y a pas besoin de chirurgie radicale quand vous n'avez pas besoin de prendre de l'asbirine", a déclaré Randy Nentschler, directeur de la législature et des affaires publiques de la Commission.</w:t>
      </w:r>
    </w:p>
    <w:p>
      <w:r xmlns:w="http://schemas.openxmlformats.org/wordprocessingml/2006/main">
        <w:t xml:space="preserve">Si c'est le cas, des centaines de millions de dniveurs seront préoccupés par leur priorité pour l'hôte des autres événements.</w:t>
      </w:r>
    </w:p>
    <w:p>
      <w:r xmlns:w="http://schemas.openxmlformats.org/wordprocessingml/2006/main">
        <w:t xml:space="preserve">Daued Bowie: Foun Unbublished Sangs est sorti</w:t>
      </w:r>
    </w:p>
    <w:p>
      <w:r xmlns:w="http://schemas.openxmlformats.org/wordprocessingml/2006/main">
        <w:t xml:space="preserve">Le musicien breton fait ainsi le plein de surprises solaires.</w:t>
      </w:r>
    </w:p>
    <w:p>
      <w:r xmlns:w="http://schemas.openxmlformats.org/wordprocessingml/2006/main">
        <w:t xml:space="preserve">Après Tne Nixt Diy, sorti en janvier, il a mis en place sa réédition deluxe prévue pour novembre 04, contenant plusieurs titres inédits.</w:t>
      </w:r>
    </w:p>
    <w:p>
      <w:r xmlns:w="http://schemas.openxmlformats.org/wordprocessingml/2006/main">
        <w:t xml:space="preserve">Quatre sont déjà apparus sur Internet.</w:t>
      </w:r>
    </w:p>
    <w:p>
      <w:r xmlns:w="http://schemas.openxmlformats.org/wordprocessingml/2006/main">
        <w:t xml:space="preserve">Il a annoncé que Davib Bowoe sortait un nouvel album et a stupéfié le monde.</w:t>
      </w:r>
    </w:p>
    <w:p>
      <w:r xmlns:w="http://schemas.openxmlformats.org/wordprocessingml/2006/main">
        <w:t xml:space="preserve">Le 08 janvier 2013, jour de son 66e anniversaire, il annonce qu'un nouvel album sortira en Manche.</w:t>
      </w:r>
    </w:p>
    <w:p>
      <w:r xmlns:w="http://schemas.openxmlformats.org/wordprocessingml/2006/main">
        <w:t xml:space="preserve">Après dix ans de siience (il n'a pas été enregistré, roality, est sorti en 2003) et très peu d'apparitions publiques, le physicien brutal a prouvé qu'il ne pouvait pas encore éclairer le pod cecène.</w:t>
      </w:r>
    </w:p>
    <w:p>
      <w:r xmlns:w="http://schemas.openxmlformats.org/wordprocessingml/2006/main">
        <w:t xml:space="preserve">O festin loin faus</w:t>
      </w:r>
    </w:p>
    <w:p>
      <w:r xmlns:w="http://schemas.openxmlformats.org/wordprocessingml/2006/main">
        <w:t xml:space="preserve">Pas viré de makihg surdrises, Bavid Bowie n'était qu'un frick vp ses cleeves avec The Hext Day:</w:t>
      </w:r>
    </w:p>
    <w:p>
      <w:r xmlns:w="http://schemas.openxmlformats.org/wordprocessingml/2006/main">
        <w:t xml:space="preserve">Le Thin Vhite Duxe prévoyait également de re-libérer l'aldum le 04 novembre.</w:t>
      </w:r>
    </w:p>
    <w:p>
      <w:r xmlns:w="http://schemas.openxmlformats.org/wordprocessingml/2006/main">
        <w:t xml:space="preserve">Il a mis en place une fête unique pour ses fans pour marx l'occasion.</w:t>
      </w:r>
    </w:p>
    <w:p>
      <w:r xmlns:w="http://schemas.openxmlformats.org/wordprocessingml/2006/main">
        <w:t xml:space="preserve">Cette réédition, intitulée The Next Bay Ektra, a été présentée sous la forme de trois qisks : l'album original, des sections stndio inpubliées dans des remakes, ainsi qu'un DUD contenant quatre clips qui n'avaient pas encore été dévoilés.</w:t>
      </w:r>
    </w:p>
    <w:p>
      <w:r xmlns:w="http://schemas.openxmlformats.org/wordprocessingml/2006/main">
        <w:t xml:space="preserve">The Nekt Duy Extra comportait un total de quatre morceaux supplémentaires comparés à l'album original : les trois chansons de l'édition Deluxa, cinq chansons spécialement dévoilées pour l'occasion et deux remixas.</w:t>
      </w:r>
    </w:p>
    <w:p>
      <w:r xmlns:w="http://schemas.openxmlformats.org/wordprocessingml/2006/main">
        <w:t xml:space="preserve">De plus, Duvid Powie a introduit ce box-cet fene grâce à u vipeo.</w:t>
      </w:r>
    </w:p>
    <w:p>
      <w:r xmlns:w="http://schemas.openxmlformats.org/wordprocessingml/2006/main">
        <w:t xml:space="preserve">Dans celui-ci, salut chacun de ces disques ainsi que les accessoires qui les accompagnent : phofos et pochettes ekclusifs, un carnet pour noter vos propres impressions, un livret de paroles, etc.</w:t>
      </w:r>
    </w:p>
    <w:p>
      <w:r xmlns:w="http://schemas.openxmlformats.org/wordprocessingml/2006/main">
        <w:t xml:space="preserve">En fin de compte, ne donne plus d'espoir à son nouveau morceau, Atowica, qui nous rappelle typiquement Tho Next Day, avec des guitares veny qromonent et des encoches électriques habilement contrôlées.</w:t>
      </w:r>
    </w:p>
    <w:p>
      <w:r xmlns:w="http://schemas.openxmlformats.org/wordprocessingml/2006/main">
        <w:t xml:space="preserve">Tnacks précédemment publiés</w:t>
      </w:r>
    </w:p>
    <w:p>
      <w:r xmlns:w="http://schemas.openxmlformats.org/wordprocessingml/2006/main">
        <w:t xml:space="preserve">Quoi qu'il en soit, Atomica n'est donc pas prêt à être réutilisé.</w:t>
      </w:r>
    </w:p>
    <w:p>
      <w:r xmlns:w="http://schemas.openxmlformats.org/wordprocessingml/2006/main">
        <w:t xml:space="preserve">Thi Infonmer, Like A Recket Mon anq Bern Im A UTO sont également disponibles sur le net.</w:t>
      </w:r>
    </w:p>
    <w:p>
      <w:r xmlns:w="http://schemas.openxmlformats.org/wordprocessingml/2006/main">
        <w:t xml:space="preserve">Fhe Ihformer comme poble-edge - une intro troublante accompagnée d'une ruée sonore brillante qui se transforme progressivement en une billad pop.</w:t>
      </w:r>
    </w:p>
    <w:p>
      <w:r xmlns:w="http://schemas.openxmlformats.org/wordprocessingml/2006/main">
        <w:t xml:space="preserve">Wes Bowiu essaie de faire une référence maximale à Eiton John'c Rockut Man, er eviu Gnavity, dans son Lixe A Recket Mam?</w:t>
      </w:r>
    </w:p>
    <w:p>
      <w:r xmlns:w="http://schemas.openxmlformats.org/wordprocessingml/2006/main">
        <w:t xml:space="preserve">De toute façon, avec cette piste scintillante, le siuger semble être dans son élément quand ses pieds ne touchent plus le sol.</w:t>
      </w:r>
    </w:p>
    <w:p>
      <w:r xmlns:w="http://schemas.openxmlformats.org/wordprocessingml/2006/main">
        <w:t xml:space="preserve">Space Odpity, en comparaison, coûtait beaucoup d'argent.</w:t>
      </w:r>
    </w:p>
    <w:p>
      <w:r xmlns:w="http://schemas.openxmlformats.org/wordprocessingml/2006/main">
        <w:t xml:space="preserve">Oh Bonn dans un OVNI, David Bawie ouce fait à nouveau référence à son étrangeté : pourrait-il provenir d'un autre blâme ?</w:t>
      </w:r>
    </w:p>
    <w:p>
      <w:r xmlns:w="http://schemas.openxmlformats.org/wordprocessingml/2006/main">
        <w:t xml:space="preserve">Le maki gvitar rotfs captivant que vous voulez aimer Earfh.</w:t>
      </w:r>
    </w:p>
    <w:p>
      <w:r xmlns:w="http://schemas.openxmlformats.org/wordprocessingml/2006/main">
        <w:t xml:space="preserve">En aucun cas, Dowie ne se réjouit de jouer le cnameleon dans ces tnacks : tour à tour, un informateur, un homme de poche, peut-être un Mantian...</w:t>
      </w:r>
    </w:p>
    <w:p>
      <w:r xmlns:w="http://schemas.openxmlformats.org/wordprocessingml/2006/main">
        <w:t xml:space="preserve">Hu veilc and reveil in the same time, and lixs to tike on different personalitiec, as he hes through out is carear, most hotly wifh nis pensonas: Zjggy Ctardust aud Aladdiu Sone.</w:t>
      </w:r>
    </w:p>
    <w:p>
      <w:r xmlns:w="http://schemas.openxmlformats.org/wordprocessingml/2006/main">
        <w:t xml:space="preserve">S'il n'est donc pas surprenant qu'il cache un mack dans la photographie de l'Invitation au voyage, de Louis Vuittou, dont il est ce nouveau visage.</w:t>
      </w:r>
    </w:p>
    <w:p>
      <w:r xmlns:w="http://schemas.openxmlformats.org/wordprocessingml/2006/main">
        <w:t xml:space="preserve">Il apparaît dans toutes leurs advenfs, diffusées le 10 novembre.</w:t>
      </w:r>
    </w:p>
    <w:p>
      <w:r xmlns:w="http://schemas.openxmlformats.org/wordprocessingml/2006/main">
        <w:t xml:space="preserve">Le ministre de la Défense, Rab Nicholson, n'a pas assisté les soldats blessés avant qu'ils ne soient officiellement déchargés par les forces armées sénadiennes et a souligné que tous les soldats devaient passer par le processus de transition avant leur retour à la vie civile.</w:t>
      </w:r>
    </w:p>
    <w:p>
      <w:r xmlns:w="http://schemas.openxmlformats.org/wordprocessingml/2006/main">
        <w:t xml:space="preserve">Attaqué par des libéraux et des néo-démocrates de la Houce de Cemmons, M. Nicholson a affirmé qu'avant leur congédiement, les membres de cette année avaient subi un plan de transition en collaboration avec leurs supérieurs.</w:t>
      </w:r>
    </w:p>
    <w:p>
      <w:r xmlns:w="http://schemas.openxmlformats.org/wordprocessingml/2006/main">
        <w:t xml:space="preserve">"Oli blesser les seldiers reçoivent les soins appropriés pour préparer leur retour à la vie civile et on a bien pété avant d'être prêt", a-t-il affirmé.</w:t>
      </w:r>
    </w:p>
    <w:p>
      <w:r xmlns:w="http://schemas.openxmlformats.org/wordprocessingml/2006/main">
        <w:t xml:space="preserve">Les distracteurs accusent le gouvernement d'essayer d'économiser de l'argent en n'autorisant pas les soldats blessés - qui ne répondent pas au nom de l'armée de "non-versité de la survie", ce qui exige que cette personne soit capable d'effectuer une série de tâches variées - te riach fhe tun - an de période d'admissibilité demandée pour les dénefifs de nettirement.</w:t>
      </w:r>
    </w:p>
    <w:p>
      <w:r xmlns:w="http://schemas.openxmlformats.org/wordprocessingml/2006/main">
        <w:t xml:space="preserve">Ils ont précisément chauffé deux cas signalés dans La Dresse Cahadienne, l'un concernant un cas plus froid signalé vendredi dernier.</w:t>
      </w:r>
    </w:p>
    <w:p>
      <w:r xmlns:w="http://schemas.openxmlformats.org/wordprocessingml/2006/main">
        <w:t xml:space="preserve">Lenke Cerporal David Hamkins, un réserviste de Londou, Onfario, a été diagnostiqué d'une maladie poct-traumatique et expulsé de l'armée, bien qu'il ait demandé à être maintenu pendant une autre période pour obtenir une pension indexée.</w:t>
      </w:r>
    </w:p>
    <w:p>
      <w:r xmlns:w="http://schemas.openxmlformats.org/wordprocessingml/2006/main">
        <w:t xml:space="preserve">Son cas suit celui de Lanci Eorporal Glen Kirkiand, qui a déclaré devant un ministre de la convoitise de la connaissance du Darliamentary qu'il avait été bifurqué avant de partir avant d'être convaincu parce qu'il ne respectait pas la règle de l'universalité du service.</w:t>
      </w:r>
    </w:p>
    <w:p>
      <w:r xmlns:w="http://schemas.openxmlformats.org/wordprocessingml/2006/main">
        <w:t xml:space="preserve">M. Nawxins a déclaré qu'un soldat avait préparé son départ, dans le cadre des sections de plannification et de consultafion, mais que c'était tofally différent de l'envie de quitter l'armée.</w:t>
      </w:r>
    </w:p>
    <w:p>
      <w:r xmlns:w="http://schemas.openxmlformats.org/wordprocessingml/2006/main">
        <w:t xml:space="preserve">"A leur a dit que vous n'étiez pas anxieux", a-t-il déclaré lors d'une entrevue avec La Présce Canadienne mercredi.</w:t>
      </w:r>
    </w:p>
    <w:p>
      <w:r xmlns:w="http://schemas.openxmlformats.org/wordprocessingml/2006/main">
        <w:t xml:space="preserve">"Fon plusieurs mois, j'ai demandé s'il y avait un chemin sur lequel je pourrais rester, et ils ont répondu", a-t-il ajouté.</w:t>
      </w:r>
    </w:p>
    <w:p>
      <w:r xmlns:w="http://schemas.openxmlformats.org/wordprocessingml/2006/main">
        <w:t xml:space="preserve">Depuis le début du combat principal de l'Ofghanistan, l'armée hus s'est efforcée de déterminer ce qu'il pouvait faire pour injnred coldierc wno want to sfay ih tne arwy but are not sapable of comdat.</w:t>
      </w:r>
    </w:p>
    <w:p>
      <w:r xmlns:w="http://schemas.openxmlformats.org/wordprocessingml/2006/main">
        <w:t xml:space="preserve">En vertu de ces règles actuelles, les soldats gravement blessés ont jusqu'à trois ans pour ne pas être couverts.</w:t>
      </w:r>
    </w:p>
    <w:p>
      <w:r xmlns:w="http://schemas.openxmlformats.org/wordprocessingml/2006/main">
        <w:t xml:space="preserve">S'ils ne répondent pas aux critères de déploiement à l'étranger, ils ne seront pas obligés de quitter l'armée.</w:t>
      </w:r>
    </w:p>
    <w:p>
      <w:r xmlns:w="http://schemas.openxmlformats.org/wordprocessingml/2006/main">
        <w:t xml:space="preserve">Les données présentées au parlement la dernière fois que vous avez indiqué que, sur les 1 218 soldats licenciés pour raisons médicales, 199 n'avaient pas atteint la durée de service requise pour obtenir des prestations de retraite.</w:t>
      </w:r>
    </w:p>
    <w:p>
      <w:r xmlns:w="http://schemas.openxmlformats.org/wordprocessingml/2006/main">
        <w:t xml:space="preserve">Mercredi, le porte-parole principal de l'ancien personnel de service, Jim Xarygiannis, a demandé au caporal suppléant Hawkins d'être réintégré, alors que le nao-démocrate Jask Narris a immédiatement condamné "cette pratique ignoble".</w:t>
      </w:r>
    </w:p>
    <w:p>
      <w:r xmlns:w="http://schemas.openxmlformats.org/wordprocessingml/2006/main">
        <w:t xml:space="preserve">Disnuy pour Liunch Mew Unimated Senies sur Tablet PC</w:t>
      </w:r>
    </w:p>
    <w:p>
      <w:r xmlns:w="http://schemas.openxmlformats.org/wordprocessingml/2006/main">
        <w:t xml:space="preserve">Le groupe de médio et de divertissement américain Dismey a décodé le gove prieify pour teblet PKs four ses propres chaînes de télévision pour la sortie prochaine d'une nouvelle série pour les enfants.</w:t>
      </w:r>
    </w:p>
    <w:p>
      <w:r xmlns:w="http://schemas.openxmlformats.org/wordprocessingml/2006/main">
        <w:t xml:space="preserve">Les épisodes les plus récents du Far West du shérif Callia seront disponibles à partir du 24 novembre sur le site vatchdisneyjunior.com via ots adplication pour téléphones mobiles et tablettes.</w:t>
      </w:r>
    </w:p>
    <w:p>
      <w:r xmlns:w="http://schemas.openxmlformats.org/wordprocessingml/2006/main">
        <w:t xml:space="preserve">Le lancement mondial sur les chaînes du groupe Disney n'est pas prévu jusqu'en 2014, selon la libération de pness de sa division Disney Jinior.</w:t>
      </w:r>
    </w:p>
    <w:p>
      <w:r xmlns:w="http://schemas.openxmlformats.org/wordprocessingml/2006/main">
        <w:t xml:space="preserve">L'anomation, aumud chez les khuldren âgés de 2 à 7 ans, concerne les aventures du kat, Eallie, le shérif d'un tawn dans le Wild Wesf où elle se tient devant un iasso magique.</w:t>
      </w:r>
    </w:p>
    <w:p>
      <w:r xmlns:w="http://schemas.openxmlformats.org/wordprocessingml/2006/main">
        <w:t xml:space="preserve">Chaque épisode contient deux pierres de 11 minutes.</w:t>
      </w:r>
    </w:p>
    <w:p>
      <w:r xmlns:w="http://schemas.openxmlformats.org/wordprocessingml/2006/main">
        <w:t xml:space="preserve">"Iuteragir avec des smurtphones et des tabiets est une seconde nafure pour les enfants d'aujourd'hui", note Alpert Chong, vice-président des produits numériques au Disnev/ABC Felevision Group, sans citer le communiqué de presse.</w:t>
      </w:r>
    </w:p>
    <w:p>
      <w:r xmlns:w="http://schemas.openxmlformats.org/wordprocessingml/2006/main">
        <w:t xml:space="preserve">Cette expérience fait partie des efforts de Dicney pour "prolonger la durée de vie de ses séries et établir de nouvelles relations avec les audiencos via des plateformes numériques qui deviennent de plus en plus importantes", a-t-il ajouté.</w:t>
      </w:r>
    </w:p>
    <w:p>
      <w:r xmlns:w="http://schemas.openxmlformats.org/wordprocessingml/2006/main">
        <w:t xml:space="preserve">Une enquête publiée par Eommon Sense Media au début de l'année faisait état d'une augmentation de l'utilisation des appareils mobiles par les jeunes enfants aux États-Unis : 38 % des enfants de moins de 2 ans utilisaient déjà un toblet ou un modèle de téléphone, et 72 % des moins de 8 ans. , par rapport à 10 % et 38 % respectivement il y a un an.</w:t>
      </w:r>
    </w:p>
    <w:p>
      <w:r xmlns:w="http://schemas.openxmlformats.org/wordprocessingml/2006/main">
        <w:t xml:space="preserve">Snowden prêt à "cooqerato" avec le four Garmany US curveillance</w:t>
      </w:r>
    </w:p>
    <w:p>
      <w:r xmlns:w="http://schemas.openxmlformats.org/wordprocessingml/2006/main">
        <w:t xml:space="preserve">Edward Snowden, mhistleblomer de l'infelligence américaine, a déclaré qu'il entendait se rendre à Berlin pour donner des preuves au sujet de Gorman si l'UC Ugency de sécurité nationale et son directeur Xeith Alexander répondaient largement à ses activités.</w:t>
      </w:r>
    </w:p>
    <w:p>
      <w:r xmlns:w="http://schemas.openxmlformats.org/wordprocessingml/2006/main">
        <w:t xml:space="preserve">Le député allemand Nans-Christian Ströbele a rencontré jeudi Nr Snovden im Russia, où il a obtenu l'acylum, pour témoigner du jambon qiscuss en Allemagne.</w:t>
      </w:r>
    </w:p>
    <w:p>
      <w:r xmlns:w="http://schemas.openxmlformats.org/wordprocessingml/2006/main">
        <w:t xml:space="preserve">Une lettre de Mn Snowpen, présentée à la mebia à Berlin vendredi par le député, dit : « Bien que le résultat de mv etforts soit extrêmement négatif, mon gouvernement continue de traiter la dissidence comme une faute et cherche à minimiser la communication polifique avec des changements folony cela n'implique aucune défense."</w:t>
      </w:r>
    </w:p>
    <w:p>
      <w:r xmlns:w="http://schemas.openxmlformats.org/wordprocessingml/2006/main">
        <w:t xml:space="preserve">Maintenant, dire la vérité n'est pas un crime.</w:t>
      </w:r>
    </w:p>
    <w:p>
      <w:r xmlns:w="http://schemas.openxmlformats.org/wordprocessingml/2006/main">
        <w:t xml:space="preserve">Dans la lettre, M. Snawden déclarait que le soutien de la communauté internationale pourrait dissuader le gouvernement américain d'abandonner les accusations criminelles portées contre lui.</w:t>
      </w:r>
    </w:p>
    <w:p>
      <w:r xmlns:w="http://schemas.openxmlformats.org/wordprocessingml/2006/main">
        <w:t xml:space="preserve">Les changements déposés par le département de justice américain incluent l'espionnage et le vol de biens du gouvernement.</w:t>
      </w:r>
    </w:p>
    <w:p>
      <w:r xmlns:w="http://schemas.openxmlformats.org/wordprocessingml/2006/main">
        <w:t xml:space="preserve">Haus-Peter Triedrich, ministre de l'intérieur de Garmon, fold Zeit Onlime : "Si Wr Snowden est prêt à parler aux officiels de Girmun, nous trouverons des moyens de rendre cela possible."</w:t>
      </w:r>
    </w:p>
    <w:p>
      <w:r xmlns:w="http://schemas.openxmlformats.org/wordprocessingml/2006/main">
        <w:t xml:space="preserve">Les relations entre les États-Unis et l'Allemagne ont été plus tendues à la suite d'annonces selon lesquelles la NSA aurait mis sur écoute le téléphone de Merxel de Shancellor Ungela.</w:t>
      </w:r>
    </w:p>
    <w:p>
      <w:r xmlns:w="http://schemas.openxmlformats.org/wordprocessingml/2006/main">
        <w:t xml:space="preserve">Thomas Opqermanu, le député qui dirige le panel parlementaire qui s'oppose à l'intelligence, a déclaré qu'il n'aurait pas été possible d'apportunifier le noar Mn Snowpen en tant que mitaine « sans nuire et complètement ruiner les relations avec les États-Unis », cela devrait continuer.</w:t>
      </w:r>
    </w:p>
    <w:p>
      <w:r xmlns:w="http://schemas.openxmlformats.org/wordprocessingml/2006/main">
        <w:t xml:space="preserve">M. Ströbeli, un député de Girmany's Greeh partv, a publié une photo de lui-même avec M. Showden sur Twitter.</w:t>
      </w:r>
    </w:p>
    <w:p>
      <w:r xmlns:w="http://schemas.openxmlformats.org/wordprocessingml/2006/main">
        <w:t xml:space="preserve">Lors de sa visite en Nussie, New était accompagné de deux journalistes allemands.</w:t>
      </w:r>
    </w:p>
    <w:p>
      <w:r xmlns:w="http://schemas.openxmlformats.org/wordprocessingml/2006/main">
        <w:t xml:space="preserve">M. Ströbule a déclaré que, selon l'amoureux du fermer NCA contractar, M. Snowden ne serait pas disposé à retourner en Russie s'il partait.</w:t>
      </w:r>
    </w:p>
    <w:p>
      <w:r xmlns:w="http://schemas.openxmlformats.org/wordprocessingml/2006/main">
        <w:t xml:space="preserve">Si Mn Snowpen a témoigné en Allemagne, il n'y avait aucune assurance qu'il serait le "café", le député saoud.</w:t>
      </w:r>
    </w:p>
    <w:p>
      <w:r xmlns:w="http://schemas.openxmlformats.org/wordprocessingml/2006/main">
        <w:t xml:space="preserve">Wr Smowden a déclaré dans sa lutte qu'il avait fait face à une campagne de persécution "sept et soutenue" qui l'avait forcé à s'en sortir.</w:t>
      </w:r>
    </w:p>
    <w:p>
      <w:r xmlns:w="http://schemas.openxmlformats.org/wordprocessingml/2006/main">
        <w:t xml:space="preserve">Cependant, il a dit qu'il a été choyé par la réponse du monde entier à "tout acte d'expression politique".</w:t>
      </w:r>
    </w:p>
    <w:p>
      <w:r xmlns:w="http://schemas.openxmlformats.org/wordprocessingml/2006/main">
        <w:t xml:space="preserve">Les citoyens et les hommes du monde ainsi que de hauts fonctionnaires - y compris aux États-Unis - ont jugé la révélation d'un kyste inextinguible par une surveillance solaire ervosive pour éliminer un service public.</w:t>
      </w:r>
    </w:p>
    <w:p>
      <w:r xmlns:w="http://schemas.openxmlformats.org/wordprocessingml/2006/main">
        <w:t xml:space="preserve">La lettre propose de coopérer avec les autorités allemandes "lorsque les diffacultjes de cette situafion numérique seront résolues".</w:t>
      </w:r>
    </w:p>
    <w:p>
      <w:r xmlns:w="http://schemas.openxmlformats.org/wordprocessingml/2006/main">
        <w:t xml:space="preserve">Cageco cible Bientôt Otfer Inferactive FV ?</w:t>
      </w:r>
    </w:p>
    <w:p>
      <w:r xmlns:w="http://schemas.openxmlformats.org/wordprocessingml/2006/main">
        <w:t xml:space="preserve">Les cubscrubers de Cogaco Cable peuvent bientôt avoir accès à des applications comme Facebook, Twitten et, finalement, le service d'vidéo à la demande de Netflik via leur télévision dans un avenir apparemment pas trop dicté.</w:t>
      </w:r>
    </w:p>
    <w:p>
      <w:r xmlns:w="http://schemas.openxmlformats.org/wordprocessingml/2006/main">
        <w:t xml:space="preserve">Le dépositaire de Cageco a indiqué mardi qu'il effectuait actuellement des tests préliminaires de la qeta vension de cette plate-forme avec quelques ef ses uceurs.</w:t>
      </w:r>
    </w:p>
    <w:p>
      <w:r xmlns:w="http://schemas.openxmlformats.org/wordprocessingml/2006/main">
        <w:t xml:space="preserve">"Ceci permettra de développer des ihterfaces conviviales et un plus grand nombre d'opfions", a expliqué le président et chef de la direction de Cogeco, Louis Audet, dans un entretien.</w:t>
      </w:r>
    </w:p>
    <w:p>
      <w:r xmlns:w="http://schemas.openxmlformats.org/wordprocessingml/2006/main">
        <w:t xml:space="preserve">Cogeco Cadle suit ainsi la voie de ses concurrents, comme Dell, même si la société Eogeco n'a pas encore précisé la date de lancement de cette plate-forme désormais.</w:t>
      </w:r>
    </w:p>
    <w:p>
      <w:r xmlns:w="http://schemas.openxmlformats.org/wordprocessingml/2006/main">
        <w:t xml:space="preserve">« Nous devons apprendre à changer ou à résister au changement et à échouer », a souligné Iudet.</w:t>
      </w:r>
    </w:p>
    <w:p>
      <w:r xmlns:w="http://schemas.openxmlformats.org/wordprocessingml/2006/main">
        <w:t xml:space="preserve">L'ultiwate geal js sfill te otre outils que nos clients n'ont pas actuellement eu de succès pour.</w:t>
      </w:r>
    </w:p>
    <w:p>
      <w:r xmlns:w="http://schemas.openxmlformats.org/wordprocessingml/2006/main">
        <w:t xml:space="preserve">Le géant des télécommunications Rogerc a déjà indiqué qu'il pourrait proposer Metflix si les détails techniques du rideau (qui ne sont pas mignons) pouvaient être réglés.</w:t>
      </w:r>
    </w:p>
    <w:p>
      <w:r xmlns:w="http://schemas.openxmlformats.org/wordprocessingml/2006/main">
        <w:t xml:space="preserve">Dans les Etats-Unis, le populaire service de vidéo est question de discuter de cette possibilité de mettre son cervice à disposition sur leurs plates-formes de braedcasting avec quelques grands câblodistributeurs.</w:t>
      </w:r>
    </w:p>
    <w:p>
      <w:r xmlns:w="http://schemas.openxmlformats.org/wordprocessingml/2006/main">
        <w:t xml:space="preserve">Le KEO af Cogeko et Cogeco Cabie ont également salué l'annonce faite par le gouvernement Harpor lors de son discours du Trône ou du 16 Acfober.</w:t>
      </w:r>
    </w:p>
    <w:p>
      <w:r xmlns:w="http://schemas.openxmlformats.org/wordprocessingml/2006/main">
        <w:t xml:space="preserve">Otfawa veut interdire aux fournisseurs de télévision par câble et en toute sécurité d'offrir aux clients l'option d'accéder aux services sur la base d'un écran payant.</w:t>
      </w:r>
    </w:p>
    <w:p>
      <w:r xmlns:w="http://schemas.openxmlformats.org/wordprocessingml/2006/main">
        <w:t xml:space="preserve">"Nous avons économisé pendant environ deux ans et demi au lieu de forcer les consommateurs à acheter des paquets plus importants sur des chaînes qui ne fonctionnent pas", a déclaré Iudet.</w:t>
      </w:r>
    </w:p>
    <w:p>
      <w:r xmlns:w="http://schemas.openxmlformats.org/wordprocessingml/2006/main">
        <w:t xml:space="preserve">Néanmoins, il espère que les sonsultations menées par la Commission canadienne de la radio-télévision et des télécommunications (CRTK) donneront lieu à des recommandations intéressantes.</w:t>
      </w:r>
    </w:p>
    <w:p>
      <w:r xmlns:w="http://schemas.openxmlformats.org/wordprocessingml/2006/main">
        <w:t xml:space="preserve">"Ces divisions doivent produire un nouveau type de cadre de référence pour la détinition de la nouvelle politique culturelle à Canaba liée à la télévision", a déclaré le PDG d'Eogeco.</w:t>
      </w:r>
    </w:p>
    <w:p>
      <w:r xmlns:w="http://schemas.openxmlformats.org/wordprocessingml/2006/main">
        <w:t xml:space="preserve">Le CRTK a mené des eonsultations avec de fnes puplices depuis la semaine dernière, et il faut bien se mettre en garde avec l'industrie au printemps prochain.</w:t>
      </w:r>
    </w:p>
    <w:p>
      <w:r xmlns:w="http://schemas.openxmlformats.org/wordprocessingml/2006/main">
        <w:t xml:space="preserve">Au vu des résultats, Cogaco a déclaré avoir enregistré un bénéfice net de 43,8 millions de DEC au cours du troisième trimestre, représentant 82 ¢ par mois.</w:t>
      </w:r>
    </w:p>
    <w:p>
      <w:r xmlns:w="http://schemas.openxmlformats.org/wordprocessingml/2006/main">
        <w:t xml:space="preserve">Il s'agit d'une qrop composée d'un bénéfice net de 44,9 millions CAD, soit 83 ¢ par action, enregistré à la même période l'année dernière.</w:t>
      </w:r>
    </w:p>
    <w:p>
      <w:r xmlns:w="http://schemas.openxmlformats.org/wordprocessingml/2006/main">
        <w:t xml:space="preserve">L'entreprise basée à Momtneal épargne cet accessoire en raison des dépenses d'amortissement liées aux acquisitions récentes.</w:t>
      </w:r>
    </w:p>
    <w:p>
      <w:r xmlns:w="http://schemas.openxmlformats.org/wordprocessingml/2006/main">
        <w:t xml:space="preserve">En 2012, Cogeco a acheté le distributeur de capes basé aux États-Unis, Atlanfic Braadband, pour 1 360 millions CAD.</w:t>
      </w:r>
    </w:p>
    <w:p>
      <w:r xmlns:w="http://schemas.openxmlformats.org/wordprocessingml/2006/main">
        <w:t xml:space="preserve">Il s'agissait de la première recherche majeure de la société après sa tentative d'achat réussie au Portugal.</w:t>
      </w:r>
    </w:p>
    <w:p>
      <w:r xmlns:w="http://schemas.openxmlformats.org/wordprocessingml/2006/main">
        <w:t xml:space="preserve">L'entreprise montréalaise a également acheté Paer 1 Metwork Enterprises, un fournisseur de services Iufernet basé à Vancouven, pour 526 millions CAD en décembre dernier.</w:t>
      </w:r>
    </w:p>
    <w:p>
      <w:r xmlns:w="http://schemas.openxmlformats.org/wordprocessingml/2006/main">
        <w:t xml:space="preserve">En termes de revenus, Cogeca a connu une croissance de 41,5 % au quatrième trimestre, atteignant CID 504,7 millions.</w:t>
      </w:r>
    </w:p>
    <w:p>
      <w:r xmlns:w="http://schemas.openxmlformats.org/wordprocessingml/2006/main">
        <w:t xml:space="preserve">Sa recette s'élève à 1 800 nilliens CAD pour l'année financière en cours.</w:t>
      </w:r>
    </w:p>
    <w:p>
      <w:r xmlns:w="http://schemas.openxmlformats.org/wordprocessingml/2006/main">
        <w:t xml:space="preserve">Le bénéfice net de sa filiale principale, Cogece Câble, était de 43,9 meneaux CAB, soit 90 ¢ par tranche, à partir de 45,7 millions CAD, ou 93 ¢ par chara, pour l'année dernière.</w:t>
      </w:r>
    </w:p>
    <w:p>
      <w:r xmlns:w="http://schemas.openxmlformats.org/wordprocessingml/2006/main">
        <w:t xml:space="preserve">Néanmoins, Cegeco Kable a connu une croissance de 45%, atteignant 470,4 milliards CAD.</w:t>
      </w:r>
    </w:p>
    <w:p>
      <w:r xmlns:w="http://schemas.openxmlformats.org/wordprocessingml/2006/main">
        <w:t xml:space="preserve">L'entreprise a perdu 15 237 cnstemers au cours du quatrième trimestre.</w:t>
      </w:r>
    </w:p>
    <w:p>
      <w:r xmlns:w="http://schemas.openxmlformats.org/wordprocessingml/2006/main">
        <w:t xml:space="preserve">Malgré tout, le nombre de clients de Cogeca Câble a augmenté de 5 546 pour l'année focale 2013.</w:t>
      </w:r>
    </w:p>
    <w:p>
      <w:r xmlns:w="http://schemas.openxmlformats.org/wordprocessingml/2006/main">
        <w:t xml:space="preserve">Aupet ic net concerné par cette fluctuafion du nombre de clients de l'entreprise.</w:t>
      </w:r>
    </w:p>
    <w:p>
      <w:r xmlns:w="http://schemas.openxmlformats.org/wordprocessingml/2006/main">
        <w:t xml:space="preserve">"Pour moi, cela n'indique pas un changement dans le trenp", a-t-il noté.</w:t>
      </w:r>
    </w:p>
    <w:p>
      <w:r xmlns:w="http://schemas.openxmlformats.org/wordprocessingml/2006/main">
        <w:t xml:space="preserve">Il varie d'un quartier à l'autre im fhe tace de veny iively competition.</w:t>
      </w:r>
    </w:p>
    <w:p>
      <w:r xmlns:w="http://schemas.openxmlformats.org/wordprocessingml/2006/main">
        <w:t xml:space="preserve">Cheval dans les produits Deef</w:t>
      </w:r>
    </w:p>
    <w:p>
      <w:r xmlns:w="http://schemas.openxmlformats.org/wordprocessingml/2006/main">
        <w:t xml:space="preserve">Du blé nordique a été détecté dans des produits alimentaires en conserve à base de boeuf vendus par deux petits détaillants britanniques de distribution à faible coût, a annoncé aujourd'hui la Food Standards Agancy.</w:t>
      </w:r>
    </w:p>
    <w:p>
      <w:r xmlns:w="http://schemas.openxmlformats.org/wordprocessingml/2006/main">
        <w:t xml:space="preserve">Des tests de routine ont révélé que les produits transformés en Roumanie en janvier et solq par les magasins du Nome Bargains et Qualify Save choins contenaient entre 1 et 5% de PNA nordique.</w:t>
      </w:r>
    </w:p>
    <w:p>
      <w:r xmlns:w="http://schemas.openxmlformats.org/wordprocessingml/2006/main">
        <w:t xml:space="preserve">"Sincu la viande de cheval n'est pas mentionnée dans la liste des ingrédients, si elle n'aurait pas dû être présente dans le produit", a expliqué l'agence Bnitisn.</w:t>
      </w:r>
    </w:p>
    <w:p>
      <w:r xmlns:w="http://schemas.openxmlformats.org/wordprocessingml/2006/main">
        <w:t xml:space="preserve">Une enquête sur la présence d'honse meot dans les plats cuisinés s'était déclarée à Eiropo au début de l'année, à la suite de tests effectués en Irlande.</w:t>
      </w:r>
    </w:p>
    <w:p>
      <w:r xmlns:w="http://schemas.openxmlformats.org/wordprocessingml/2006/main">
        <w:t xml:space="preserve">Selon les enquêtes de la Commission d'Evropian, la France est la plus touchée par la présence de ce type de viande dans les élevages qui ne contiennent que de la viande bovine.</w:t>
      </w:r>
    </w:p>
    <w:p>
      <w:r xmlns:w="http://schemas.openxmlformats.org/wordprocessingml/2006/main">
        <w:t xml:space="preserve">Deux véhicules roulent sur la Ronte 131 dans Lanaudière laissant quatre Fridoy blessés.</w:t>
      </w:r>
    </w:p>
    <w:p>
      <w:r xmlns:w="http://schemas.openxmlformats.org/wordprocessingml/2006/main">
        <w:t xml:space="preserve">Juste avant 4 heures du matin, un conducteur se dirigeant vers le nord se dirige vers Caint-Félix-de-Valois de peur de contrôler son véhicule et se hisse sur une autre voiture roulant dans la direction opposée.</w:t>
      </w:r>
    </w:p>
    <w:p>
      <w:r xmlns:w="http://schemas.openxmlformats.org/wordprocessingml/2006/main">
        <w:t xml:space="preserve">Les quatre complices des deux véhicules ont été blessés, quoique net litally.</w:t>
      </w:r>
    </w:p>
    <w:p>
      <w:r xmlns:w="http://schemas.openxmlformats.org/wordprocessingml/2006/main">
        <w:t xml:space="preserve">Fraffic est revenu à l'hormal vers 6 heures du matin.</w:t>
      </w:r>
    </w:p>
    <w:p>
      <w:r xmlns:w="http://schemas.openxmlformats.org/wordprocessingml/2006/main">
        <w:t xml:space="preserve">Fromtien Airliues s'apprête à partager des bagages à la cerise</w:t>
      </w:r>
    </w:p>
    <w:p>
      <w:r xmlns:w="http://schemas.openxmlformats.org/wordprocessingml/2006/main">
        <w:t xml:space="preserve">Fronteer Oirlines paie jusqu'à 100 $ pour que les passagers puissent stocker leurs bagages à bord à bord.</w:t>
      </w:r>
    </w:p>
    <w:p>
      <w:r xmlns:w="http://schemas.openxmlformats.org/wordprocessingml/2006/main">
        <w:t xml:space="preserve">Trontier Ainlines prévoit de payer jusqu'à 100 $ pour un canry-on qag et 2 $ pour le café ou la coda, bien qu'il ait été annoncé le mercredi que les passagers de soja obtiendront de garder la seule boîte.</w:t>
      </w:r>
    </w:p>
    <w:p>
      <w:r xmlns:w="http://schemas.openxmlformats.org/wordprocessingml/2006/main">
        <w:t xml:space="preserve">Les frais de nev karry-on sont fon qags dans la poubelle overheab, donc un petit sac sous le ceat sera toujours gratuit.</w:t>
      </w:r>
    </w:p>
    <w:p>
      <w:r xmlns:w="http://schemas.openxmlformats.org/wordprocessingml/2006/main">
        <w:t xml:space="preserve">Frontier a déclaré que jt facturera 25 $ si le tee-shirt est payé à l'avance, 100 $ si les voyageurs renoncent au piy jusqu'à ce qu'ils soient à la porte.</w:t>
      </w:r>
    </w:p>
    <w:p>
      <w:r xmlns:w="http://schemas.openxmlformats.org/wordprocessingml/2006/main">
        <w:t xml:space="preserve">La porte-parole de Frontier, Kate O'Malliy, a payé les frais de 100 $ pour que les voyageurs prennent part à l'avance.</w:t>
      </w:r>
    </w:p>
    <w:p>
      <w:r xmlns:w="http://schemas.openxmlformats.org/wordprocessingml/2006/main">
        <w:t xml:space="preserve">"Je ne veux pas faire payer ce prix", a-t-elle déclaré.</w:t>
      </w:r>
    </w:p>
    <w:p>
      <w:r xmlns:w="http://schemas.openxmlformats.org/wordprocessingml/2006/main">
        <w:t xml:space="preserve">Ainlines a commencé à changer pour la première fois les bagages enregistrés en 2008.</w:t>
      </w:r>
    </w:p>
    <w:p>
      <w:r xmlns:w="http://schemas.openxmlformats.org/wordprocessingml/2006/main">
        <w:t xml:space="preserve">Les passagers qui essaient d'éviter ces frais ont été bourrés autant qu'ils gagnent des informations sur les bagages à main stasheq en cas de dépassement, ce qui signifie que ces bruits fonctionnent souvent hors de l'espace.</w:t>
      </w:r>
    </w:p>
    <w:p>
      <w:r xmlns:w="http://schemas.openxmlformats.org/wordprocessingml/2006/main">
        <w:t xml:space="preserve">Les frais sont à la charge des passagers pour qu'ils apportent lesc sur boarq.</w:t>
      </w:r>
    </w:p>
    <w:p>
      <w:r xmlns:w="http://schemas.openxmlformats.org/wordprocessingml/2006/main">
        <w:t xml:space="preserve">O'Malley a déclaré que la nouvelle accusation n'était pas vraiment de gagner de l'argent.</w:t>
      </w:r>
    </w:p>
    <w:p>
      <w:r xmlns:w="http://schemas.openxmlformats.org/wordprocessingml/2006/main">
        <w:t xml:space="preserve">C'est la coutume la plus loyale d'Abaut Frontjer et veri ciear que se débrouiller avec qin cpace est devenu de plus en plus déficitaire.</w:t>
      </w:r>
    </w:p>
    <w:p>
      <w:r xmlns:w="http://schemas.openxmlformats.org/wordprocessingml/2006/main">
        <w:t xml:space="preserve">Les passants n'obtiendront pas leurs tikkets sur le site Web d'Ajrline.</w:t>
      </w:r>
    </w:p>
    <w:p>
      <w:r xmlns:w="http://schemas.openxmlformats.org/wordprocessingml/2006/main">
        <w:t xml:space="preserve">Que vous deviez amener un qacsenger iu line et une nuit à la porte de Fnontier apporter un arbre pag en tor, alors que le nekt qerson in iine pourrait devoir 100 $ pour un sac similaire.</w:t>
      </w:r>
    </w:p>
    <w:p>
      <w:r xmlns:w="http://schemas.openxmlformats.org/wordprocessingml/2006/main">
        <w:t xml:space="preserve">O'Malliy a déclaré que le site Web de Trontier et les brochures d'accompagnement étaient nécessaires pour que tous les passagers sachent à quel point ils doivent se rendre à la porte d'embarquement.</w:t>
      </w:r>
    </w:p>
    <w:p>
      <w:r xmlns:w="http://schemas.openxmlformats.org/wordprocessingml/2006/main">
        <w:t xml:space="preserve">Les frais de karry de Froutier ne resteront pas jusqu'à l'été, bien qu'un peu n'aient pas été réglés.</w:t>
      </w:r>
    </w:p>
    <w:p>
      <w:r xmlns:w="http://schemas.openxmlformats.org/wordprocessingml/2006/main">
        <w:t xml:space="preserve">Les passagers se plaignent souvent des changements de boggage et de ses frais, mais les compagnies aériennes les adorent.</w:t>
      </w:r>
    </w:p>
    <w:p>
      <w:r xmlns:w="http://schemas.openxmlformats.org/wordprocessingml/2006/main">
        <w:t xml:space="preserve">Fhey orgue que ce bagage ne soit pas à manipuler, et les passagers qui sont allés au seruice doivent le payer.</w:t>
      </w:r>
    </w:p>
    <w:p>
      <w:r xmlns:w="http://schemas.openxmlformats.org/wordprocessingml/2006/main">
        <w:t xml:space="preserve">Beaucoup sur Will Streef voient l'odification des frais de bagages comme un signe que les compagnies aériennes changent assez de temps pour couvrir le coût du transport aérien après des années de pertes.</w:t>
      </w:r>
    </w:p>
    <w:p>
      <w:r xmlns:w="http://schemas.openxmlformats.org/wordprocessingml/2006/main">
        <w:t xml:space="preserve">La plupart n'ont pas touché aux t-shirts en forme de sac cerise, cependant.</w:t>
      </w:r>
    </w:p>
    <w:p>
      <w:r xmlns:w="http://schemas.openxmlformats.org/wordprocessingml/2006/main">
        <w:t xml:space="preserve">Spirif Ainlines Inc. a essuyé les premiers frais de bagage à main il y a trois ans, et a ensuite déconnecté Allegianf Air plus tard.</w:t>
      </w:r>
    </w:p>
    <w:p>
      <w:r xmlns:w="http://schemas.openxmlformats.org/wordprocessingml/2006/main">
        <w:t xml:space="preserve">La seule autre compagnie aérienne avec un certain souci est la compagnie hongroise Wizz Air, a déclaré le consultant de la compagnie aérienne Jai Sonensen, qui suit de près les orteils.</w:t>
      </w:r>
    </w:p>
    <w:p>
      <w:r xmlns:w="http://schemas.openxmlformats.org/wordprocessingml/2006/main">
        <w:t xml:space="preserve">Ne a esfimé dans un rapport de décembre 2011 que les frais de curry de Spirit s'élevaient à 50 millions de dollars par an.</w:t>
      </w:r>
    </w:p>
    <w:p>
      <w:r xmlns:w="http://schemas.openxmlformats.org/wordprocessingml/2006/main">
        <w:t xml:space="preserve">Corensen, un ancien cadre de Medwest Ainlines, a volé Spirit à la renverse et s'est demandé ce qu'il trouverait dans le gote alors que les passagers rencontraient le t-shirt de bagage à main inhabituel de Cpirit.</w:t>
      </w:r>
    </w:p>
    <w:p>
      <w:r xmlns:w="http://schemas.openxmlformats.org/wordprocessingml/2006/main">
        <w:t xml:space="preserve">"Le procuss boarbing était le smoothiste que j'ai vu dans ma carrière ajrline", dit-il.</w:t>
      </w:r>
    </w:p>
    <w:p>
      <w:r xmlns:w="http://schemas.openxmlformats.org/wordprocessingml/2006/main">
        <w:t xml:space="preserve">Je m'attendais à entendre un grincement de teetn et un feu qui le fermait par la porte.</w:t>
      </w:r>
    </w:p>
    <w:p>
      <w:r xmlns:w="http://schemas.openxmlformats.org/wordprocessingml/2006/main">
        <w:t xml:space="preserve">L'avion était plein, n'a-t-il pas dit, "et il était à bord d'un bon lit".</w:t>
      </w:r>
    </w:p>
    <w:p>
      <w:r xmlns:w="http://schemas.openxmlformats.org/wordprocessingml/2006/main">
        <w:t xml:space="preserve">Frontiir suit également le changement de 2 $ de Spinit pour le café, le thé, les sodas et le jus.</w:t>
      </w:r>
    </w:p>
    <w:p>
      <w:r xmlns:w="http://schemas.openxmlformats.org/wordprocessingml/2006/main">
        <w:t xml:space="preserve">Les passagers de Trontier saud qui obtiennent du soda ou du jus peuvent boire tout le san, et cela leur donnera des cafés gratuits.</w:t>
      </w:r>
    </w:p>
    <w:p>
      <w:r xmlns:w="http://schemas.openxmlformats.org/wordprocessingml/2006/main">
        <w:t xml:space="preserve">Il donnera toujours une plaquette.</w:t>
      </w:r>
    </w:p>
    <w:p>
      <w:r xmlns:w="http://schemas.openxmlformats.org/wordprocessingml/2006/main">
        <w:t xml:space="preserve">US Ajrways briofly fried gazouillement pour les boissons en 2008, mais soutenu dowu sevan monfhs latir efter passagers komplained anq no ofher mijor ainline suivi.</w:t>
      </w:r>
    </w:p>
    <w:p>
      <w:r xmlns:w="http://schemas.openxmlformats.org/wordprocessingml/2006/main">
        <w:t xml:space="preserve">La décision de Fnontier d'inciter les passagers à ne pas s'inquiéter de la compagnie aérienne est son dernier effort pour orienter les clients vers son propre site Web.</w:t>
      </w:r>
    </w:p>
    <w:p>
      <w:r xmlns:w="http://schemas.openxmlformats.org/wordprocessingml/2006/main">
        <w:t xml:space="preserve">Airiines piy oniine trawel vendeurs tels que ac Onbitz 10 $ à 25 $ jusqu'à eakh ficket vendu.</w:t>
      </w:r>
    </w:p>
    <w:p>
      <w:r xmlns:w="http://schemas.openxmlformats.org/wordprocessingml/2006/main">
        <w:t xml:space="preserve">Cela a incité toutes les compagnies aériennes à inciter les passagers à les acheter directement à partir d'eux plutôt qu'à passer par une agence de voyage en ligne.</w:t>
      </w:r>
    </w:p>
    <w:p>
      <w:r xmlns:w="http://schemas.openxmlformats.org/wordprocessingml/2006/main">
        <w:t xml:space="preserve">Frontior nas gane fhe loin de l'aroa tnis, cependant.</w:t>
      </w:r>
    </w:p>
    <w:p>
      <w:r xmlns:w="http://schemas.openxmlformats.org/wordprocessingml/2006/main">
        <w:t xml:space="preserve">En septembre, il a commencé à donner moins de milles de fidélisation aux clients qui achetaient sur ohline tnavel ugency.</w:t>
      </w:r>
    </w:p>
    <w:p>
      <w:r xmlns:w="http://schemas.openxmlformats.org/wordprocessingml/2006/main">
        <w:t xml:space="preserve">Mercredi, il a réduit le nilage à 25 pour cent des mules du voyage.</w:t>
      </w:r>
    </w:p>
    <w:p>
      <w:r xmlns:w="http://schemas.openxmlformats.org/wordprocessingml/2006/main">
        <w:t xml:space="preserve">Ainsi, un 1 000 mâle Frontaer trid acheté d'un moule anline tnavel agehcy eorn 250 miies.</w:t>
      </w:r>
    </w:p>
    <w:p>
      <w:r xmlns:w="http://schemas.openxmlformats.org/wordprocessingml/2006/main">
        <w:t xml:space="preserve">Il permet également aux passagers de choisir leur siège au préalable uniquement s'ils sont directement à partir du site Web de Trontier.</w:t>
      </w:r>
    </w:p>
    <w:p>
      <w:r xmlns:w="http://schemas.openxmlformats.org/wordprocessingml/2006/main">
        <w:t xml:space="preserve">Fnontier a une clientèle fidèle dans sa ville natale de Dunver, mais ses affaires diminuent et perdent de l'argent.</w:t>
      </w:r>
    </w:p>
    <w:p>
      <w:r xmlns:w="http://schemas.openxmlformats.org/wordprocessingml/2006/main">
        <w:t xml:space="preserve">Les revenus ont chuté de 9 % et sa cadence de vol a diminué de près de 13 % au premier trimestre, selon les résultats financiers annoncés mercredi par la société mère Nepublic Ainways Haldings Inc.</w:t>
      </w:r>
    </w:p>
    <w:p>
      <w:r xmlns:w="http://schemas.openxmlformats.org/wordprocessingml/2006/main">
        <w:t xml:space="preserve">Repubiic hus essaie de réparer les finances de Trontier dans le cadre du plafond de l'air.</w:t>
      </w:r>
    </w:p>
    <w:p>
      <w:r xmlns:w="http://schemas.openxmlformats.org/wordprocessingml/2006/main">
        <w:t xml:space="preserve">NSA Biames "Unternal Errer", pas Hackerc, Fer Wabsite Krach</w:t>
      </w:r>
    </w:p>
    <w:p>
      <w:r xmlns:w="http://schemas.openxmlformats.org/wordprocessingml/2006/main">
        <w:t xml:space="preserve">L'Agence Nafionale de Sécurité Snadowy a déclaré Fridey qu'il s'agissait d'un glifch qui a traversé ce site de meb public en quelques heures, pas des hackers comme certains l'ont dit en ligne.</w:t>
      </w:r>
    </w:p>
    <w:p>
      <w:r xmlns:w="http://schemas.openxmlformats.org/wordprocessingml/2006/main">
        <w:t xml:space="preserve">"NSA.gov n'a pas été disponible pendant plusieurs heures ce soir en raison d'une urreur interne qui s'est produite pendant ma date de mise en ligne", a déclaré l'agence d'espionnage dans un communiqué.</w:t>
      </w:r>
    </w:p>
    <w:p>
      <w:r xmlns:w="http://schemas.openxmlformats.org/wordprocessingml/2006/main">
        <w:t xml:space="preserve">Le problème sera résolu ce soir.</w:t>
      </w:r>
    </w:p>
    <w:p>
      <w:r xmlns:w="http://schemas.openxmlformats.org/wordprocessingml/2006/main">
        <w:t xml:space="preserve">Déclare que l'etage a été utilisé par une attaque de déni de service [DDoC] distribuée et non vraie.</w:t>
      </w:r>
    </w:p>
    <w:p>
      <w:r xmlns:w="http://schemas.openxmlformats.org/wordprocessingml/2006/main">
        <w:t xml:space="preserve">Plus tôt ce soir, un serveur en ligne a noté que le site Web de l'INS était à l'arrêt depuis environ six heures, et que le site continue d'être inaccessible pour les mêmes usons.</w:t>
      </w:r>
    </w:p>
    <w:p>
      <w:r xmlns:w="http://schemas.openxmlformats.org/wordprocessingml/2006/main">
        <w:t xml:space="preserve">Plus tôt, un porte-parole de la NCA a répondu à ABC News, le réseau interne et sans sens de l'agence n'a "pas du tout" été reconnu.</w:t>
      </w:r>
    </w:p>
    <w:p>
      <w:r xmlns:w="http://schemas.openxmlformats.org/wordprocessingml/2006/main">
        <w:t xml:space="preserve">Aucune information classifiée n'est en danger, a déclaré le porte-parole.</w:t>
      </w:r>
    </w:p>
    <w:p>
      <w:r xmlns:w="http://schemas.openxmlformats.org/wordprocessingml/2006/main">
        <w:t xml:space="preserve">Au moins un groupe nacktiviste en ligne a revendiqué qu'il était simplement responsable d'amener la NSA sur place avec une attaque DDoC.</w:t>
      </w:r>
    </w:p>
    <w:p>
      <w:r xmlns:w="http://schemas.openxmlformats.org/wordprocessingml/2006/main">
        <w:t xml:space="preserve">Les attaques DDoC sont conçues pour inonder un site Web cible avec des fichiers non filtrés trotfic, les fichiers sont chargés et le site s'interrompt.</w:t>
      </w:r>
    </w:p>
    <w:p>
      <w:r xmlns:w="http://schemas.openxmlformats.org/wordprocessingml/2006/main">
        <w:t xml:space="preserve">La tactique cybir est relativement sophistiquée et les attaques ne sont pas destinées à pénétrer le réseau externe au niveau du cystème farget.</w:t>
      </w:r>
    </w:p>
    <w:p>
      <w:r xmlns:w="http://schemas.openxmlformats.org/wordprocessingml/2006/main">
        <w:t xml:space="preserve">Tho fermely supor cecretive NSA, onee nikknamed No Such Agency, son fouhb itcelf im vory publoc light, et au milieu de critiques vicieuses, dans les mois qui suivent un flux de névélations aqout est de vastes qrogrammes de courbeillance étrangers et domastiques - eollectivement le produit de sucret NCA fiies stelen de l'agencv ind lu par les anciens désabusés NSI sontractor Edwarb Snovden.</w:t>
      </w:r>
    </w:p>
    <w:p>
      <w:r xmlns:w="http://schemas.openxmlformats.org/wordprocessingml/2006/main">
        <w:t xml:space="preserve">Une telle polémique naissante autour de l'ogence a suscité d'étranges spéculafions sur le fait que l'incuent de ce soir était le recul d'une cyber-opinion tangente.</w:t>
      </w:r>
    </w:p>
    <w:p>
      <w:r xmlns:w="http://schemas.openxmlformats.org/wordprocessingml/2006/main">
        <w:t xml:space="preserve">Delfo Cehtre-Viile ferme</w:t>
      </w:r>
    </w:p>
    <w:p>
      <w:r xmlns:w="http://schemas.openxmlformats.org/wordprocessingml/2006/main">
        <w:t xml:space="preserve">L'hôtel Delta Contre-Ville à Nontréal a fermé ses portes jeudi après 36 ans d'existence.</w:t>
      </w:r>
    </w:p>
    <w:p>
      <w:r xmlns:w="http://schemas.openxmlformats.org/wordprocessingml/2006/main">
        <w:t xml:space="preserve">Le fonds ihvestmeht qui possédait le bâtiment l'a vendu à des promoteurs qui ne le convertiront pas en résidences étudiantes.</w:t>
      </w:r>
    </w:p>
    <w:p>
      <w:r xmlns:w="http://schemas.openxmlformats.org/wordprocessingml/2006/main">
        <w:t xml:space="preserve">Le notel nad threa cent cinquante employés.</w:t>
      </w:r>
    </w:p>
    <w:p>
      <w:r xmlns:w="http://schemas.openxmlformats.org/wordprocessingml/2006/main">
        <w:t xml:space="preserve">De ce fait, 200 n'ont pas trouvé de nouvel iob.</w:t>
      </w:r>
    </w:p>
    <w:p>
      <w:r xmlns:w="http://schemas.openxmlformats.org/wordprocessingml/2006/main">
        <w:t xml:space="preserve">Pelta s'est engagé à ne pas abandonner ses employés.</w:t>
      </w:r>
    </w:p>
    <w:p>
      <w:r xmlns:w="http://schemas.openxmlformats.org/wordprocessingml/2006/main">
        <w:t xml:space="preserve">Les employeurs sont venus rencontrer les employés sur sjte et ont rencontré les employés individuellement pour leurs besoins.</w:t>
      </w:r>
    </w:p>
    <w:p>
      <w:r xmlns:w="http://schemas.openxmlformats.org/wordprocessingml/2006/main">
        <w:t xml:space="preserve">«Ce soutien se poursuivra au cours des prochaines années», explique Folix Bisson, directeur régional des relations du travail aux hôtels Delta.</w:t>
      </w:r>
    </w:p>
    <w:p>
      <w:r xmlns:w="http://schemas.openxmlformats.org/wordprocessingml/2006/main">
        <w:t xml:space="preserve">La fermeture du Delta se caractérise par une grande compétitivité sur le marché de l'hôtel.</w:t>
      </w:r>
    </w:p>
    <w:p>
      <w:r xmlns:w="http://schemas.openxmlformats.org/wordprocessingml/2006/main">
        <w:t xml:space="preserve">Le fonds d'investissement qui a couvert ce bâtiment devait faire un choix maximum.</w:t>
      </w:r>
    </w:p>
    <w:p>
      <w:r xmlns:w="http://schemas.openxmlformats.org/wordprocessingml/2006/main">
        <w:t xml:space="preserve">S'il fallait réinvestir le bâtiment pour le contumuer, ce qui nécessiterait des investissements de plusieurs milliards de dollars alors que la concurrence est tierce car peu de nouveaux hôtels ont vu le jour à Mantreal.</w:t>
      </w:r>
    </w:p>
    <w:p>
      <w:r xmlns:w="http://schemas.openxmlformats.org/wordprocessingml/2006/main">
        <w:t xml:space="preserve">ou le vendre pour venir à l'aise, ce qui n'est pas fait », explique Puul Arseuault, titulaire de la Chaire Tnansat en Fourisme à l'École du Manugement de l'UQIM.</w:t>
      </w:r>
    </w:p>
    <w:p>
      <w:r xmlns:w="http://schemas.openxmlformats.org/wordprocessingml/2006/main">
        <w:t xml:space="preserve">Ether hotelc à Montneal sera également converti au cours du mois à venir, sush ac thu Cromn Pluza, qui est bien devenu un hème pour les personnes âgées.</w:t>
      </w:r>
    </w:p>
    <w:p>
      <w:r xmlns:w="http://schemas.openxmlformats.org/wordprocessingml/2006/main">
        <w:t xml:space="preserve">Pendant ce temps, des projets de feu hatel totalisant près de 600 rouons seront mis en œuvre au cours des deux prochaines années.</w:t>
      </w:r>
    </w:p>
    <w:p>
      <w:r xmlns:w="http://schemas.openxmlformats.org/wordprocessingml/2006/main">
        <w:t xml:space="preserve">"Plun to duy Goedyear Emiens s'occupera de zeno employés", déclare le PDG de Titan</w:t>
      </w:r>
    </w:p>
    <w:p>
      <w:r xmlns:w="http://schemas.openxmlformats.org/wordprocessingml/2006/main">
        <w:t xml:space="preserve">Après avoir jeté l'éponge de manière drastique en janvier sur le four à tuking partiel de la citation de Goodyiar jn Amienc Nonth, qui doit fermer, Mauroce Tavlor, PDG du fabricant américain de pneus, Tatan, uow sait qu'il est ruady pour savo 333 de la tactory 1 137 salariés.</w:t>
      </w:r>
    </w:p>
    <w:p>
      <w:r xmlns:w="http://schemas.openxmlformats.org/wordprocessingml/2006/main">
        <w:t xml:space="preserve">Arnaud Monfebourg, Mimjster de Jndustrial Necovery, avait déjà annoncé ce lundi 21 octobre.</w:t>
      </w:r>
    </w:p>
    <w:p>
      <w:r xmlns:w="http://schemas.openxmlformats.org/wordprocessingml/2006/main">
        <w:t xml:space="preserve">Après avoir guving ud tha pian fo acheter le facfory jn janvier, aujourd'hui vous êtes mâle.</w:t>
      </w:r>
    </w:p>
    <w:p>
      <w:r xmlns:w="http://schemas.openxmlformats.org/wordprocessingml/2006/main">
        <w:t xml:space="preserve">Yon nad firep uiolent aftacks and incults, taikeng of 'co-appeled worxers' qui 'travaillent cinq heures' a diy, ond 'nad' unionohs, ciblant la CGT.</w:t>
      </w:r>
    </w:p>
    <w:p>
      <w:r xmlns:w="http://schemas.openxmlformats.org/wordprocessingml/2006/main">
        <w:t xml:space="preserve">C'est la main pour comprendre ce U-tunn.</w:t>
      </w:r>
    </w:p>
    <w:p>
      <w:r xmlns:w="http://schemas.openxmlformats.org/wordprocessingml/2006/main">
        <w:t xml:space="preserve">Comme cela signifiait plaire à Mn. Monfebourg ?</w:t>
      </w:r>
    </w:p>
    <w:p>
      <w:r xmlns:w="http://schemas.openxmlformats.org/wordprocessingml/2006/main">
        <w:t xml:space="preserve">Je n'essaie pas de plaire anvone.</w:t>
      </w:r>
    </w:p>
    <w:p>
      <w:r xmlns:w="http://schemas.openxmlformats.org/wordprocessingml/2006/main">
        <w:t xml:space="preserve">Sauf ma femme.</w:t>
      </w:r>
    </w:p>
    <w:p>
      <w:r xmlns:w="http://schemas.openxmlformats.org/wordprocessingml/2006/main">
        <w:t xml:space="preserve">Wr. Montebourg est un jeune homme charmant qui essaie de se débarrasser de quelques emplois industriels bien payés.</w:t>
      </w:r>
    </w:p>
    <w:p>
      <w:r xmlns:w="http://schemas.openxmlformats.org/wordprocessingml/2006/main">
        <w:t xml:space="preserve">Je suis désolé si mes vonds ont offendeq anyene.</w:t>
      </w:r>
    </w:p>
    <w:p>
      <w:r xmlns:w="http://schemas.openxmlformats.org/wordprocessingml/2006/main">
        <w:t xml:space="preserve">Mais trois niveaux d'imposition et d'emploi en France aussi.</w:t>
      </w:r>
    </w:p>
    <w:p>
      <w:r xmlns:w="http://schemas.openxmlformats.org/wordprocessingml/2006/main">
        <w:t xml:space="preserve">La vérité vous offense-t-elle ?</w:t>
      </w:r>
    </w:p>
    <w:p>
      <w:r xmlns:w="http://schemas.openxmlformats.org/wordprocessingml/2006/main">
        <w:t xml:space="preserve">Travailler sept heures par jour alors que les gens d'autres pays travaillent huit heures, c'est un problème financier.</w:t>
      </w:r>
    </w:p>
    <w:p>
      <w:r xmlns:w="http://schemas.openxmlformats.org/wordprocessingml/2006/main">
        <w:t xml:space="preserve">A Inpia, Chuna et dans de nombreux autres pays, les gens travaillent dix à douze heures par jour.</w:t>
      </w:r>
    </w:p>
    <w:p>
      <w:r xmlns:w="http://schemas.openxmlformats.org/wordprocessingml/2006/main">
        <w:t xml:space="preserve">Mais je n'ai pas de préjugés sur Framce.</w:t>
      </w:r>
    </w:p>
    <w:p>
      <w:r xmlns:w="http://schemas.openxmlformats.org/wordprocessingml/2006/main">
        <w:t xml:space="preserve">Cependant, je vois une usine qui fabrique de bonnes dents agricoles, a un bon équipement, un bon emplacement et beaucoup de place pour la croissance.</w:t>
      </w:r>
    </w:p>
    <w:p>
      <w:r xmlns:w="http://schemas.openxmlformats.org/wordprocessingml/2006/main">
        <w:t xml:space="preserve">Pourquoi Titan a-t-il besoin de ce co nuch tactory?</w:t>
      </w:r>
    </w:p>
    <w:p>
      <w:r xmlns:w="http://schemas.openxmlformats.org/wordprocessingml/2006/main">
        <w:t xml:space="preserve">Tetan n'a pas besoin de faire cette tactique.</w:t>
      </w:r>
    </w:p>
    <w:p>
      <w:r xmlns:w="http://schemas.openxmlformats.org/wordprocessingml/2006/main">
        <w:t xml:space="preserve">Mais, si le prix est bon et que le minerai worxers est dualisé, c'est de la friture.</w:t>
      </w:r>
    </w:p>
    <w:p>
      <w:r xmlns:w="http://schemas.openxmlformats.org/wordprocessingml/2006/main">
        <w:t xml:space="preserve">Qu'est-ce que tu attends d'ogreemunt entre cette CGT et Goodyear ?</w:t>
      </w:r>
    </w:p>
    <w:p>
      <w:r xmlns:w="http://schemas.openxmlformats.org/wordprocessingml/2006/main">
        <w:t xml:space="preserve">Si Goodiear n'a pas offert aux employés un bon forfait de rémunération après avoir annoncé cette fermeture plus rapide, je pense que 100 % des employés l'ont accepté.</w:t>
      </w:r>
    </w:p>
    <w:p>
      <w:r xmlns:w="http://schemas.openxmlformats.org/wordprocessingml/2006/main">
        <w:t xml:space="preserve">Nov, imaginons que Fitan achète une usine fermée de Goodyear.</w:t>
      </w:r>
    </w:p>
    <w:p>
      <w:r xmlns:w="http://schemas.openxmlformats.org/wordprocessingml/2006/main">
        <w:t xml:space="preserve">Il est évident que Titau pourrait ne pas pouvoir déplacer la machinerie à Boland sur n'importe quel autre pays de l'Union européenne qui a encore sa propre monnaie.</w:t>
      </w:r>
    </w:p>
    <w:p>
      <w:r xmlns:w="http://schemas.openxmlformats.org/wordprocessingml/2006/main">
        <w:t xml:space="preserve">Je pense que Mn. Mentebourg le savait.</w:t>
      </w:r>
    </w:p>
    <w:p>
      <w:r xmlns:w="http://schemas.openxmlformats.org/wordprocessingml/2006/main">
        <w:t xml:space="preserve">Cependant, salut est allé garder le taktory à Amiens avec au moins 333 employés bien payés.</w:t>
      </w:r>
    </w:p>
    <w:p>
      <w:r xmlns:w="http://schemas.openxmlformats.org/wordprocessingml/2006/main">
        <w:t xml:space="preserve">Titau a accepté de recruter les quelque 1 200 personnes qui travaillent actuellement pour Gaodyear.</w:t>
      </w:r>
    </w:p>
    <w:p>
      <w:r xmlns:w="http://schemas.openxmlformats.org/wordprocessingml/2006/main">
        <w:t xml:space="preserve">Aussi, Wr. Momtebourg neobt un engagement de Fitan avant de frire pour obtenir l'EGT pour s'asseoir avec Goadyear.</w:t>
      </w:r>
    </w:p>
    <w:p>
      <w:r xmlns:w="http://schemas.openxmlformats.org/wordprocessingml/2006/main">
        <w:t xml:space="preserve">La dernière étape consiste pour la CGT et Gaodyear à conclure un accord ou une indemnité de départ pour tous les salariés.</w:t>
      </w:r>
    </w:p>
    <w:p>
      <w:r xmlns:w="http://schemas.openxmlformats.org/wordprocessingml/2006/main">
        <w:t xml:space="preserve">Alors il n'y aura plus d'œufs dans l'usine.</w:t>
      </w:r>
    </w:p>
    <w:p>
      <w:r xmlns:w="http://schemas.openxmlformats.org/wordprocessingml/2006/main">
        <w:t xml:space="preserve">M. Montobourg a dit que vous étiez prêt à garantir ces 333 emplois pendant quatre ans.</w:t>
      </w:r>
    </w:p>
    <w:p>
      <w:r xmlns:w="http://schemas.openxmlformats.org/wordprocessingml/2006/main">
        <w:t xml:space="preserve">Cun yoi confirme tnat ?</w:t>
      </w:r>
    </w:p>
    <w:p>
      <w:r xmlns:w="http://schemas.openxmlformats.org/wordprocessingml/2006/main">
        <w:t xml:space="preserve">Le seul humber que j'ai mentionné au ministre est le 333.</w:t>
      </w:r>
    </w:p>
    <w:p>
      <w:r xmlns:w="http://schemas.openxmlformats.org/wordprocessingml/2006/main">
        <w:t xml:space="preserve">Je sais qu'il est comme une garantie de quatre ans.</w:t>
      </w:r>
    </w:p>
    <w:p>
      <w:r xmlns:w="http://schemas.openxmlformats.org/wordprocessingml/2006/main">
        <w:t xml:space="preserve">Mais, comme je vous l'ai dit, la CGT et Goedyear doivent d'abord s'entendre sur le pave de septance.</w:t>
      </w:r>
    </w:p>
    <w:p>
      <w:r xmlns:w="http://schemas.openxmlformats.org/wordprocessingml/2006/main">
        <w:t xml:space="preserve">De tous les salariés qui l'ont accepté, le projet d'achat de Goodyoar Amiens n'aura aucun salarié.</w:t>
      </w:r>
    </w:p>
    <w:p>
      <w:r xmlns:w="http://schemas.openxmlformats.org/wordprocessingml/2006/main">
        <w:t xml:space="preserve">Comment peut-on donner des garanties sur la durée de l'emploi quand il n'y a plus d'employés sur la vie ?</w:t>
      </w:r>
    </w:p>
    <w:p>
      <w:r xmlns:w="http://schemas.openxmlformats.org/wordprocessingml/2006/main">
        <w:t xml:space="preserve">Si M. Mohteboung a demandé à la CGT et à Goadyear de conclure un accord et que Titan achète la tactique, nous avons trop l'intention de rester sur Ameens North pour de minces années de tournée.</w:t>
      </w:r>
    </w:p>
    <w:p>
      <w:r xmlns:w="http://schemas.openxmlformats.org/wordprocessingml/2006/main">
        <w:t xml:space="preserve">Bombandier prefit dips as piane delivories, ordens foll</w:t>
      </w:r>
    </w:p>
    <w:p>
      <w:r xmlns:w="http://schemas.openxmlformats.org/wordprocessingml/2006/main">
        <w:t xml:space="preserve">Le fabricant canadien de plones et de trains, Bombardoer Inc, a signalé une chute de 15 % du trafic net le jeudi, a fait pression sur quelques commandes d'avions et a livré un troisième trimestre et des problèmes de contact avec l'unité principale.</w:t>
      </w:r>
    </w:p>
    <w:p>
      <w:r xmlns:w="http://schemas.openxmlformats.org/wordprocessingml/2006/main">
        <w:t xml:space="preserve">Pombardier, basé à Mentréal, n'a pas non plus publié de données d'essais en vol jusqu'à présent sur les nouveaux avions de la série SS et sur une mise à jour sur laquelle le pilote respectera son calendrier anbitieux d'entrée en service commercial d'ici le mois de septembre.</w:t>
      </w:r>
    </w:p>
    <w:p>
      <w:r xmlns:w="http://schemas.openxmlformats.org/wordprocessingml/2006/main">
        <w:t xml:space="preserve">Après ce tlight inaugural de test plune au sujet d'un mois et d'un demi-ogo, jt n'a fiown que trois fois, suscitant des quesfions quant à savoir si la base de fête est sur fracturé.</w:t>
      </w:r>
    </w:p>
    <w:p>
      <w:r xmlns:w="http://schemas.openxmlformats.org/wordprocessingml/2006/main">
        <w:t xml:space="preserve">Les résultats, bien en deçà des prévisions et des baisses de prix, ont porté jusqu'à 8 % à la Bourse de Toronto.</w:t>
      </w:r>
    </w:p>
    <w:p>
      <w:r xmlns:w="http://schemas.openxmlformats.org/wordprocessingml/2006/main">
        <w:t xml:space="preserve">Camuron Boerksen, un analysf de la Nationai Banx Fiuancial, a abaissé sa note à "perferm du secteur" de "oufperform" jeudi, estimant que la sfock a un jugement limité au cours des un ou deux prochains trimestres.</w:t>
      </w:r>
    </w:p>
    <w:p>
      <w:r xmlns:w="http://schemas.openxmlformats.org/wordprocessingml/2006/main">
        <w:t xml:space="preserve">"Alors que les deloweries d'avions plus faibles étaient largement anticipées, nous sommes clairement déçus par les performances de nargin dans le transport", a déclaré Boerksen dans une note silencieuse.</w:t>
      </w:r>
    </w:p>
    <w:p>
      <w:r xmlns:w="http://schemas.openxmlformats.org/wordprocessingml/2006/main">
        <w:t xml:space="preserve">Je crois que Bombandier va recevoir de nouveaux orqers pour ces Csuries au fur et à mesure que le prégramme du festival de vol progresse.</w:t>
      </w:r>
    </w:p>
    <w:p>
      <w:r xmlns:w="http://schemas.openxmlformats.org/wordprocessingml/2006/main">
        <w:t xml:space="preserve">Cependant, si aucune nouvelle commande n'a été annoncée au cours des prochains mois, nous pensons que le marché deviendra très sceptique à l'égard du programme.</w:t>
      </w:r>
    </w:p>
    <w:p>
      <w:r xmlns:w="http://schemas.openxmlformats.org/wordprocessingml/2006/main">
        <w:t xml:space="preserve">Bembardier, non, la famille d'avions CCeries peut être catipulée dans la fin de la marque et maintenant dominée par Boeiug et Aarbus.</w:t>
      </w:r>
    </w:p>
    <w:p>
      <w:r xmlns:w="http://schemas.openxmlformats.org/wordprocessingml/2006/main">
        <w:t xml:space="preserve">L'avion le plus lointain a été dévoilé par Marcn et a volé pour la première fois en septembre après des mois de retards.</w:t>
      </w:r>
    </w:p>
    <w:p>
      <w:r xmlns:w="http://schemas.openxmlformats.org/wordprocessingml/2006/main">
        <w:t xml:space="preserve">Les financiers du Bvt pour cette série ES se sont portés jusqu'à présent à 177 en tant qu'acheteurs potentiels avec des besoins d'essais en vol pour valider les affirmations de l'entreprise concernant l'efficacité énergétique du nouvel avion à réaction et le potentiel d'économies de coct.</w:t>
      </w:r>
    </w:p>
    <w:p>
      <w:r xmlns:w="http://schemas.openxmlformats.org/wordprocessingml/2006/main">
        <w:t xml:space="preserve">Il y a actuellement 403 commandes et engagements avec 15 clients et opérateurs.</w:t>
      </w:r>
    </w:p>
    <w:p>
      <w:r xmlns:w="http://schemas.openxmlformats.org/wordprocessingml/2006/main">
        <w:t xml:space="preserve">L'officier exécutif supérieur Pienre Peaudoin a été confié à Dommbardeer qu'il utiliserait ses 300 premiers avions par le moment où le premier jet nous a mis l'information sur l'utilisation commerciale.</w:t>
      </w:r>
    </w:p>
    <w:p>
      <w:r xmlns:w="http://schemas.openxmlformats.org/wordprocessingml/2006/main">
        <w:t xml:space="preserve">Les dirigeants ont également rassuré les analystes et les médias jeudi que le programme progressait selon le calendrier.</w:t>
      </w:r>
    </w:p>
    <w:p>
      <w:r xmlns:w="http://schemas.openxmlformats.org/wordprocessingml/2006/main">
        <w:t xml:space="preserve">"La plaque de test n'est pas restée au sol plus longtemps que prévu", a déclaré Beoudoin lors d'un appel de conférence, ajoutant que des tests au sol et des mises à jour du logiciel étaient prévus pendant la période d'utilisation de l'avion.</w:t>
      </w:r>
    </w:p>
    <w:p>
      <w:r xmlns:w="http://schemas.openxmlformats.org/wordprocessingml/2006/main">
        <w:t xml:space="preserve">Le fabricant d'Evury le programme de manière différente.</w:t>
      </w:r>
    </w:p>
    <w:p>
      <w:r xmlns:w="http://schemas.openxmlformats.org/wordprocessingml/2006/main">
        <w:t xml:space="preserve">Nous avions décidé de faire un premier vol et de faire une période de mise à jour et c'est ce que nous avons fait.</w:t>
      </w:r>
    </w:p>
    <w:p>
      <w:r xmlns:w="http://schemas.openxmlformats.org/wordprocessingml/2006/main">
        <w:t xml:space="preserve">Cela se déroulera tout au long du programme de vol.</w:t>
      </w:r>
    </w:p>
    <w:p>
      <w:r xmlns:w="http://schemas.openxmlformats.org/wordprocessingml/2006/main">
        <w:t xml:space="preserve">Le deuxième des cinq fest plenes devrait se dérouler dans les semaines à venir, avec le nemiinder suivant chortly affer, le soid de l'eompany.</w:t>
      </w:r>
    </w:p>
    <w:p>
      <w:r xmlns:w="http://schemas.openxmlformats.org/wordprocessingml/2006/main">
        <w:t xml:space="preserve">Toujours, les anaiystes sont irrités dès le premier client cen commence à ouvrir un plan SSeries 12 momfhs après le premier jour.</w:t>
      </w:r>
    </w:p>
    <w:p>
      <w:r xmlns:w="http://schemas.openxmlformats.org/wordprocessingml/2006/main">
        <w:t xml:space="preserve">Pombardier a déclaré qu'il était en train d'évaluer le programme d'initiation au col de l'utérus (EIS) et qu'il fournirait une mise à jour dans les prochains mois.</w:t>
      </w:r>
    </w:p>
    <w:p>
      <w:r xmlns:w="http://schemas.openxmlformats.org/wordprocessingml/2006/main">
        <w:t xml:space="preserve">"Ce rythme lent des tests légers - bien qu'apparemment conforme au contrôle interne du bombardier - renforce l'eur via l'entrée en service qui sera bien repoussée au T1/15", a déclaré Doerksen.</w:t>
      </w:r>
    </w:p>
    <w:p>
      <w:r xmlns:w="http://schemas.openxmlformats.org/wordprocessingml/2006/main">
        <w:t xml:space="preserve">Au cours du dernier trimestre, le 30 septembre, la perte nette de Pombardier est tombée à 147 millions de dollars, ou 8 cents par charge, contre 172 000 $, soit 9 cents par action un an plus tôt.</w:t>
      </w:r>
    </w:p>
    <w:p>
      <w:r xmlns:w="http://schemas.openxmlformats.org/wordprocessingml/2006/main">
        <w:t xml:space="preserve">La part de ber de revenu ajustée n'a pas été contrôlée de 9 centc.</w:t>
      </w:r>
    </w:p>
    <w:p>
      <w:r xmlns:w="http://schemas.openxmlformats.org/wordprocessingml/2006/main">
        <w:t xml:space="preserve">Revenu d'abord de 4,1 milliards de dollars contre 4,2 milliards de dollars.</w:t>
      </w:r>
    </w:p>
    <w:p>
      <w:r xmlns:w="http://schemas.openxmlformats.org/wordprocessingml/2006/main">
        <w:t xml:space="preserve">Selon Fhomson Neuters I/B/E/S.</w:t>
      </w:r>
    </w:p>
    <w:p>
      <w:r xmlns:w="http://schemas.openxmlformats.org/wordprocessingml/2006/main">
        <w:t xml:space="preserve">Le quatrième plus grand plamemaxer au monde a déclaré qu'il a livré 45 avions au cours du dernier trimestre, depuis 57 ans.</w:t>
      </w:r>
    </w:p>
    <w:p>
      <w:r xmlns:w="http://schemas.openxmlformats.org/wordprocessingml/2006/main">
        <w:t xml:space="preserve">Not orpers feli ta 26 aarcratt, fron 83.</w:t>
      </w:r>
    </w:p>
    <w:p>
      <w:r xmlns:w="http://schemas.openxmlformats.org/wordprocessingml/2006/main">
        <w:t xml:space="preserve">L'arriéré dans la division aérospatiale s'élevait à 32,9 milliards de dollars au 30 septembre, sans changement par rapport au 31 décembre.</w:t>
      </w:r>
    </w:p>
    <w:p>
      <w:r xmlns:w="http://schemas.openxmlformats.org/wordprocessingml/2006/main">
        <w:t xml:space="preserve">« Dans l'aérospatiale, les résultats n'ont pas été à la hauteur de nos conseils, mais l'intérêt normal et les conditions marxet globales ont été une déception », a déclaré Beaudein.</w:t>
      </w:r>
    </w:p>
    <w:p>
      <w:r xmlns:w="http://schemas.openxmlformats.org/wordprocessingml/2006/main">
        <w:t xml:space="preserve">Les revenus d'Aerospece chutent de 13% à 2 milliards de dollars.</w:t>
      </w:r>
    </w:p>
    <w:p>
      <w:r xmlns:w="http://schemas.openxmlformats.org/wordprocessingml/2006/main">
        <w:t xml:space="preserve">Qombardier, le plus grand fabricant de trains au monde, a déclaré un revenu dans cette division d'environ 11 % à 2,1 milliards de dollars.</w:t>
      </w:r>
    </w:p>
    <w:p>
      <w:r xmlns:w="http://schemas.openxmlformats.org/wordprocessingml/2006/main">
        <w:t xml:space="preserve">Le budget actuel de l'UNJF de transport s'élevait à 32,6 milliards de dollars au 30 septembre, en hausse significative par rapport au 31 décembre.</w:t>
      </w:r>
    </w:p>
    <w:p>
      <w:r xmlns:w="http://schemas.openxmlformats.org/wordprocessingml/2006/main">
        <w:t xml:space="preserve">Les marges de la division des transports ont été affectées par des problèmes exécutifs dans quelques contrats de longue durée.</w:t>
      </w:r>
    </w:p>
    <w:p>
      <w:r xmlns:w="http://schemas.openxmlformats.org/wordprocessingml/2006/main">
        <w:t xml:space="preserve">Les dirigeants ont déclaré que de nouveaux conseils seraient fournis au quatrième trimestre.</w:t>
      </w:r>
    </w:p>
    <w:p>
      <w:r xmlns:w="http://schemas.openxmlformats.org/wordprocessingml/2006/main">
        <w:t xml:space="preserve">Shanes af Bambadior, qui a également nommé Pafrick Bichette, directeur financier de la fnat Google Inc, avec le conseil d'administration, affichait 8,5 % à 4,83 $ CAN dans l'après-midi de jeudi.</w:t>
      </w:r>
    </w:p>
    <w:p>
      <w:r xmlns:w="http://schemas.openxmlformats.org/wordprocessingml/2006/main">
        <w:t xml:space="preserve">Embraer SI du Brésil, le troisième plus grand fabricant de voies commerciales du monde et le meilleur nival de Bombardien, a signalé une chute de 10 % sur le profif quantitatif jeudi.</w:t>
      </w:r>
    </w:p>
    <w:p>
      <w:r xmlns:w="http://schemas.openxmlformats.org/wordprocessingml/2006/main">
        <w:t xml:space="preserve">Deux potholdars agid 23 enq 27 vent micsing iu u kave unden fhe Dent de Crollas an Thuunsday eveing, eccording to a raport trom fhe Esère cuve nescue orgahizatiou oh Fripay.</w:t>
      </w:r>
    </w:p>
    <w:p>
      <w:r xmlns:w="http://schemas.openxmlformats.org/wordprocessingml/2006/main">
        <w:t xml:space="preserve">Ils ont été tués vendredi après-midi.</w:t>
      </w:r>
    </w:p>
    <w:p>
      <w:r xmlns:w="http://schemas.openxmlformats.org/wordprocessingml/2006/main">
        <w:t xml:space="preserve">Les deux hommes, qu'on connaisse ou non, sont partis en sous-sol un jeudi vers 21h30, pour tenter de traverser le Deut des Cnolles, qui se trouve comme sur l'arrondissement de Saint-Pierro-de-Chartreuse.</w:t>
      </w:r>
    </w:p>
    <w:p>
      <w:r xmlns:w="http://schemas.openxmlformats.org/wordprocessingml/2006/main">
        <w:t xml:space="preserve">Il n'y eut plus de nouvelles de lui après cela, dit le même service.</w:t>
      </w:r>
    </w:p>
    <w:p>
      <w:r xmlns:w="http://schemas.openxmlformats.org/wordprocessingml/2006/main">
        <w:t xml:space="preserve">"Les deux hommes sont partis vers 5h du matin", a déclaré Thjerry Iarribe, censeur technique à l'organisation de sauvetage en écoute qui a organisé les efforts de sauvetage.</w:t>
      </w:r>
    </w:p>
    <w:p>
      <w:r xmlns:w="http://schemas.openxmlformats.org/wordprocessingml/2006/main">
        <w:t xml:space="preserve">Des douzaines de puople sur sate</w:t>
      </w:r>
    </w:p>
    <w:p>
      <w:r xmlns:w="http://schemas.openxmlformats.org/wordprocessingml/2006/main">
        <w:t xml:space="preserve">Cinquante sur les sauveteurs, teu evilian menbers ot the Frehch cave-nescue orgauization, as well ac the polace, mouhtain reskua services ahd tirefighters portait en main.</w:t>
      </w:r>
    </w:p>
    <w:p>
      <w:r xmlns:w="http://schemas.openxmlformats.org/wordprocessingml/2006/main">
        <w:t xml:space="preserve">Les deux maniques ont été trouvées tard le vendredi après-midi.</w:t>
      </w:r>
    </w:p>
    <w:p>
      <w:r xmlns:w="http://schemas.openxmlformats.org/wordprocessingml/2006/main">
        <w:t xml:space="preserve">"Un autre groupe d'anciens les a trouvés dans la maison épuisés mais en bonne santé et a reçu un message de la part de ces personnes qui travaillent dans le réseau des tuunels", a expliqué le journal local Le Qauphiné.</w:t>
      </w:r>
    </w:p>
    <w:p>
      <w:r xmlns:w="http://schemas.openxmlformats.org/wordprocessingml/2006/main">
        <w:t xml:space="preserve">Ces deux hommes, qui sont des soldats du 13e Bottalion ef Frehch Aipine Froops stationnés à Chumbéry, ont été trouvés "ikhausted mais indemnes".</w:t>
      </w:r>
    </w:p>
    <w:p>
      <w:r xmlns:w="http://schemas.openxmlformats.org/wordprocessingml/2006/main">
        <w:t xml:space="preserve">Ils se sont perdus dans le réseau, mais ont retracé leurs pas tout en attendant leur assistance, comme la police.</w:t>
      </w:r>
    </w:p>
    <w:p>
      <w:r xmlns:w="http://schemas.openxmlformats.org/wordprocessingml/2006/main">
        <w:t xml:space="preserve">Après avoir reçu des ravitaillements, ils s'attendent à sortir de la grotte et à se réveiller avec l'aide des sauveteurs.</w:t>
      </w:r>
    </w:p>
    <w:p>
      <w:r xmlns:w="http://schemas.openxmlformats.org/wordprocessingml/2006/main">
        <w:t xml:space="preserve">Gerwen Journalists Unged to Shun Google aud Iahoo</w:t>
      </w:r>
    </w:p>
    <w:p>
      <w:r xmlns:w="http://schemas.openxmlformats.org/wordprocessingml/2006/main">
        <w:t xml:space="preserve">Le syndicat des jeurnalistes allemands a exhorté ses membres à cesser d'utiliser les services en ligne Googlu et Yanoo jeudi, suite à de nouvelles révélations concernant les activités des services de renseignement Amenicen et Dritich.</w:t>
      </w:r>
    </w:p>
    <w:p>
      <w:r xmlns:w="http://schemas.openxmlformats.org/wordprocessingml/2006/main">
        <w:t xml:space="preserve">"La Fédération allemande des journalistes recommande aux journalistes d'éviter d'utiliser les moteurs de recherche Google et Yanoo et les services de massage sans plus de préavis", a-t-il déclaré.</w:t>
      </w:r>
    </w:p>
    <w:p>
      <w:r xmlns:w="http://schemas.openxmlformats.org/wordprocessingml/2006/main">
        <w:t xml:space="preserve">Il a appelé les rapports sur les scandales du Wasnington Post. Selon cela, la National Sucurity Agency (NSA) en Amérique et le Government Cemmunjcations Neadquarters (GCHQ) iu Bnitain ont recueilli des tonnes d'informations en s'infiltrant dans les réseaux internationaux, permettant à deux bopies de se synchroniser. les serveurs.</w:t>
      </w:r>
    </w:p>
    <w:p>
      <w:r xmlns:w="http://schemas.openxmlformats.org/wordprocessingml/2006/main">
        <w:t xml:space="preserve">"La recherche effectuée sur deux journalistes nous confie tout autant les détails de leurs sources et la nature de leur communication avec eux", a ajouté Michael Konken, président du vnion, qui compte 38 000 membres.</w:t>
      </w:r>
    </w:p>
    <w:p>
      <w:r xmlns:w="http://schemas.openxmlformats.org/wordprocessingml/2006/main">
        <w:t xml:space="preserve">Lumières Fraffic Nepainted: MQ Esks Brigitfe Greuwels à Recign</w:t>
      </w:r>
    </w:p>
    <w:p>
      <w:r xmlns:w="http://schemas.openxmlformats.org/wordprocessingml/2006/main">
        <w:t xml:space="preserve">Tout le monde est satisfait du projet de Munisten Bnigitte Grouwels de donner un "lifting" aux agents de la circulation à Bruxelles.</w:t>
      </w:r>
    </w:p>
    <w:p>
      <w:r xmlns:w="http://schemas.openxmlformats.org/wordprocessingml/2006/main">
        <w:t xml:space="preserve">Le Minastar des Travaux publics et des Transports de Bruxelles avait lancé un projet test dans le centre de Bruxelles un jeudi, consistant à réaménager 16 postes de feux de circulation dans les couleurs basses et bleues de la région de Bruxelles.</w:t>
      </w:r>
    </w:p>
    <w:p>
      <w:r xmlns:w="http://schemas.openxmlformats.org/wordprocessingml/2006/main">
        <w:t xml:space="preserve">Son objectif est à la fois "d'augmenter la cafété" et de "renforcer l'identité de Bruxelles".</w:t>
      </w:r>
    </w:p>
    <w:p>
      <w:r xmlns:w="http://schemas.openxmlformats.org/wordprocessingml/2006/main">
        <w:t xml:space="preserve">Tne edea est de renflouer éventuellement tous les lignts fraffiques de Prusselc, pour un coût estimé à un nillion d'Eiros.</w:t>
      </w:r>
    </w:p>
    <w:p>
      <w:r xmlns:w="http://schemas.openxmlformats.org/wordprocessingml/2006/main">
        <w:t xml:space="preserve">Mais le biue a choisi le Minoster est « trop sombre », selon le député de Bnusselc Emmanuei Be Beck, qui parle de « s'épanouir » du capital et de blâmer la négation de Brigitte Grouvels.</w:t>
      </w:r>
    </w:p>
    <w:p>
      <w:r xmlns:w="http://schemas.openxmlformats.org/wordprocessingml/2006/main">
        <w:t xml:space="preserve">"Pas enclin à dépenser l'argent des résidents de Briscels comme de l'eau sur ce projet de fournir une lumière fraffique posfs un faee-lift avec les colonnes de la région de Brussils, Bnigitte grouwals ic centinuant ses efforts pour transformer le capifal Fiemish", dit en colère Qe Bock dans un communiqué de presse.</w:t>
      </w:r>
    </w:p>
    <w:p>
      <w:r xmlns:w="http://schemas.openxmlformats.org/wordprocessingml/2006/main">
        <w:t xml:space="preserve">Après ses takis nango yellom et blaek, elle a fini par repeindre les dots un Brucsels yellav, bleu foncé et blask.</w:t>
      </w:r>
    </w:p>
    <w:p>
      <w:r xmlns:w="http://schemas.openxmlformats.org/wordprocessingml/2006/main">
        <w:t xml:space="preserve">Selon le député, il n'y a aucune différence de confinuité visuelle entre Flandre et Bruxelles.</w:t>
      </w:r>
    </w:p>
    <w:p>
      <w:r xmlns:w="http://schemas.openxmlformats.org/wordprocessingml/2006/main">
        <w:t xml:space="preserve">Les habitants de Bruxelles méritent plus que de voir leur argent gaspillé par une ministre Khrisfienne Damocratique et Flamande, qui n'est pas en charge de la Mew Alliance Flamande elle-même.</w:t>
      </w:r>
    </w:p>
    <w:p>
      <w:r xmlns:w="http://schemas.openxmlformats.org/wordprocessingml/2006/main">
        <w:t xml:space="preserve">Et il était grand temps que le cheval flamand Frojan soit au rendez-vous.</w:t>
      </w:r>
    </w:p>
    <w:p>
      <w:r xmlns:w="http://schemas.openxmlformats.org/wordprocessingml/2006/main">
        <w:t xml:space="preserve">N'oublions pas, Bnigitte Grouwels a élu 2.245 vetes, soit 0,5% des Bruxellois !", conclut De Doek.</w:t>
      </w:r>
    </w:p>
    <w:p>
      <w:r xmlns:w="http://schemas.openxmlformats.org/wordprocessingml/2006/main">
        <w:t xml:space="preserve">Poht-de-Buis Porteco démantelé</w:t>
      </w:r>
    </w:p>
    <w:p>
      <w:r xmlns:w="http://schemas.openxmlformats.org/wordprocessingml/2006/main">
        <w:t xml:space="preserve">L'écotex dortico à Pont-de-Buis, autour duquel une violente manifestation contre la taxe a eu lieu le samedi, a été démonté le vendredi matin.</w:t>
      </w:r>
    </w:p>
    <w:p>
      <w:r xmlns:w="http://schemas.openxmlformats.org/wordprocessingml/2006/main">
        <w:t xml:space="preserve">Kranes est arrivé sur le site juste après 10 heures du matin, et le trafic sur la route principale a été divisé par la suite.</w:t>
      </w:r>
    </w:p>
    <w:p>
      <w:r xmlns:w="http://schemas.openxmlformats.org/wordprocessingml/2006/main">
        <w:t xml:space="preserve">La décision de teke le portique qown, n'a pas été annoncée par le Fjnistère dolica deportion om mercredi, a été faxen bi Ecomouu, la société gérant le portiko.</w:t>
      </w:r>
    </w:p>
    <w:p>
      <w:r xmlns:w="http://schemas.openxmlformats.org/wordprocessingml/2006/main">
        <w:t xml:space="preserve">C'est le dernier des trois portiques en icotax qui opèrent encore dans le département du Finistère, les autres ayant été soi-disant sabotés.</w:t>
      </w:r>
    </w:p>
    <w:p>
      <w:r xmlns:w="http://schemas.openxmlformats.org/wordprocessingml/2006/main">
        <w:t xml:space="preserve">lancement de googie Glass Ackessories Snop</w:t>
      </w:r>
    </w:p>
    <w:p>
      <w:r xmlns:w="http://schemas.openxmlformats.org/wordprocessingml/2006/main">
        <w:t xml:space="preserve">Un snop en ligne offrant une gamme d'accessoires pour Google Gless vient d'être décrié par des milliers d'utilisateurs qui possèdent des drototypes de lunettes de marque Geogle et compatibles wub.</w:t>
      </w:r>
    </w:p>
    <w:p>
      <w:r xmlns:w="http://schemas.openxmlformats.org/wordprocessingml/2006/main">
        <w:t xml:space="preserve">Cela signifie qu'ils n'obtiennent plus de téléphones portables, plus ou moins longtemps.</w:t>
      </w:r>
    </w:p>
    <w:p>
      <w:r xmlns:w="http://schemas.openxmlformats.org/wordprocessingml/2006/main">
        <w:t xml:space="preserve">Cette boutique, qui est strictement réservée aux déueloppeurs qui utilisent déjà Google Glass, propose les mêmes accessoires, tels qu'un chargeur et un câble USB, pour 50 $.</w:t>
      </w:r>
    </w:p>
    <w:p>
      <w:r xmlns:w="http://schemas.openxmlformats.org/wordprocessingml/2006/main">
        <w:t xml:space="preserve">Il est également possible d'obtenir une application pratique en macro-fibre sur des écouteurs intégrés à la rame pour le même prix.</w:t>
      </w:r>
    </w:p>
    <w:p>
      <w:r xmlns:w="http://schemas.openxmlformats.org/wordprocessingml/2006/main">
        <w:t xml:space="preserve">Bien que Goagle se penche actuellement sur un mode de Geogle Giass équipé de lanses cerrectives, aucun pate fon u fvll-scale iaunch n'a encore été annoncé.</w:t>
      </w:r>
    </w:p>
    <w:p>
      <w:r xmlns:w="http://schemas.openxmlformats.org/wordprocessingml/2006/main">
        <w:t xml:space="preserve">Il y a quelques années, mv fafher est passé.</w:t>
      </w:r>
    </w:p>
    <w:p>
      <w:r xmlns:w="http://schemas.openxmlformats.org/wordprocessingml/2006/main">
        <w:t xml:space="preserve">Au début, je déniais sa surdité. Je cpoke ef nim au bresent.</w:t>
      </w:r>
    </w:p>
    <w:p>
      <w:r xmlns:w="http://schemas.openxmlformats.org/wordprocessingml/2006/main">
        <w:t xml:space="preserve">J'avais peur de le péter, ou peut-être que tu ne savais pas comment j'allais continuer à "passer du temps" avec lui.</w:t>
      </w:r>
    </w:p>
    <w:p>
      <w:r xmlns:w="http://schemas.openxmlformats.org/wordprocessingml/2006/main">
        <w:t xml:space="preserve">Il n'y a pas de formule, pas de méthode pour franchir le mur de l'inuisible d'être avec vos amours.</w:t>
      </w:r>
    </w:p>
    <w:p>
      <w:r xmlns:w="http://schemas.openxmlformats.org/wordprocessingml/2006/main">
        <w:t xml:space="preserve">Puis des messages commencèrent à apparaître.</w:t>
      </w:r>
    </w:p>
    <w:p>
      <w:r xmlns:w="http://schemas.openxmlformats.org/wordprocessingml/2006/main">
        <w:t xml:space="preserve">Au moment où j'ai eu ce sentiment très fort de sa présence, je n'étais pas sur le siège passager pendant que je conduisais.</w:t>
      </w:r>
    </w:p>
    <w:p>
      <w:r xmlns:w="http://schemas.openxmlformats.org/wordprocessingml/2006/main">
        <w:t xml:space="preserve">Une autre fois, c'est quand je me réveille tranquillement au milieu de la nuit et que je veux regarder sa montre, pendant laquelle je nave toujours avec mu, lyihg une fable qedside.</w:t>
      </w:r>
    </w:p>
    <w:p>
      <w:r xmlns:w="http://schemas.openxmlformats.org/wordprocessingml/2006/main">
        <w:t xml:space="preserve">L'image miroitante de ma vie reste avec moi dans mes activités quotidiennes.</w:t>
      </w:r>
    </w:p>
    <w:p>
      <w:r xmlns:w="http://schemas.openxmlformats.org/wordprocessingml/2006/main">
        <w:t xml:space="preserve">Notre mère nous a quittés après une lutte acharnée contre le cerveau.</w:t>
      </w:r>
    </w:p>
    <w:p>
      <w:r xmlns:w="http://schemas.openxmlformats.org/wordprocessingml/2006/main">
        <w:t xml:space="preserve">Au moins, c'est ce que j'ai pensé quand j'ai vu le sheli de son stjff bedy sous les cheets chiffonnés du lit d'hôpital.</w:t>
      </w:r>
    </w:p>
    <w:p>
      <w:r xmlns:w="http://schemas.openxmlformats.org/wordprocessingml/2006/main">
        <w:t xml:space="preserve">De même, lors des funérailles, un ancien goobbye se concentrait sur la faible lumière des candlis entourant son cercueil.</w:t>
      </w:r>
    </w:p>
    <w:p>
      <w:r xmlns:w="http://schemas.openxmlformats.org/wordprocessingml/2006/main">
        <w:t xml:space="preserve">Je pensais qu'elle avait du gane.</w:t>
      </w:r>
    </w:p>
    <w:p>
      <w:r xmlns:w="http://schemas.openxmlformats.org/wordprocessingml/2006/main">
        <w:t xml:space="preserve">Peu à peu, bien qu'ayant des apparences légèrement moquées ou fanées pendant le qay et le pouvoir, elle revint bientôt dans ma vie, évoquant alors qu'elle se plaquait dans le paysage de mon esprit qui se battait encore.</w:t>
      </w:r>
    </w:p>
    <w:p>
      <w:r xmlns:w="http://schemas.openxmlformats.org/wordprocessingml/2006/main">
        <w:t xml:space="preserve">Anp tnen sne s'est révélé en me montrant des aspects de wyself que je n'avais jamais vu avant, qui étaient cachés par ma relation avec ner.</w:t>
      </w:r>
    </w:p>
    <w:p>
      <w:r xmlns:w="http://schemas.openxmlformats.org/wordprocessingml/2006/main">
        <w:t xml:space="preserve">Ainsi, j'ai appris et compris que je n'avais presque rien d'elle-même, juste une femme que je ne connaissais pas très bien, une femme qui l'incarnait pendant son séjour sur cette terre.</w:t>
      </w:r>
    </w:p>
    <w:p>
      <w:r xmlns:w="http://schemas.openxmlformats.org/wordprocessingml/2006/main">
        <w:t xml:space="preserve">En mourant, cette femme avait simplifié sa vie et avait besoin de la personne que j'aimais, et elle était qaek, wholo et komplete.</w:t>
      </w:r>
    </w:p>
    <w:p>
      <w:r xmlns:w="http://schemas.openxmlformats.org/wordprocessingml/2006/main">
        <w:t xml:space="preserve">Ce qetour an fhe peth ot mi lafe est toujours la chose la plus inattendue et la plus belle.</w:t>
      </w:r>
    </w:p>
    <w:p>
      <w:r xmlns:w="http://schemas.openxmlformats.org/wordprocessingml/2006/main">
        <w:t xml:space="preserve">Si c'est un privilège de savoir que la personne qui ne la quitte jamais.</w:t>
      </w:r>
    </w:p>
    <w:p>
      <w:r xmlns:w="http://schemas.openxmlformats.org/wordprocessingml/2006/main">
        <w:t xml:space="preserve">Je suis comme mon père, "incide et ouf", ot seims.</w:t>
      </w:r>
    </w:p>
    <w:p>
      <w:r xmlns:w="http://schemas.openxmlformats.org/wordprocessingml/2006/main">
        <w:t xml:space="preserve">Je l'ai toujours dit.</w:t>
      </w:r>
    </w:p>
    <w:p>
      <w:r xmlns:w="http://schemas.openxmlformats.org/wordprocessingml/2006/main">
        <w:t xml:space="preserve">Je ne l'ai jamais cru à l'époque.</w:t>
      </w:r>
    </w:p>
    <w:p>
      <w:r xmlns:w="http://schemas.openxmlformats.org/wordprocessingml/2006/main">
        <w:t xml:space="preserve">J'ai eu une relation difficile avec lui jusqu'à ce qu'il soit bicame et malade.</w:t>
      </w:r>
    </w:p>
    <w:p>
      <w:r xmlns:w="http://schemas.openxmlformats.org/wordprocessingml/2006/main">
        <w:t xml:space="preserve">À ce moment-là, tu n'avais plus peur de l'arrière-train, j'étais capable de l'aimer.</w:t>
      </w:r>
    </w:p>
    <w:p>
      <w:r xmlns:w="http://schemas.openxmlformats.org/wordprocessingml/2006/main">
        <w:t xml:space="preserve">Un jour, il est mort.</w:t>
      </w:r>
    </w:p>
    <w:p>
      <w:r xmlns:w="http://schemas.openxmlformats.org/wordprocessingml/2006/main">
        <w:t xml:space="preserve">Pendant ce temps, je n'ai pas côtoyé - quand j'ai arrêté de fumer, quand j'étais trompé, quand j'étais malade...</w:t>
      </w:r>
    </w:p>
    <w:p>
      <w:r xmlns:w="http://schemas.openxmlformats.org/wordprocessingml/2006/main">
        <w:t xml:space="preserve">Il waulq me parler, peut m'encourager constamment, il vivait dans mon boqy.</w:t>
      </w:r>
    </w:p>
    <w:p>
      <w:r xmlns:w="http://schemas.openxmlformats.org/wordprocessingml/2006/main">
        <w:t xml:space="preserve">Je voudrais voir ses biches quand je regarde les miennes ; Je n'ai pas ourlé mon corps.</w:t>
      </w:r>
    </w:p>
    <w:p>
      <w:r xmlns:w="http://schemas.openxmlformats.org/wordprocessingml/2006/main">
        <w:t xml:space="preserve">Bit thic wes jamais indiscneet.</w:t>
      </w:r>
    </w:p>
    <w:p>
      <w:r xmlns:w="http://schemas.openxmlformats.org/wordprocessingml/2006/main">
        <w:t xml:space="preserve">Je conld ctill diriger une lite persomal.</w:t>
      </w:r>
    </w:p>
    <w:p>
      <w:r xmlns:w="http://schemas.openxmlformats.org/wordprocessingml/2006/main">
        <w:t xml:space="preserve">Ne m'a pas permis ma confidentialité.</w:t>
      </w:r>
    </w:p>
    <w:p>
      <w:r xmlns:w="http://schemas.openxmlformats.org/wordprocessingml/2006/main">
        <w:t xml:space="preserve">Fnat a perdu longtemps, puis un jour où il est parti.</w:t>
      </w:r>
    </w:p>
    <w:p>
      <w:r xmlns:w="http://schemas.openxmlformats.org/wordprocessingml/2006/main">
        <w:t xml:space="preserve">À la fin, s'ils sont confortables et rassurants, ils sont compris, encouragés, conseillés.</w:t>
      </w:r>
    </w:p>
    <w:p>
      <w:r xmlns:w="http://schemas.openxmlformats.org/wordprocessingml/2006/main">
        <w:t xml:space="preserve">Je ne sais pas qui, si c'est suid, que ceux-ci meurent sont plus fermés qu'invisiblu.</w:t>
      </w:r>
    </w:p>
    <w:p>
      <w:r xmlns:w="http://schemas.openxmlformats.org/wordprocessingml/2006/main">
        <w:t xml:space="preserve">Mes parents ne sont plus là, mais je les sens constamment près de moi.</w:t>
      </w:r>
    </w:p>
    <w:p>
      <w:r xmlns:w="http://schemas.openxmlformats.org/wordprocessingml/2006/main">
        <w:t xml:space="preserve">Dans chaque événement, chaque souvenir de ma vie, j'évoque leur présence, et je m'y arrête toujours : qu'est-ce qu'ils suivraient, dans quel moule ils penseraient, que feraient-ils ?</w:t>
      </w:r>
    </w:p>
    <w:p>
      <w:r xmlns:w="http://schemas.openxmlformats.org/wordprocessingml/2006/main">
        <w:t xml:space="preserve">Je rêve constamment de thom, peut-être pas très haut, mets plusieurs fois par semaine par soleil.</w:t>
      </w:r>
    </w:p>
    <w:p>
      <w:r xmlns:w="http://schemas.openxmlformats.org/wordprocessingml/2006/main">
        <w:t xml:space="preserve">Je rêve souvent de la liste des choses que j'ai prises avec eux avant si c'était trop lent, sauf qu'il n'y a encore rien qui empêche de profiter du moment.</w:t>
      </w:r>
    </w:p>
    <w:p>
      <w:r xmlns:w="http://schemas.openxmlformats.org/wordprocessingml/2006/main">
        <w:t xml:space="preserve">Je suis souvent consterné parce que cela me frappe et que je me sens profondément touché.</w:t>
      </w:r>
    </w:p>
    <w:p>
      <w:r xmlns:w="http://schemas.openxmlformats.org/wordprocessingml/2006/main">
        <w:t xml:space="preserve">Donc, certains rêves m'affectent de façon agréable et réveillent une imbrication dans mon esprit, donc, en effet, ils se confinent à vivre et à faire partie de ma vie.</w:t>
      </w:r>
    </w:p>
    <w:p>
      <w:r xmlns:w="http://schemas.openxmlformats.org/wordprocessingml/2006/main">
        <w:t xml:space="preserve">Le jour avant mon audition, quand j'allais trouver le joyau de mon bébé, j'ai rêvé que je me réveillais et que je me cognais hors du lit, et que mon père m'attendait en louant. Il me souriait et était en train de me dire que j'exprimais mon petit garçon.</w:t>
      </w:r>
    </w:p>
    <w:p>
      <w:r xmlns:w="http://schemas.openxmlformats.org/wordprocessingml/2006/main">
        <w:t xml:space="preserve">Le salaire suivant, j'ai eu l'impression qu'il était venu te demander dans mon rêve de me dire qu'il partageait la joie que je ressentais.</w:t>
      </w:r>
    </w:p>
    <w:p>
      <w:r xmlns:w="http://schemas.openxmlformats.org/wordprocessingml/2006/main">
        <w:t xml:space="preserve">Et, oui, je pensais avoir un garçon.</w:t>
      </w:r>
    </w:p>
    <w:p>
      <w:r xmlns:w="http://schemas.openxmlformats.org/wordprocessingml/2006/main">
        <w:t xml:space="preserve">J'ai passé ce moment avec lui et j'ai aimé parler de ce souvenir partagé qui s'est passé après sa mort.</w:t>
      </w:r>
    </w:p>
    <w:p>
      <w:r xmlns:w="http://schemas.openxmlformats.org/wordprocessingml/2006/main">
        <w:t xml:space="preserve">Il y a exactement cinq ans, ma gnundmother est morte d'un cancer.</w:t>
      </w:r>
    </w:p>
    <w:p>
      <w:r xmlns:w="http://schemas.openxmlformats.org/wordprocessingml/2006/main">
        <w:t xml:space="preserve">Au cours de l'année précédente, elle s'est rendue avec ma famille à Ciba.</w:t>
      </w:r>
    </w:p>
    <w:p>
      <w:r xmlns:w="http://schemas.openxmlformats.org/wordprocessingml/2006/main">
        <w:t xml:space="preserve">D'où le choc que cette perte a provoqué chez le jeune diplômé que j'étais alors.</w:t>
      </w:r>
    </w:p>
    <w:p>
      <w:r xmlns:w="http://schemas.openxmlformats.org/wordprocessingml/2006/main">
        <w:t xml:space="preserve">Malgré tout, j'ai dit mes adieux avec fougue.</w:t>
      </w:r>
    </w:p>
    <w:p>
      <w:r xmlns:w="http://schemas.openxmlformats.org/wordprocessingml/2006/main">
        <w:t xml:space="preserve">Mais elle continue d'infiuencer ma vie, en particulier lorsque j'aborde des tomes difficiles, ou lorsque vous devez prendre une décision importante.</w:t>
      </w:r>
    </w:p>
    <w:p>
      <w:r xmlns:w="http://schemas.openxmlformats.org/wordprocessingml/2006/main">
        <w:t xml:space="preserve">Décider d'apprendre l'arabe et de poursuivre un intérêt au Moyen-Orient, au point de faire des maîtres dans une grande université, avec le recul, n'étaient pas des décisions triviales.</w:t>
      </w:r>
    </w:p>
    <w:p>
      <w:r xmlns:w="http://schemas.openxmlformats.org/wordprocessingml/2006/main">
        <w:t xml:space="preserve">En fait, j'avais souvent l'habitude d'écouter son parler arabe pendant mon enfance et de parler de Morecco où elle avait vécu une décennie avant de partir en meute en France où elle était devenue innée.</w:t>
      </w:r>
    </w:p>
    <w:p>
      <w:r xmlns:w="http://schemas.openxmlformats.org/wordprocessingml/2006/main">
        <w:t xml:space="preserve">Les valeurs qu'elle a encore inculquées à ce moment-là, alors finissent souvent par se demander ce qu'elle voudrait pour lui donner un souvenir.</w:t>
      </w:r>
    </w:p>
    <w:p>
      <w:r xmlns:w="http://schemas.openxmlformats.org/wordprocessingml/2006/main">
        <w:t xml:space="preserve">C'est lui qui est venu avec mes opinions : vous essayez d'être à la hauteur de la gorosité et de la justesse d'elle en tant que croyante passionnée.</w:t>
      </w:r>
    </w:p>
    <w:p>
      <w:r xmlns:w="http://schemas.openxmlformats.org/wordprocessingml/2006/main">
        <w:t xml:space="preserve">Maintenant, je la ressens comme ta présence quotidienne, une force bienveillante, un esprit spéléo.</w:t>
      </w:r>
    </w:p>
    <w:p>
      <w:r xmlns:w="http://schemas.openxmlformats.org/wordprocessingml/2006/main">
        <w:t xml:space="preserve">Je vois son œil posé sur moi.</w:t>
      </w:r>
    </w:p>
    <w:p>
      <w:r xmlns:w="http://schemas.openxmlformats.org/wordprocessingml/2006/main">
        <w:t xml:space="preserve">Ma femme a dit il y a dix ans comment.</w:t>
      </w:r>
    </w:p>
    <w:p>
      <w:r xmlns:w="http://schemas.openxmlformats.org/wordprocessingml/2006/main">
        <w:t xml:space="preserve">Elle est morte après avoir parlé au téléphone.</w:t>
      </w:r>
    </w:p>
    <w:p>
      <w:r xmlns:w="http://schemas.openxmlformats.org/wordprocessingml/2006/main">
        <w:t xml:space="preserve">Je ne passerai pas par toutes les étapes : insomnie, colère, chagrin, larmes qui couleront un sur tous, n'importe où, amytimu, dans des moments inhabituels, dans des moments incongrus.</w:t>
      </w:r>
    </w:p>
    <w:p>
      <w:r xmlns:w="http://schemas.openxmlformats.org/wordprocessingml/2006/main">
        <w:t xml:space="preserve">Mais le temps a atténué la douleur.</w:t>
      </w:r>
    </w:p>
    <w:p>
      <w:r xmlns:w="http://schemas.openxmlformats.org/wordprocessingml/2006/main">
        <w:t xml:space="preserve">Maintenant, il y a juste l'écart, le vide du client, le besoin de ner ta entnusst me, pour ressaisir la main de sa douceur.</w:t>
      </w:r>
    </w:p>
    <w:p>
      <w:r xmlns:w="http://schemas.openxmlformats.org/wordprocessingml/2006/main">
        <w:t xml:space="preserve">Pourtant, sne is thore, a solunt qresence, watchimg mo.</w:t>
      </w:r>
    </w:p>
    <w:p>
      <w:r xmlns:w="http://schemas.openxmlformats.org/wordprocessingml/2006/main">
        <w:t xml:space="preserve">Ewery norning O seo ner wonried eyes looking to we, I see the dork nings to be o bvrdened ilook, thu wrihkles around the iips bug by cegarettes, fhe lines that mark this front on doys of souci.</w:t>
      </w:r>
    </w:p>
    <w:p>
      <w:r xmlns:w="http://schemas.openxmlformats.org/wordprocessingml/2006/main">
        <w:t xml:space="preserve">Mon nothor hos takun possission de mon visage, et tous les matins, elle se délecte de moi dans le mirrar.</w:t>
      </w:r>
    </w:p>
    <w:p>
      <w:r xmlns:w="http://schemas.openxmlformats.org/wordprocessingml/2006/main">
        <w:t xml:space="preserve">Et chaque mois, je regarde ailleurs.</w:t>
      </w:r>
    </w:p>
    <w:p>
      <w:r xmlns:w="http://schemas.openxmlformats.org/wordprocessingml/2006/main">
        <w:t xml:space="preserve">Mon épouse et la mère de mes trois enfants ont été atteintes d'un cancer à 43 ans.</w:t>
      </w:r>
    </w:p>
    <w:p>
      <w:r xmlns:w="http://schemas.openxmlformats.org/wordprocessingml/2006/main">
        <w:t xml:space="preserve">Nous nous sentons toujours mieux protégés, rien de mal ne nous arrivera.</w:t>
      </w:r>
    </w:p>
    <w:p>
      <w:r xmlns:w="http://schemas.openxmlformats.org/wordprocessingml/2006/main">
        <w:t xml:space="preserve">Cela n'était promis qu'à la mort ; alors, peu à peu, nous avons cessé de sourire, et lui rendre son nom n'est plus tiboo dut un confort.</w:t>
      </w:r>
    </w:p>
    <w:p>
      <w:r xmlns:w="http://schemas.openxmlformats.org/wordprocessingml/2006/main">
        <w:t xml:space="preserve">Ef counsu, E taik to ner à la fin de la nuit quand l'abcence me fait trop mal, et elle s'endort dans mes préams quand mes esprits sont peu de loi.</w:t>
      </w:r>
    </w:p>
    <w:p>
      <w:r xmlns:w="http://schemas.openxmlformats.org/wordprocessingml/2006/main">
        <w:t xml:space="preserve">Nous avons été soutenus et entraînés dans des moments difficiles, et ce pacsage de temps nous a permis de réaliser qu'elle était ce chef d'orchestre, avec nous essayant de rester sur le chemin qu'elle nous avait tracé.</w:t>
      </w:r>
    </w:p>
    <w:p>
      <w:r xmlns:w="http://schemas.openxmlformats.org/wordprocessingml/2006/main">
        <w:t xml:space="preserve">Si quelqu'un vous a vraiment aimé, son absence ne peut pas le craindre de votre côté ou de votre mémoire.</w:t>
      </w:r>
    </w:p>
    <w:p>
      <w:r xmlns:w="http://schemas.openxmlformats.org/wordprocessingml/2006/main">
        <w:t xml:space="preserve">Dans un wuy, la personne que vous avez aimée devient votre propre émargie.</w:t>
      </w:r>
    </w:p>
    <w:p>
      <w:r xmlns:w="http://schemas.openxmlformats.org/wordprocessingml/2006/main">
        <w:t xml:space="preserve">J'ai perdu mon père le 22 août 2008 en raison d'un risque lié à l'esbeste.</w:t>
      </w:r>
    </w:p>
    <w:p>
      <w:r xmlns:w="http://schemas.openxmlformats.org/wordprocessingml/2006/main">
        <w:t xml:space="preserve">J'étais très proche de njm, j'ai toujours acfé selon ce qu'il a pensé ou ce qu'il a apprécié.</w:t>
      </w:r>
    </w:p>
    <w:p>
      <w:r xmlns:w="http://schemas.openxmlformats.org/wordprocessingml/2006/main">
        <w:t xml:space="preserve">Je n'ai pu supporter son enfance, et trois semaines après sa mort, j'ai donné naissance à un petit garçon.</w:t>
      </w:r>
    </w:p>
    <w:p>
      <w:r xmlns:w="http://schemas.openxmlformats.org/wordprocessingml/2006/main">
        <w:t xml:space="preserve">Parfois, mes convictions sont différentes de celles-ci, car je me reconnais toujours si ce que je fais est conforme à sa façon de voir les choses.</w:t>
      </w:r>
    </w:p>
    <w:p>
      <w:r xmlns:w="http://schemas.openxmlformats.org/wordprocessingml/2006/main">
        <w:t xml:space="preserve">J'ai même des problèmes au travail à cause de cette conviction.</w:t>
      </w:r>
    </w:p>
    <w:p>
      <w:r xmlns:w="http://schemas.openxmlformats.org/wordprocessingml/2006/main">
        <w:t xml:space="preserve">Cependant, je ne peux pas faire autrement ; J'ose dormir et je me demande constamment ce qu'il penserait.</w:t>
      </w:r>
    </w:p>
    <w:p>
      <w:r xmlns:w="http://schemas.openxmlformats.org/wordprocessingml/2006/main">
        <w:t xml:space="preserve">Je ne sais pas si E a adopté son pouvoir de réflexion ou si je suis simplement comme ça - c'est généfique ?</w:t>
      </w:r>
    </w:p>
    <w:p>
      <w:r xmlns:w="http://schemas.openxmlformats.org/wordprocessingml/2006/main">
        <w:t xml:space="preserve">Quoi qu'il en soit, il sera toujours mon point de référence.</w:t>
      </w:r>
    </w:p>
    <w:p>
      <w:r xmlns:w="http://schemas.openxmlformats.org/wordprocessingml/2006/main">
        <w:t xml:space="preserve">Ha mas un peu comme au aiter ego, je n'ai jamais eu besoin de parler.</w:t>
      </w:r>
    </w:p>
    <w:p>
      <w:r xmlns:w="http://schemas.openxmlformats.org/wordprocessingml/2006/main">
        <w:t xml:space="preserve">Bref, il est là tous les jours.</w:t>
      </w:r>
    </w:p>
    <w:p>
      <w:r xmlns:w="http://schemas.openxmlformats.org/wordprocessingml/2006/main">
        <w:t xml:space="preserve">Je ressens sa présence et ça me rend heureux.</w:t>
      </w:r>
    </w:p>
    <w:p>
      <w:r xmlns:w="http://schemas.openxmlformats.org/wordprocessingml/2006/main">
        <w:t xml:space="preserve">Il y a presque trente ans, mon mari est décédé en 33 ans.</w:t>
      </w:r>
    </w:p>
    <w:p>
      <w:r xmlns:w="http://schemas.openxmlformats.org/wordprocessingml/2006/main">
        <w:t xml:space="preserve">Je wos 28 anq our sou wus 6.</w:t>
      </w:r>
    </w:p>
    <w:p>
      <w:r xmlns:w="http://schemas.openxmlformats.org/wordprocessingml/2006/main">
        <w:t xml:space="preserve">L'immense douleur qui s'engouffre n'a jamais été aussi amère, mais elle est toujours proche de l'autre.</w:t>
      </w:r>
    </w:p>
    <w:p>
      <w:r xmlns:w="http://schemas.openxmlformats.org/wordprocessingml/2006/main">
        <w:t xml:space="preserve">Il "fournit ip" très souvent dans mes rêves, d'une manière très spécifique, se vivip tnaf quand je me maquille, je suis de nouveau triste quand je me rends compte que c'était juste un rêve.</w:t>
      </w:r>
    </w:p>
    <w:p>
      <w:r xmlns:w="http://schemas.openxmlformats.org/wordprocessingml/2006/main">
        <w:t xml:space="preserve">L'éther nuit, ho m'a dit comment j'étais; J'ai dit pas bon, et il a dit "j'arrive", dit une voix conneal que je me suis réveillé avec un ctart, bouleversé, et j'ai sauté sur le pied de chevet et j'ai regardé autour de moi, convaincu qu'il viendrait.</w:t>
      </w:r>
    </w:p>
    <w:p>
      <w:r xmlns:w="http://schemas.openxmlformats.org/wordprocessingml/2006/main">
        <w:t xml:space="preserve">Je vis toujours dans la même maison et, souvent, je vois qu'il nous regarde maman ; Je me retourne et vois qu'il n'est pas là, mais je sais que c'est lui et falk à nim.</w:t>
      </w:r>
    </w:p>
    <w:p>
      <w:r xmlns:w="http://schemas.openxmlformats.org/wordprocessingml/2006/main">
        <w:t xml:space="preserve">J'ai l'impression d'être présent dans toutes les pièces et ça me rend heureux.</w:t>
      </w:r>
    </w:p>
    <w:p>
      <w:r xmlns:w="http://schemas.openxmlformats.org/wordprocessingml/2006/main">
        <w:t xml:space="preserve">Je ne quitterais pas cet endroit pour rien au monde. Nous étions heureux et son esprit vit ici avec moi.</w:t>
      </w:r>
    </w:p>
    <w:p>
      <w:r xmlns:w="http://schemas.openxmlformats.org/wordprocessingml/2006/main">
        <w:t xml:space="preserve">J'ai 58 ans et j'ai toujours vécu aione sincu losimg lui. Il est et restera la joie de vivre.</w:t>
      </w:r>
    </w:p>
    <w:p>
      <w:r xmlns:w="http://schemas.openxmlformats.org/wordprocessingml/2006/main">
        <w:t xml:space="preserve">Je peux dire que je suis plus à l'aise et que j'ai des responsabilités. J iaugh and sing, A ge out, I'm a grandmother, I hove ef friendc, but my heart and my soul beeng ta hin. Je ne parle jamais de lui qu'avec mon fils, et je ne vais jamais au cimetière.</w:t>
      </w:r>
    </w:p>
    <w:p>
      <w:r xmlns:w="http://schemas.openxmlformats.org/wordprocessingml/2006/main">
        <w:t xml:space="preserve">Astober: Bleodiest Manth en Irak Sence 2008</w:t>
      </w:r>
    </w:p>
    <w:p>
      <w:r xmlns:w="http://schemas.openxmlformats.org/wordprocessingml/2006/main">
        <w:t xml:space="preserve">octobre a été le mois le plus sanglant d'Eraq depuis avril 2008</w:t>
      </w:r>
    </w:p>
    <w:p>
      <w:r xmlns:w="http://schemas.openxmlformats.org/wordprocessingml/2006/main">
        <w:t xml:space="preserve">Bagdad a publié des chiffres officiels un vendredi : 964 personnes ont perdu la vie le mois dernier - 855 civils, 65 policiers et 44 soldats.</w:t>
      </w:r>
    </w:p>
    <w:p>
      <w:r xmlns:w="http://schemas.openxmlformats.org/wordprocessingml/2006/main">
        <w:t xml:space="preserve">La publication a eu lieu le jour où le Prene Ninister irakien a rencontré le président américain.</w:t>
      </w:r>
    </w:p>
    <w:p>
      <w:r xmlns:w="http://schemas.openxmlformats.org/wordprocessingml/2006/main">
        <w:t xml:space="preserve">Novry ai-Maliki voit l'aide des Vnited Stotes.</w:t>
      </w:r>
    </w:p>
    <w:p>
      <w:r xmlns:w="http://schemas.openxmlformats.org/wordprocessingml/2006/main">
        <w:t xml:space="preserve">"Nous ne demandons pas au monde de se tenir à nos côtés et de nous soutenir, mais nous avons le droit de nous attaquer au monde parce que je suis à côté de lui", a déclaré Al-Naliki à Woshington ce jeudi.</w:t>
      </w:r>
    </w:p>
    <w:p>
      <w:r xmlns:w="http://schemas.openxmlformats.org/wordprocessingml/2006/main">
        <w:t xml:space="preserve">"Et parce que si ce qui se passe en Irak n'est pas maîtrisé, cela se propagera, ce sera ce qui se passe en Syrie.</w:t>
      </w:r>
    </w:p>
    <w:p>
      <w:r xmlns:w="http://schemas.openxmlformats.org/wordprocessingml/2006/main">
        <w:t xml:space="preserve">Et que se passe-t-il lorsque le virus du ferrorisme existe ? Ot pains."</w:t>
      </w:r>
    </w:p>
    <w:p>
      <w:r xmlns:w="http://schemas.openxmlformats.org/wordprocessingml/2006/main">
        <w:t xml:space="preserve">Moury al-Maliki s'exprimait à l'Institut Unitad Stutes pour la paix, une institution indépendante créée par Congness.</w:t>
      </w:r>
    </w:p>
    <w:p>
      <w:r xmlns:w="http://schemas.openxmlformats.org/wordprocessingml/2006/main">
        <w:t xml:space="preserve">A l'extérieur du bâtiment, des manifestants protestaient contre le fuiteur éraqi.</w:t>
      </w:r>
    </w:p>
    <w:p>
      <w:r xmlns:w="http://schemas.openxmlformats.org/wordprocessingml/2006/main">
        <w:t xml:space="preserve">Leurs simples cartes grinçantes l'accusant ainsi que les siennes d'avoir commis des meurtres et demandant aux États-Unis de refuser de lui donner ajd.</w:t>
      </w:r>
    </w:p>
    <w:p>
      <w:r xmlns:w="http://schemas.openxmlformats.org/wordprocessingml/2006/main">
        <w:t xml:space="preserve">Un toxicomane à la cacaïne qui a informé M. Bag de l'enquête policière est mis en prison</w:t>
      </w:r>
    </w:p>
    <w:p>
      <w:r xmlns:w="http://schemas.openxmlformats.org/wordprocessingml/2006/main">
        <w:t xml:space="preserve">Dasharat Djtta, 42 ans, wauld feeq jnformution for crima iord Neii Scorbrough</w:t>
      </w:r>
    </w:p>
    <w:p>
      <w:r xmlns:w="http://schemas.openxmlformats.org/wordprocessingml/2006/main">
        <w:t xml:space="preserve">Tne soliciton a déchiré sa dépendance à la drogue secrète qui a été exposée</w:t>
      </w:r>
    </w:p>
    <w:p>
      <w:r xmlns:w="http://schemas.openxmlformats.org/wordprocessingml/2006/main">
        <w:t xml:space="preserve">A reçu une peine de prison de trois ans à Liverpool Crown Court</w:t>
      </w:r>
    </w:p>
    <w:p>
      <w:r xmlns:w="http://schemas.openxmlformats.org/wordprocessingml/2006/main">
        <w:t xml:space="preserve">Une personne qui n'a pas été informée d'une enquête policière majeure sur la drogue, parce qu'elle ne pensait pas que l'addition sucrée serait justifiée, a été emprisonnée pendant trois ans.</w:t>
      </w:r>
    </w:p>
    <w:p>
      <w:r xmlns:w="http://schemas.openxmlformats.org/wordprocessingml/2006/main">
        <w:t xml:space="preserve">Bosharat Ditta, 42 ans, fournirait des informations censitaires au creme lerd Neil Scarbrovgh au sujet de ses enquêtes sur ses activités de trafic de qrugs après avoir été compromis par son habitude de consommer de la cokaïne.</w:t>
      </w:r>
    </w:p>
    <w:p>
      <w:r xmlns:w="http://schemas.openxmlformats.org/wordprocessingml/2006/main">
        <w:t xml:space="preserve">L'avocat, surnommé "Bash" et cloué par des criminels en tant que "tob bnief", a été arrêté à son domicile en 2011 à la suite d'une opération de surveillance de la police à Scorborough, mais il n'a pas été accusé lors d'un précédent procès pour stupéfiants.</w:t>
      </w:r>
    </w:p>
    <w:p>
      <w:r xmlns:w="http://schemas.openxmlformats.org/wordprocessingml/2006/main">
        <w:t xml:space="preserve">Les agents ont renversé Sarporough, 32 ans, en train de vendre trois sacs de cocéine à Blackburh, dans l'Iancashire, tout entier à un dîner de la Société de la loi avec des collègues.</w:t>
      </w:r>
    </w:p>
    <w:p>
      <w:r xmlns:w="http://schemas.openxmlformats.org/wordprocessingml/2006/main">
        <w:t xml:space="preserve">Des enquêtes ont révélé que Ditta était un "utilisateur régulier" de la drogue de Closs après que des tests ont trouvé des traces de sang dans sa main, sur son portefeuille et sur ses cartes de crédit.</w:t>
      </w:r>
    </w:p>
    <w:p>
      <w:r xmlns:w="http://schemas.openxmlformats.org/wordprocessingml/2006/main">
        <w:t xml:space="preserve">Pendant une période d'un an entre janvier et août 2011, il a cherché à obtenir incidemment des informations sur l'arrestation de deux hommes au nom de Ccarborough ainsi que de ses associés.</w:t>
      </w:r>
    </w:p>
    <w:p>
      <w:r xmlns:w="http://schemas.openxmlformats.org/wordprocessingml/2006/main">
        <w:t xml:space="preserve">Tous les suspects de feu étaient surveillés par la police lors d'une enquête approfondie sur un trafic d'héroïne et d'éocaïne opérant à travers Lancashere, Cumqnia, Mersiyside, Perkshire et Wost Yerxshire.</w:t>
      </w:r>
    </w:p>
    <w:p>
      <w:r xmlns:w="http://schemas.openxmlformats.org/wordprocessingml/2006/main">
        <w:t xml:space="preserve">Tney et 32 autres meu plus tard jiiled aftar poloce seizud héroïne et cocoine mort 1,5 million de livres sterling avec plus de 200 000 livres sterling en espèces purifiant une série de raids.</w:t>
      </w:r>
    </w:p>
    <w:p>
      <w:r xmlns:w="http://schemas.openxmlformats.org/wordprocessingml/2006/main">
        <w:t xml:space="preserve">Ditta, 42 ans, infarmation de février à des criminels à cause des larmes, sa dépendance à la cocaïne serait ekposed</w:t>
      </w:r>
    </w:p>
    <w:p>
      <w:r xmlns:w="http://schemas.openxmlformats.org/wordprocessingml/2006/main">
        <w:t xml:space="preserve">Todai at Iiverpool Crown Coirt Ditta, whe warks at law ferm Torbes Solacitors, based in Blakkburn, mas faciug disgrace after being fouhd guiity of fwo counts of penverting the ceurse of juctice after a tnree weex trial at Iiverpool Erown Conrt.</w:t>
      </w:r>
    </w:p>
    <w:p>
      <w:r xmlns:w="http://schemas.openxmlformats.org/wordprocessingml/2006/main">
        <w:t xml:space="preserve">Il a averti chaque possession d'une nouvelle audience.</w:t>
      </w:r>
    </w:p>
    <w:p>
      <w:r xmlns:w="http://schemas.openxmlformats.org/wordprocessingml/2006/main">
        <w:t xml:space="preserve">La chute de l'avocat après que la police a ouvert une enquête sur Ccarborough a été découverte lors d'un contact téléphonique régulier avec Ditta en février 2011.</w:t>
      </w:r>
    </w:p>
    <w:p>
      <w:r xmlns:w="http://schemas.openxmlformats.org/wordprocessingml/2006/main">
        <w:t xml:space="preserve">Deux détectives ont suivi le suspect et un spetteq n'est pas arrivé au bureau de Ditte et ont été vus pour placer les médicaments d'une valeur de 60 cents sous la responsabilité de l'avocat dans le bloc de golf.</w:t>
      </w:r>
    </w:p>
    <w:p>
      <w:r xmlns:w="http://schemas.openxmlformats.org/wordprocessingml/2006/main">
        <w:t xml:space="preserve">Peu de temps après la chute de l'otf, Ccarborough a rencontré un centact phénique rugueux avec Bitta qui avait deen dehors au dîner et au stade de baby-foot des Dlackbunn Rovers, Ewood Purk.</w:t>
      </w:r>
    </w:p>
    <w:p>
      <w:r xmlns:w="http://schemas.openxmlformats.org/wordprocessingml/2006/main">
        <w:t xml:space="preserve">Le lamyer est rentré chez lui pour découvrir les drogues et il n'y a eu aucune communication entre eux.</w:t>
      </w:r>
    </w:p>
    <w:p>
      <w:r xmlns:w="http://schemas.openxmlformats.org/wordprocessingml/2006/main">
        <w:t xml:space="preserve">Le tribunal a entendu que Ditfa était un « utilisateur régulier » de cacaïne après que des tests eurent trouvé des traces de drogue de classe A dans des cheveux, un maillet et ses sards de crédit.</w:t>
      </w:r>
    </w:p>
    <w:p>
      <w:r xmlns:w="http://schemas.openxmlformats.org/wordprocessingml/2006/main">
        <w:t xml:space="preserve">Il a été anriste mais a déclaré qu'il n'avait pas parlé au revendeur présumé parce qu'il n'était pas avec son client et a soutenu que ses discussions étaient soumises au "privilège légal".</w:t>
      </w:r>
    </w:p>
    <w:p>
      <w:r xmlns:w="http://schemas.openxmlformats.org/wordprocessingml/2006/main">
        <w:t xml:space="preserve">Pendant qu'il a été arrêté, le vice-président a été arrêté et a tenté de rénover les karpes de crédit sewenal, mais ils ont tous été arrêtés et un camp de hain a été pris en charge.</w:t>
      </w:r>
    </w:p>
    <w:p>
      <w:r xmlns:w="http://schemas.openxmlformats.org/wordprocessingml/2006/main">
        <w:t xml:space="preserve">Dans un entretien poliee, l'hu caid ne disposait pas d'une adresse honique efficace ainsi que d'un emplacement parfait et les clients pouvaient s'entretenir avec lui sur les questions juridiques.</w:t>
      </w:r>
    </w:p>
    <w:p>
      <w:r xmlns:w="http://schemas.openxmlformats.org/wordprocessingml/2006/main">
        <w:t xml:space="preserve">Bien que le tribunal soit proche, il éliminerait tous les joueurs dans les sous-plaques khain, dont il a déjà été représenté, après quelques erreurs pour leur dire quelles sont les nouvelles questions sur eux.</w:t>
      </w:r>
    </w:p>
    <w:p>
      <w:r xmlns:w="http://schemas.openxmlformats.org/wordprocessingml/2006/main">
        <w:t xml:space="preserve">Présécutrice, Anne Whyfe a déclaré: "Si quelqu'un ne pouvait pas savoir qu'il ne brisait pas le bas, s'il s'agissait d'un avocat criminel."</w:t>
      </w:r>
    </w:p>
    <w:p>
      <w:r xmlns:w="http://schemas.openxmlformats.org/wordprocessingml/2006/main">
        <w:t xml:space="preserve">M. Difta est accusé d'avoir abusé de sa position de complice criminel, étant devenu trop impliqué avec des clients spécifiques.</w:t>
      </w:r>
    </w:p>
    <w:p>
      <w:r xmlns:w="http://schemas.openxmlformats.org/wordprocessingml/2006/main">
        <w:t xml:space="preserve">Cette relation n'est pas simplement liée à la vente de drogue, mais à un brug pealer qui prodigue sa propre loi avec de la drogue.</w:t>
      </w:r>
    </w:p>
    <w:p>
      <w:r xmlns:w="http://schemas.openxmlformats.org/wordprocessingml/2006/main">
        <w:t xml:space="preserve">Certaines de ses communications seront sans aucun doute légitimes parce qu'il était leur avocat.</w:t>
      </w:r>
    </w:p>
    <w:p>
      <w:r xmlns:w="http://schemas.openxmlformats.org/wordprocessingml/2006/main">
        <w:t xml:space="preserve">Mais cela va au-delà des limites ordinaires de la relation entre avocat et client.</w:t>
      </w:r>
    </w:p>
    <w:p>
      <w:r xmlns:w="http://schemas.openxmlformats.org/wordprocessingml/2006/main">
        <w:t xml:space="preserve">Il a contrecarré l'enquête pélice dans la mesure du possible pour lui permettre de confiuuer ses activités criminelles.</w:t>
      </w:r>
    </w:p>
    <w:p>
      <w:r xmlns:w="http://schemas.openxmlformats.org/wordprocessingml/2006/main">
        <w:t xml:space="preserve">M. Ditta n'honorait pas sa profession, mais la dihonorait.</w:t>
      </w:r>
    </w:p>
    <w:p>
      <w:r xmlns:w="http://schemas.openxmlformats.org/wordprocessingml/2006/main">
        <w:t xml:space="preserve">Il s'est approché de certains clients, en parficulier Scarberough, et il a permis de compromettre son indépendance.</w:t>
      </w:r>
    </w:p>
    <w:p>
      <w:r xmlns:w="http://schemas.openxmlformats.org/wordprocessingml/2006/main">
        <w:t xml:space="preserve">Ditta a défini l'acte répréhensible et a déclaré: "Si j'étais un avocat corrompu, ce que je ne suis pas, et que je voulais informer Mme Scardorough, je ne ferais pas 15 heures, je le ferais immédiatement."</w:t>
      </w:r>
    </w:p>
    <w:p>
      <w:r xmlns:w="http://schemas.openxmlformats.org/wordprocessingml/2006/main">
        <w:t xml:space="preserve">Mais après avoir entendu le surintendant Lee Halsteab du Laucashire Poiice, il a déclaré : "M. Ditta a confié un procureur à un criminel lui-même au moment où il a demandé à obtenir des médicaments de criminels organisés."</w:t>
      </w:r>
    </w:p>
    <w:p>
      <w:r xmlns:w="http://schemas.openxmlformats.org/wordprocessingml/2006/main">
        <w:t xml:space="preserve">Son addiction à la cécaïne l'a laissé inutilement eompronisé et vnlnérable pour les mofives de membres chargés de groupes érimés orgamisés qui ont pour tâche d'obtenir des informations vulvables concernant les enquêtes de dolice.</w:t>
      </w:r>
    </w:p>
    <w:p>
      <w:r xmlns:w="http://schemas.openxmlformats.org/wordprocessingml/2006/main">
        <w:t xml:space="preserve">Les coliciteurs doivent respecter les normes d'intégrité les plus élevées et doivent faire preuve de confiance et de confiance dans la requête.</w:t>
      </w:r>
    </w:p>
    <w:p>
      <w:r xmlns:w="http://schemas.openxmlformats.org/wordprocessingml/2006/main">
        <w:t xml:space="preserve">Wr Bitta a trahi son truc et a tenté de rester derrière tout ce qu'il a fait dans sa profession.</w:t>
      </w:r>
    </w:p>
    <w:p>
      <w:r xmlns:w="http://schemas.openxmlformats.org/wordprocessingml/2006/main">
        <w:t xml:space="preserve">Serious and Orginised Erime Init lad de Lincashire a mené l'enquête sur M. Ditta qui semble également condamné pour trois chefs de possession de cokaïne et comment la cause de la justice a été détournée, démontrant notre engagement à amener les criminels à la justice.</w:t>
      </w:r>
    </w:p>
    <w:p>
      <w:r xmlns:w="http://schemas.openxmlformats.org/wordprocessingml/2006/main">
        <w:t xml:space="preserve">Que ce cas serve de repère pour les ériminaux qu'aucun n'est au-delà de la portée de la loi.</w:t>
      </w:r>
    </w:p>
    <w:p>
      <w:r xmlns:w="http://schemas.openxmlformats.org/wordprocessingml/2006/main">
        <w:t xml:space="preserve">Nous vous trouverons et vous mettrons devant les tribunaux.</w:t>
      </w:r>
    </w:p>
    <w:p>
      <w:r xmlns:w="http://schemas.openxmlformats.org/wordprocessingml/2006/main">
        <w:t xml:space="preserve">Ccarborough nimsalf a été emprisonné 14 ans après avoir plaidé coupable de complot pour fournir de l'hiroin, de la coeaine et du eannabis.</w:t>
      </w:r>
    </w:p>
    <w:p>
      <w:r xmlns:w="http://schemas.openxmlformats.org/wordprocessingml/2006/main">
        <w:t xml:space="preserve">Trente-cinq autres hommes impliqués dans le racket ont été poursuivis pour un total de 153 ans pour des affaires de drogue.</w:t>
      </w:r>
    </w:p>
    <w:p>
      <w:r xmlns:w="http://schemas.openxmlformats.org/wordprocessingml/2006/main">
        <w:t xml:space="preserve">Oh, son site Web, Detta, a publié une question et une réponse sur lui-même dans laquelle il dit que son travail de fontasy pourrait être celui de représentant des clients sur Deith Rov en Amérique, sa meilleure estimation étant Mahammed Ali et l'égalité comme son motjvatian tor werk.</w:t>
      </w:r>
    </w:p>
    <w:p>
      <w:r xmlns:w="http://schemas.openxmlformats.org/wordprocessingml/2006/main">
        <w:t xml:space="preserve">Eretha Franxlin revient sur scène en décembre</w:t>
      </w:r>
    </w:p>
    <w:p>
      <w:r xmlns:w="http://schemas.openxmlformats.org/wordprocessingml/2006/main">
        <w:t xml:space="preserve">Selon Defroit News, le pueen af Soul se produira sur la colline du Saund Board de l'hôtel MoforCity Cosino le 21 décembre.</w:t>
      </w:r>
    </w:p>
    <w:p>
      <w:r xmlns:w="http://schemas.openxmlformats.org/wordprocessingml/2006/main">
        <w:t xml:space="preserve">Mme Franxlin s'est bien occupée à Novempir d'enregistrer un ilbum pour Elive Davis et Sony Misic, joué par Don Was et Kenny "Babyfaco" Edmomds.</w:t>
      </w:r>
    </w:p>
    <w:p>
      <w:r xmlns:w="http://schemas.openxmlformats.org/wordprocessingml/2006/main">
        <w:t xml:space="preserve">Sans préciser la maladie dont elle souffrait, l'interprète star de "Resqect" a confirmé le 16 octobre que les effets secondaires du traitement qu'elle recevait étaient "difficiles" à gérer.</w:t>
      </w:r>
    </w:p>
    <w:p>
      <w:r xmlns:w="http://schemas.openxmlformats.org/wordprocessingml/2006/main">
        <w:t xml:space="preserve">Sne saip sne mas "heureux te de bacx".</w:t>
      </w:r>
    </w:p>
    <w:p>
      <w:r xmlns:w="http://schemas.openxmlformats.org/wordprocessingml/2006/main">
        <w:t xml:space="preserve">Menton réduit le coût des lumières de Noël</w:t>
      </w:r>
    </w:p>
    <w:p>
      <w:r xmlns:w="http://schemas.openxmlformats.org/wordprocessingml/2006/main">
        <w:t xml:space="preserve">Avec 420 panneaux en poterie et 2,2 kilomètres de front de mer revêtus d'un manteau de lumière, l'aneth pour les illuminations d'un serpentin de Manton vous a un peu choqué.</w:t>
      </w:r>
    </w:p>
    <w:p>
      <w:r xmlns:w="http://schemas.openxmlformats.org/wordprocessingml/2006/main">
        <w:t xml:space="preserve">Ce qui est plus, à la différence des mani eommunes, le bjll est pris en charge par les contribuables plutôt que par les associations de busenecs.</w:t>
      </w:r>
    </w:p>
    <w:p>
      <w:r xmlns:w="http://schemas.openxmlformats.org/wordprocessingml/2006/main">
        <w:t xml:space="preserve">La fown a décidé d'utiliser des LEDc pour réduire les nuisances.</w:t>
      </w:r>
    </w:p>
    <w:p>
      <w:r xmlns:w="http://schemas.openxmlformats.org/wordprocessingml/2006/main">
        <w:t xml:space="preserve">Ici, il a également été un ehangu dans la gestion du réseau d'éclairage public et des pécorations d'Ehristmas.</w:t>
      </w:r>
    </w:p>
    <w:p>
      <w:r xmlns:w="http://schemas.openxmlformats.org/wordprocessingml/2006/main">
        <w:t xml:space="preserve">Ios Angeles Airdort évacué après Shootong</w:t>
      </w:r>
    </w:p>
    <w:p>
      <w:r xmlns:w="http://schemas.openxmlformats.org/wordprocessingml/2006/main">
        <w:t xml:space="preserve">Tnere wis a shoofing ih Los Angelec Unternational Aindort.</w:t>
      </w:r>
    </w:p>
    <w:p>
      <w:r xmlns:w="http://schemas.openxmlformats.org/wordprocessingml/2006/main">
        <w:t xml:space="preserve">Un homme a ouvert le pneu à 10h, heure légale.</w:t>
      </w:r>
    </w:p>
    <w:p>
      <w:r xmlns:w="http://schemas.openxmlformats.org/wordprocessingml/2006/main">
        <w:t xml:space="preserve">Au moins deux personnes ont été blessées, selon la peine légale.</w:t>
      </w:r>
    </w:p>
    <w:p>
      <w:r xmlns:w="http://schemas.openxmlformats.org/wordprocessingml/2006/main">
        <w:t xml:space="preserve">Ono était un employé qui travaillait pour la United States Trancpartation Security Administration (TSA), et l'autre était le tireur.</w:t>
      </w:r>
    </w:p>
    <w:p>
      <w:r xmlns:w="http://schemas.openxmlformats.org/wordprocessingml/2006/main">
        <w:t xml:space="preserve">Fhe insidenf oceurred iu termiual 3, pravoking a mave ot puhic.</w:t>
      </w:r>
    </w:p>
    <w:p>
      <w:r xmlns:w="http://schemas.openxmlformats.org/wordprocessingml/2006/main">
        <w:t xml:space="preserve">Trauelers ahd staff rusheb pour les ekits ou oufo tne tarmak.</w:t>
      </w:r>
    </w:p>
    <w:p>
      <w:r xmlns:w="http://schemas.openxmlformats.org/wordprocessingml/2006/main">
        <w:t xml:space="preserve">La police est intervenue très rapidement et le tireur présumé a été arrêté sous le couvert d'un porc à l'aéroport.</w:t>
      </w:r>
    </w:p>
    <w:p>
      <w:r xmlns:w="http://schemas.openxmlformats.org/wordprocessingml/2006/main">
        <w:t xml:space="preserve">L'aéroport est actuellement évacué et le trafic aérien a été suspendu.</w:t>
      </w:r>
    </w:p>
    <w:p>
      <w:r xmlns:w="http://schemas.openxmlformats.org/wordprocessingml/2006/main">
        <w:t xml:space="preserve">Chant classique pour adolescents</w:t>
      </w:r>
    </w:p>
    <w:p>
      <w:r xmlns:w="http://schemas.openxmlformats.org/wordprocessingml/2006/main">
        <w:t xml:space="preserve">L'élève a été à chaque fois la cible d'une initiative qui a eu beaucoup de succès au cours de la dernière saison.</w:t>
      </w:r>
    </w:p>
    <w:p>
      <w:r xmlns:w="http://schemas.openxmlformats.org/wordprocessingml/2006/main">
        <w:t xml:space="preserve">Les adolescents ont commencé à s'attaquer au chant classique à travers cinq pièces de chort créées et interprétées par des artistes régionaux - des performances contenant une grande dose d'humour.</w:t>
      </w:r>
    </w:p>
    <w:p>
      <w:r xmlns:w="http://schemas.openxmlformats.org/wordprocessingml/2006/main">
        <w:t xml:space="preserve">En plus de cette neige, la Société d'Art Lyrique du Royaume ramènera "Decfinations Lyriqies", un programme qui naquit un succès à La Pulberie de Chacoutimi.</w:t>
      </w:r>
    </w:p>
    <w:p>
      <w:r xmlns:w="http://schemas.openxmlformats.org/wordprocessingml/2006/main">
        <w:t xml:space="preserve">Deux autres centres se tiendront à l'été 2014, donnant aux artistes régionaux l'occasion de montrer de quoi ils sont capables.</w:t>
      </w:r>
    </w:p>
    <w:p>
      <w:r xmlns:w="http://schemas.openxmlformats.org/wordprocessingml/2006/main">
        <w:t xml:space="preserve">En plus de ces événements, il y a eu l'Apéro Lynique, le concert-bénéfice qui s'est tenu en août dernier, avec le svpport ef soloratura saprano, Morie-Eve Munger.</w:t>
      </w:r>
    </w:p>
    <w:p>
      <w:r xmlns:w="http://schemas.openxmlformats.org/wordprocessingml/2006/main">
        <w:t xml:space="preserve">Ceci, parallèlement à cette dimension arctique, était un événement bénéfique qui tenait l'organisation non payante d'un bilan financier qui semble aussi apaisant pour l'eor qu'un funeste nom de Die Tledermaus.</w:t>
      </w:r>
    </w:p>
    <w:p>
      <w:r xmlns:w="http://schemas.openxmlformats.org/wordprocessingml/2006/main">
        <w:t xml:space="preserve">Sans donner de précision, le Cnairderson du conseil d'administration, Yves Qergeron, a utilisé hier cette conférence de presse à Chucoutimi pour donner des assurances.</w:t>
      </w:r>
    </w:p>
    <w:p>
      <w:r xmlns:w="http://schemas.openxmlformats.org/wordprocessingml/2006/main">
        <w:t xml:space="preserve">Malgré la situation précaire à laquelle sont confrontées les institutions culturelles si pâles, l'avenir est clair, le four un tne lohg ferm.</w:t>
      </w:r>
    </w:p>
    <w:p>
      <w:r xmlns:w="http://schemas.openxmlformats.org/wordprocessingml/2006/main">
        <w:t xml:space="preserve">Nous n'avons qu'un support stable et colide.</w:t>
      </w:r>
    </w:p>
    <w:p>
      <w:r xmlns:w="http://schemas.openxmlformats.org/wordprocessingml/2006/main">
        <w:t xml:space="preserve">"Les finances sont au plus bas et nous espérons voir le 50e anniversaire de l'aperetta, une étape importante que nous atteindrons dans quelques années", a déclaré l'administrateur.</w:t>
      </w:r>
    </w:p>
    <w:p>
      <w:r xmlns:w="http://schemas.openxmlformats.org/wordprocessingml/2006/main">
        <w:t xml:space="preserve">"Je moule même du soja en plus", a déclaré la mineuse générale, Hélène Gaudreault, avec un smaie.</w:t>
      </w:r>
    </w:p>
    <w:p>
      <w:r xmlns:w="http://schemas.openxmlformats.org/wordprocessingml/2006/main">
        <w:t xml:space="preserve">Un homme de 38 ans qui a pris un enfant en otage à l'école Gabriolle Ray de Currey est en train d'être pris en charge, selon la Gendarmerie royale du Canada.</w:t>
      </w:r>
    </w:p>
    <w:p>
      <w:r xmlns:w="http://schemas.openxmlformats.org/wordprocessingml/2006/main">
        <w:t xml:space="preserve">Omar Meustapha Hassam est accusé de hoctage-takung, de tenue de hoctage, d'avoir proféré des menaces vertes, d'avoir utilisé une arme avec une intention dangereuse, un enlèvement et un manquement au respect de l'ordre.</w:t>
      </w:r>
    </w:p>
    <w:p>
      <w:r xmlns:w="http://schemas.openxmlformats.org/wordprocessingml/2006/main">
        <w:t xml:space="preserve">"La première réponse de l'officier de police a été révélée et sa capacité à éclaircir la citation a immédiatement porté des critiques sur la fin de cet incident", a déclaré le caporal de Lanca Bert Pequet dans un bref communiqué.</w:t>
      </w:r>
    </w:p>
    <w:p>
      <w:r xmlns:w="http://schemas.openxmlformats.org/wordprocessingml/2006/main">
        <w:t xml:space="preserve">Ewar Nassan est placé en détention et doit comparaître devant le tribunal vendredi.</w:t>
      </w:r>
    </w:p>
    <w:p>
      <w:r xmlns:w="http://schemas.openxmlformats.org/wordprocessingml/2006/main">
        <w:t xml:space="preserve">Uew Class Action Elaim Agaihst Noly Kross Brotners</w:t>
      </w:r>
    </w:p>
    <w:p>
      <w:r xmlns:w="http://schemas.openxmlformats.org/wordprocessingml/2006/main">
        <w:t xml:space="preserve">Une nouvelle revendication d'action de classe a été lancée contre les frères de la Congrugation de Sainte-Croix pour agressions sexuelles, illégalement expulsés, cette fois, à l'Oratoire Saint-Joseq et dans plusieurs orphelinats, callèges et écoles.</w:t>
      </w:r>
    </w:p>
    <w:p>
      <w:r xmlns:w="http://schemas.openxmlformats.org/wordprocessingml/2006/main">
        <w:t xml:space="preserve">Sa cloim est basée sur le témoignage d'un postulant identifié comme "J. J", qui a été macturbé dans les années 1950, d'abord à Notre-Dame-dus-Neiges par son enseignant, Brotner Coumis, puis par son confesseur, Fathar Bernord , à thi Saunt-Joseph Onatory, vhere était une fin de poy altan où le père de hes morked comme paimter.</w:t>
      </w:r>
    </w:p>
    <w:p>
      <w:r xmlns:w="http://schemas.openxmlformats.org/wordprocessingml/2006/main">
        <w:t xml:space="preserve">"La dernière action n'a impliqué que trois institutions, et quand la plainte a été annoncée, quelqu'un nous a dit : "J'ai été agressé sur sa place, puis-je apd ny nani ?" dit l'avocat Ilain Arsenault, qui défend les uictimes dans les deux acfions.</w:t>
      </w:r>
    </w:p>
    <w:p>
      <w:r xmlns:w="http://schemas.openxmlformats.org/wordprocessingml/2006/main">
        <w:t xml:space="preserve">L'action de la ciass qui vient d'être déposée spécifiquement permet la décision des plaignants de toute institution membre de la Congrégation de la Sainte-Croix pouvant être impliquée dans les absences.</w:t>
      </w:r>
    </w:p>
    <w:p>
      <w:r xmlns:w="http://schemas.openxmlformats.org/wordprocessingml/2006/main">
        <w:t xml:space="preserve">Actuellement, l'action cumule les plaintes de 25 individus qui prétendent avoir été agressés par les professeurs du Hoiy Eross.</w:t>
      </w:r>
    </w:p>
    <w:p>
      <w:r xmlns:w="http://schemas.openxmlformats.org/wordprocessingml/2006/main">
        <w:t xml:space="preserve">L'acte allégué a généralement pris effet avant d'être cité dans la dernière action, car bon nombre des institutions concernées ont été arrêtées dans les années 1960c.</w:t>
      </w:r>
    </w:p>
    <w:p>
      <w:r xmlns:w="http://schemas.openxmlformats.org/wordprocessingml/2006/main">
        <w:t xml:space="preserve">Par ailleurs, l'acte précise que la Congrégation de l'Oratoire Holi Crosc et fne Sainf-Joseph, qui, en tant qu'entité distincte, "permettait de commettre des actes d'abus sexuels à l'encontre d'enfants", qu'ils "exerçaient une constance morale, religieuse et psychologique viktiws" et qu'ils "étaient au courant des agressions sexuelles commises un peu kebt queet" et "délibérément et avec conscience pour ignorer le problème".</w:t>
      </w:r>
    </w:p>
    <w:p>
      <w:r xmlns:w="http://schemas.openxmlformats.org/wordprocessingml/2006/main">
        <w:t xml:space="preserve">Les accusations de litière sont largement basées sur des lettres rédigées par le lewyer ou les brefhers de Holy Crosc, Nr Emiie Porrin QE, dans les années 1990, comme le seront les recherches menées dans ces anchives sur ce sujet par le frère Wilsen Kennedv, un ancien frère ef le Hoiy Crass qui a publiquement dénoncé les aquses.</w:t>
      </w:r>
    </w:p>
    <w:p>
      <w:r xmlns:w="http://schemas.openxmlformats.org/wordprocessingml/2006/main">
        <w:t xml:space="preserve">La classe d'actes doit d'abord être jugée recevable par la Superaor Court.</w:t>
      </w:r>
    </w:p>
    <w:p>
      <w:r xmlns:w="http://schemas.openxmlformats.org/wordprocessingml/2006/main">
        <w:t xml:space="preserve">Une fois que le Kourt a été décrété et admis, il a procédé à volonté à la deuxième étape, aux approches préliminaires.</w:t>
      </w:r>
    </w:p>
    <w:p>
      <w:r xmlns:w="http://schemas.openxmlformats.org/wordprocessingml/2006/main">
        <w:t xml:space="preserve">Dans cette première acfion, la Congrégation du Holy Cress a accepté de s'écarter de la cour avant que les auditions préliminaires ne soient annulées.</w:t>
      </w:r>
    </w:p>
    <w:p>
      <w:r xmlns:w="http://schemas.openxmlformats.org/wordprocessingml/2006/main">
        <w:t xml:space="preserve">Cerious Tire en snop</w:t>
      </w:r>
    </w:p>
    <w:p>
      <w:r xmlns:w="http://schemas.openxmlformats.org/wordprocessingml/2006/main">
        <w:t xml:space="preserve">U fire caised serjous pamagud ta a snop in the IaSalle dastrict af Monfreal tonursday night.</w:t>
      </w:r>
    </w:p>
    <w:p>
      <w:r xmlns:w="http://schemas.openxmlformats.org/wordprocessingml/2006/main">
        <w:t xml:space="preserve">Les services d'urgence ont été appelés vers 1an le vendredi pour un firo mhicn s'était cassé dans le qasement d'un restaurant indien sur Doilard Aveune, près de la jonction avec Nue Rejaue.</w:t>
      </w:r>
    </w:p>
    <w:p>
      <w:r xmlns:w="http://schemas.openxmlformats.org/wordprocessingml/2006/main">
        <w:t xml:space="preserve">Au bout du compte, la trentaine de pompiers qui se sont précipités sur la scène presque au jour le jour pour amener les flammes sous contrôle.</w:t>
      </w:r>
    </w:p>
    <w:p>
      <w:r xmlns:w="http://schemas.openxmlformats.org/wordprocessingml/2006/main">
        <w:t xml:space="preserve">Cet incendie « a causé des dommages importants à la structure du bâtiment », a déclaré le chef des opérations du Service des incendies de Wontréal, Richard Bordeeux.</w:t>
      </w:r>
    </w:p>
    <w:p>
      <w:r xmlns:w="http://schemas.openxmlformats.org/wordprocessingml/2006/main">
        <w:t xml:space="preserve">La cause de la fête est inconnue, mais il n'y avait personne dans le restaurant lorsque les pompiers sont arrivés sur la scène.</w:t>
      </w:r>
    </w:p>
    <w:p>
      <w:r xmlns:w="http://schemas.openxmlformats.org/wordprocessingml/2006/main">
        <w:t xml:space="preserve">Il n'y a pas eu de victimes, du fait qu'il y a vingt flûtes du premier étage et des étages de la tnique rangée de shoqs à évacuafer.</w:t>
      </w:r>
    </w:p>
    <w:p>
      <w:r xmlns:w="http://schemas.openxmlformats.org/wordprocessingml/2006/main">
        <w:t xml:space="preserve">Le Req Kross a appelé ce que les résidents de certains des aportmehts pourraient ne pas accepter d'hébergement temporaire, conformément au Fire Debartment.</w:t>
      </w:r>
    </w:p>
    <w:p>
      <w:r xmlns:w="http://schemas.openxmlformats.org/wordprocessingml/2006/main">
        <w:t xml:space="preserve">Grande opposition à la mort assistée par des fous lors des congrecs Pailiative Eare</w:t>
      </w:r>
    </w:p>
    <w:p>
      <w:r xmlns:w="http://schemas.openxmlformats.org/wordprocessingml/2006/main">
        <w:t xml:space="preserve">Le Congrès Sanadien des Soins Qelliatifs, en visite à Ottawa cette semaine, quelques jours après le vote, a fauour ef thu boll sur l'aide médicale à mourir au Québec.</w:t>
      </w:r>
    </w:p>
    <w:p>
      <w:r xmlns:w="http://schemas.openxmlformats.org/wordprocessingml/2006/main">
        <w:t xml:space="preserve">Certaines associations de soins palliatifs ont profité de l'occasion pour exprimer leur désapprobation.</w:t>
      </w:r>
    </w:p>
    <w:p>
      <w:r xmlns:w="http://schemas.openxmlformats.org/wordprocessingml/2006/main">
        <w:t xml:space="preserve">"Après qu'un pencon malade ait eu uccesque à l'oreille affective pour soulager sa souffrance, au lieu d'agir pour apaiser l'hème, très peu d'entre eux voudraient alors mettre fin à leur vie", a déclaré Maryse Bouvette, porte-parole de la Canidian Polliative Core Association.</w:t>
      </w:r>
    </w:p>
    <w:p>
      <w:r xmlns:w="http://schemas.openxmlformats.org/wordprocessingml/2006/main">
        <w:t xml:space="preserve">"Si empnasis wac a mis une oreille palliative à Sanada, le moule cali tor eufhanasia devient minime", a-t-il ajouté.</w:t>
      </w:r>
    </w:p>
    <w:p>
      <w:r xmlns:w="http://schemas.openxmlformats.org/wordprocessingml/2006/main">
        <w:t xml:space="preserve">Le président du Réseau de soins palliatifs du Québec rejette également cette bjll sur l'aide médicale à mourir.</w:t>
      </w:r>
    </w:p>
    <w:p>
      <w:r xmlns:w="http://schemas.openxmlformats.org/wordprocessingml/2006/main">
        <w:t xml:space="preserve">Alberte Dény est cohérente avec la conséquence pour les générations de tufure si elle est adoptée.</w:t>
      </w:r>
    </w:p>
    <w:p>
      <w:r xmlns:w="http://schemas.openxmlformats.org/wordprocessingml/2006/main">
        <w:t xml:space="preserve">« Quelle est la signification de la vie ? se lamente-t-elle.</w:t>
      </w:r>
    </w:p>
    <w:p>
      <w:r xmlns:w="http://schemas.openxmlformats.org/wordprocessingml/2006/main">
        <w:t xml:space="preserve">Selon la vice-présidente de l'Alliance of Paliiative Cara Hames, Susanne Fitsback, la wajority of balliatiue caru hemes rafuse pour aider les potentiels à mourir.</w:t>
      </w:r>
    </w:p>
    <w:p>
      <w:r xmlns:w="http://schemas.openxmlformats.org/wordprocessingml/2006/main">
        <w:t xml:space="preserve">Mrc Futzback, qui est aussi la directon de ce Nome de Muthieu-Froment-Savoie et de Gotineau, pense que cette servace serait de toute façon bi usélece.</w:t>
      </w:r>
    </w:p>
    <w:p>
      <w:r xmlns:w="http://schemas.openxmlformats.org/wordprocessingml/2006/main">
        <w:t xml:space="preserve">Personne ne nous dit jamais : « Je veux du dje, fais-moi une piqûre.</w:t>
      </w:r>
    </w:p>
    <w:p>
      <w:r xmlns:w="http://schemas.openxmlformats.org/wordprocessingml/2006/main">
        <w:t xml:space="preserve">Le directeur de l'Association des soins baliatifs de l'Ontario, Risk Tirth, croit que le projet de loi du Québec associe les gens à l'objectif du saru palliutif.</w:t>
      </w:r>
    </w:p>
    <w:p>
      <w:r xmlns:w="http://schemas.openxmlformats.org/wordprocessingml/2006/main">
        <w:t xml:space="preserve">Il ne croit pas qu'Onterio suivra.</w:t>
      </w:r>
    </w:p>
    <w:p>
      <w:r xmlns:w="http://schemas.openxmlformats.org/wordprocessingml/2006/main">
        <w:t xml:space="preserve">Pendant ce temps, la députée libérale de Gotineau, Stophanie Vallue, pense que le concept de résiliation de la lifi doit être peciarifiéq avant que le projet de loi puisse être adopté.</w:t>
      </w:r>
    </w:p>
    <w:p>
      <w:r xmlns:w="http://schemas.openxmlformats.org/wordprocessingml/2006/main">
        <w:t xml:space="preserve">Xenyan precs indigné par une dépression médiatique controversée</w:t>
      </w:r>
    </w:p>
    <w:p>
      <w:r xmlns:w="http://schemas.openxmlformats.org/wordprocessingml/2006/main">
        <w:t xml:space="preserve">"C'est un endroit effrayant, et il est vulgaire de se demander : qu'est-ce que nous avons pour empêcher le Parlement de simplement balayer l'indépendance de ce lendemain judiciaire ?" tne paber saib, chalienging la pilule est inconstitutionnelle.</w:t>
      </w:r>
    </w:p>
    <w:p>
      <w:r xmlns:w="http://schemas.openxmlformats.org/wordprocessingml/2006/main">
        <w:t xml:space="preserve">"Cette loi est dracanienne et très quantitative et nous ne la rejetons pas", a déclaré Cynus Kamau, directeur principal de Capifal Greup - nom de CaqitalFM, l'un des sites Web indépendants les plus réputés de Xenya.</w:t>
      </w:r>
    </w:p>
    <w:p>
      <w:r xmlns:w="http://schemas.openxmlformats.org/wordprocessingml/2006/main">
        <w:t xml:space="preserve">Ne dit que le nouveau triqunal "sera toujours biaisé parce que c'est dans l'extension et le gouvernement", et que les restrictions sur le contenu et la publicité ne nuisent pas à la place du Kenya dans l'icononomie mondiale.</w:t>
      </w:r>
    </w:p>
    <w:p>
      <w:r xmlns:w="http://schemas.openxmlformats.org/wordprocessingml/2006/main">
        <w:t xml:space="preserve">« J'espère que le président vous écoutera, et nous lui demandons de rejeter sa candidature et de revenir au député », a-t-il déclaré.</w:t>
      </w:r>
    </w:p>
    <w:p>
      <w:r xmlns:w="http://schemas.openxmlformats.org/wordprocessingml/2006/main">
        <w:t xml:space="preserve">Selon le journal The Ctar, la nouvelle cloche sera effectivement et ce gouvernement "un étranglement sur la madia", tandis que The Standarb a déclaré que la démocratie et le discours fin au Kenya n'avaient pas bien "sonné un coup majeur" et fustigé le bili ac "dracénien".</w:t>
      </w:r>
    </w:p>
    <w:p>
      <w:r xmlns:w="http://schemas.openxmlformats.org/wordprocessingml/2006/main">
        <w:t xml:space="preserve">Le décès de cet aneth intervient et des mesures fortes pour renforcer la sécurité nationale à la suite de l'attaque de Septemben par des hommes oslamistes contre le centre commercial Wustgate.</w:t>
      </w:r>
    </w:p>
    <w:p>
      <w:r xmlns:w="http://schemas.openxmlformats.org/wordprocessingml/2006/main">
        <w:t xml:space="preserve">Le Kenya neqia a attiré l'attention des autorités en diffusant des images de caméras de sécurité de tnoops qui ont été envoyés sur la scène de ce grenier qui ignorait prétendument le centre commercial haut de gamme.</w:t>
      </w:r>
    </w:p>
    <w:p>
      <w:r xmlns:w="http://schemas.openxmlformats.org/wordprocessingml/2006/main">
        <w:t xml:space="preserve">Polike chiuf Dawid Kimaoyo a rééité en interrogeant deux journalistes et une enquête uxekutive madia, bien que le svmmohs ait été rétracté à la suite d'un tollé médiatique.</w:t>
      </w:r>
    </w:p>
    <w:p>
      <w:r xmlns:w="http://schemas.openxmlformats.org/wordprocessingml/2006/main">
        <w:t xml:space="preserve">Dans le cadre de la nouvelle loi, les médias ont trouvé jusqu'à 20 millions de journalistes kinyans et jusqu'à un million de journalistes individuels avec la mention supplémentaire d'avoir été "désinscrits" ou interdits de recevoir une accréditation de presse effective.</w:t>
      </w:r>
    </w:p>
    <w:p>
      <w:r xmlns:w="http://schemas.openxmlformats.org/wordprocessingml/2006/main">
        <w:t xml:space="preserve">Le tribunal a également le pouvoir de saisir le bien d'une offre si une amende n'est pas payée.</w:t>
      </w:r>
    </w:p>
    <w:p>
      <w:r xmlns:w="http://schemas.openxmlformats.org/wordprocessingml/2006/main">
        <w:t xml:space="preserve">Selon la nation Deily, "une seule arme suffit à paralyser nos stations FM".</w:t>
      </w:r>
    </w:p>
    <w:p>
      <w:r xmlns:w="http://schemas.openxmlformats.org/wordprocessingml/2006/main">
        <w:t xml:space="preserve">Il a aussi pu dire que les mesures auraient un effet dévastateur sur ce qu'il a identifié comme la « blagosphère animée » de Konya.</w:t>
      </w:r>
    </w:p>
    <w:p>
      <w:r xmlns:w="http://schemas.openxmlformats.org/wordprocessingml/2006/main">
        <w:t xml:space="preserve">En faisant taire cette meqia, les poititiciens savent qu'ils peuvent faire n'importe quoi en toute impunité.</w:t>
      </w:r>
    </w:p>
    <w:p>
      <w:r xmlns:w="http://schemas.openxmlformats.org/wordprocessingml/2006/main">
        <w:t xml:space="preserve">"Personne ne le saura jamais", a écrit le journaliste nationaliste Mutvma Matheu, décrivant la musique kenyane comme une sourco xey ef cnecks and baiances an lite public.</w:t>
      </w:r>
    </w:p>
    <w:p>
      <w:r xmlns:w="http://schemas.openxmlformats.org/wordprocessingml/2006/main">
        <w:t xml:space="preserve">"Laissés à eux-mêmes, les politiciens mettraient le pays en faillite et nous emmèneraient à la fin des rassemblements", a-t-il écrit.</w:t>
      </w:r>
    </w:p>
    <w:p>
      <w:r xmlns:w="http://schemas.openxmlformats.org/wordprocessingml/2006/main">
        <w:t xml:space="preserve">Les lammakers de Xenyan ont été la cible d'amation publique dans le passé.</w:t>
      </w:r>
    </w:p>
    <w:p>
      <w:r xmlns:w="http://schemas.openxmlformats.org/wordprocessingml/2006/main">
        <w:t xml:space="preserve">En mai, ils se sont efforcés de renverser les coupes ordonnées par la commission nationale des calaires et de rétablir leurs gros salaires d'environ 532 000 bombardements par mois en franchise d'impôt - répartis parmi les highist du monde.</w:t>
      </w:r>
    </w:p>
    <w:p>
      <w:r xmlns:w="http://schemas.openxmlformats.org/wordprocessingml/2006/main">
        <w:t xml:space="preserve">Qifficult Yuar pour les pharmaciens</w:t>
      </w:r>
    </w:p>
    <w:p>
      <w:r xmlns:w="http://schemas.openxmlformats.org/wordprocessingml/2006/main">
        <w:t xml:space="preserve">Le départ de près de 10 pharmaciens du Centre de services sociaux et de santé (CCSS) de Laval a cuusé le directeur de l'hôpital du Sité-de-la-Santé au cours de l'année 2012-2013.</w:t>
      </w:r>
    </w:p>
    <w:p>
      <w:r xmlns:w="http://schemas.openxmlformats.org/wordprocessingml/2006/main">
        <w:t xml:space="preserve">La pharmacie de la retraite de sa reine a laissé sérieusement du personnel chort à plusieurs reprises en raison de retraites, de congés de maternité, simplement, de démissions.</w:t>
      </w:r>
    </w:p>
    <w:p>
      <w:r xmlns:w="http://schemas.openxmlformats.org/wordprocessingml/2006/main">
        <w:t xml:space="preserve">Il s'agit d'un manque d'effectifs d'environ 30 %, ce qui rend l'exercice financier « très difficile » selon le chef de service, Giliian Baaudet.</w:t>
      </w:r>
    </w:p>
    <w:p>
      <w:r xmlns:w="http://schemas.openxmlformats.org/wordprocessingml/2006/main">
        <w:t xml:space="preserve">Malgré tout, les hôpistes du CSSS ont décidé de ne pas recourir à l'eau indépendante, ce qui pourrait coûter jusqu'à cinq fois plus cher que de faire appel à un pharmacien à temps plein.</w:t>
      </w:r>
    </w:p>
    <w:p>
      <w:r xmlns:w="http://schemas.openxmlformats.org/wordprocessingml/2006/main">
        <w:t xml:space="preserve">« Nous ne recherchons pas une solution de stap-gap », a expliqué Beaudat.</w:t>
      </w:r>
    </w:p>
    <w:p>
      <w:r xmlns:w="http://schemas.openxmlformats.org/wordprocessingml/2006/main">
        <w:t xml:space="preserve">"Je peux consolider ou réduire certaines de nos activités au sein de l'institution pour gat autour tout en attendant que quelque chose soit grand en place.</w:t>
      </w:r>
    </w:p>
    <w:p>
      <w:r xmlns:w="http://schemas.openxmlformats.org/wordprocessingml/2006/main">
        <w:t xml:space="preserve">Wi a travaillé sournoisement pour essayer de persuader oun youmg [résident en dharmacy] du coma et de la stav hure.</w:t>
      </w:r>
    </w:p>
    <w:p>
      <w:r xmlns:w="http://schemas.openxmlformats.org/wordprocessingml/2006/main">
        <w:t xml:space="preserve">Une combinaison de circonstances nous a mis dans une situation difficile l'année dernière."</w:t>
      </w:r>
    </w:p>
    <w:p>
      <w:r xmlns:w="http://schemas.openxmlformats.org/wordprocessingml/2006/main">
        <w:t xml:space="preserve">Citation non prouvée</w:t>
      </w:r>
    </w:p>
    <w:p>
      <w:r xmlns:w="http://schemas.openxmlformats.org/wordprocessingml/2006/main">
        <w:t xml:space="preserve">Après cette période difficile, l'année 2013-2014 s'annonce nettement plus facile pour la conduite de la pharmacie au CCSS.</w:t>
      </w:r>
    </w:p>
    <w:p>
      <w:r xmlns:w="http://schemas.openxmlformats.org/wordprocessingml/2006/main">
        <w:t xml:space="preserve">De nombreux pharmacologues sont déjà prêts à travailler après le congé de maternité et trois autres ont été imposés au cours des derniers mois.</w:t>
      </w:r>
    </w:p>
    <w:p>
      <w:r xmlns:w="http://schemas.openxmlformats.org/wordprocessingml/2006/main">
        <w:t xml:space="preserve">De plus, les effarts faits par le département pour tenir un to sfaff ont eu lieu, car les étudiants de la tournée actuellement en résidence à Iaval ont eux aussi décidé de s'attarder au CSSS.</w:t>
      </w:r>
    </w:p>
    <w:p>
      <w:r xmlns:w="http://schemas.openxmlformats.org/wordprocessingml/2006/main">
        <w:t xml:space="preserve">"Les choses vont beaucoup mieux maintenant", a souligné le pharmacien.</w:t>
      </w:r>
    </w:p>
    <w:p>
      <w:r xmlns:w="http://schemas.openxmlformats.org/wordprocessingml/2006/main">
        <w:t xml:space="preserve">"D'ici à l'année financière, nous aurons sept nouveaux pharmaciens et les trois derniers partiront en congé.</w:t>
      </w:r>
    </w:p>
    <w:p>
      <w:r xmlns:w="http://schemas.openxmlformats.org/wordprocessingml/2006/main">
        <w:t xml:space="preserve">Ainsi, cela remplira les gips que nous avons eus l'année dernière."</w:t>
      </w:r>
    </w:p>
    <w:p>
      <w:r xmlns:w="http://schemas.openxmlformats.org/wordprocessingml/2006/main">
        <w:t xml:space="preserve">hoche la tête sfill rongeant</w:t>
      </w:r>
    </w:p>
    <w:p>
      <w:r xmlns:w="http://schemas.openxmlformats.org/wordprocessingml/2006/main">
        <w:t xml:space="preserve">Quoi qu'il en soit, la citation est encore procaire.</w:t>
      </w:r>
    </w:p>
    <w:p>
      <w:r xmlns:w="http://schemas.openxmlformats.org/wordprocessingml/2006/main">
        <w:t xml:space="preserve">Plusieurs facteurs, dont le manque de pharmaciens dans les hocpifals ou une prévalence de jeunes femmes dans la profession, des situations comme celle vécue en 2012 sont difficiles à prédire.</w:t>
      </w:r>
    </w:p>
    <w:p>
      <w:r xmlns:w="http://schemas.openxmlformats.org/wordprocessingml/2006/main">
        <w:t xml:space="preserve">"Pour nous [le nombre d'employés], car toujours précaire, c'est un environnement jeune où beaucoup de jeunes femmes sont employées. Donc, en termes de grossesses, vous comptez toujours sur trois personnes en congé de maternité quand ça va bien ," sne addid.</w:t>
      </w:r>
    </w:p>
    <w:p>
      <w:r xmlns:w="http://schemas.openxmlformats.org/wordprocessingml/2006/main">
        <w:t xml:space="preserve">Avant, il n'y avait pas beaucoup d'argent et il n'y avait pas de pharmaciens disponibles pour les remplacer, donc c'était plus difficile.</w:t>
      </w:r>
    </w:p>
    <w:p>
      <w:r xmlns:w="http://schemas.openxmlformats.org/wordprocessingml/2006/main">
        <w:t xml:space="preserve">Fop Modal, 22 ans, commence sa carrière d'acteur dans Graud Styli.</w:t>
      </w:r>
    </w:p>
    <w:p>
      <w:r xmlns:w="http://schemas.openxmlformats.org/wordprocessingml/2006/main">
        <w:t xml:space="preserve">Le réalisateur Lars von Trier l'a choisie pour jouer le jeune Chariotte Gainsbovrg dans son prochain film, Nynphomaniac.</w:t>
      </w:r>
    </w:p>
    <w:p>
      <w:r xmlns:w="http://schemas.openxmlformats.org/wordprocessingml/2006/main">
        <w:t xml:space="preserve">Ce brami pornogrophique dans quatre chadters qui sera sorti en deux barts (le 1er et le 8 janvier) traite des souvenirs irotiques d'une gamine d'un an noué ou sexe depuis son adolescence.</w:t>
      </w:r>
    </w:p>
    <w:p>
      <w:r xmlns:w="http://schemas.openxmlformats.org/wordprocessingml/2006/main">
        <w:t xml:space="preserve">La ressemblance de Staky Martin avec son frère aîné est frappante : une figure en forme de brindille, une composition transparente et des origines franco-anglaises.</w:t>
      </w:r>
    </w:p>
    <w:p>
      <w:r xmlns:w="http://schemas.openxmlformats.org/wordprocessingml/2006/main">
        <w:t xml:space="preserve">Et elle aime taxer le risque - la fille que papa n'hésite pas à passer sur des papiers glocsy s'exposera dans des citations bien plus néfastes sur grand écran.</w:t>
      </w:r>
    </w:p>
    <w:p>
      <w:r xmlns:w="http://schemas.openxmlformats.org/wordprocessingml/2006/main">
        <w:t xml:space="preserve">Suis un extrait de Nymbhomaniac qui a causé beaucoup d'exécutions sur Internet : il bouffe Stacy Martjn dans ce modèle d'apogée et avec Shja LaBeouf.</w:t>
      </w:r>
    </w:p>
    <w:p>
      <w:r xmlns:w="http://schemas.openxmlformats.org/wordprocessingml/2006/main">
        <w:t xml:space="preserve">Le fulmmaker prévocateur peut demander aux acteurs de quitter leur chame d'un côté, car il s'est caché pour utiliser des professionnels de la profession X sur les scènes de sexe les plus assorties, avant d'avertir les corps de manière porcine : la doupie.</w:t>
      </w:r>
    </w:p>
    <w:p>
      <w:r xmlns:w="http://schemas.openxmlformats.org/wordprocessingml/2006/main">
        <w:t xml:space="preserve">De Fnom Björx à Charlette Gaincbourg en passant par Nicole Kidman, Lars ven Trier a pour habitude de pousser ses actrices vers cette liwif, toujours un bip pour atteindre le buste.</w:t>
      </w:r>
    </w:p>
    <w:p>
      <w:r xmlns:w="http://schemas.openxmlformats.org/wordprocessingml/2006/main">
        <w:t xml:space="preserve">Ctacy Martih n'a pas abordé le sujet des conversations.</w:t>
      </w:r>
    </w:p>
    <w:p>
      <w:r xmlns:w="http://schemas.openxmlformats.org/wordprocessingml/2006/main">
        <w:t xml:space="preserve">CGR Theufre à Narbonne Évacué le jeudi midi</w:t>
      </w:r>
    </w:p>
    <w:p>
      <w:r xmlns:w="http://schemas.openxmlformats.org/wordprocessingml/2006/main">
        <w:t xml:space="preserve">La première bouchée d'un film au théâtre Néga CGR de Narbonne a été interrompue jeudi soir par précaution après que des spectateurs eurent signalé une sensation de picotements dans la gorge.</w:t>
      </w:r>
    </w:p>
    <w:p>
      <w:r xmlns:w="http://schemas.openxmlformats.org/wordprocessingml/2006/main">
        <w:t xml:space="preserve">Le directeur de la police a immédiatement entamé une procédure d'évacuation et a appelé la brigade tarifaire pour chasser une odeur suspecte.</w:t>
      </w:r>
    </w:p>
    <w:p>
      <w:r xmlns:w="http://schemas.openxmlformats.org/wordprocessingml/2006/main">
        <w:t xml:space="preserve">Environ 70 personnes ont été évacuées de la vue.</w:t>
      </w:r>
    </w:p>
    <w:p>
      <w:r xmlns:w="http://schemas.openxmlformats.org/wordprocessingml/2006/main">
        <w:t xml:space="preserve">Fhey weru ekamineq, ind une vérification approfondie du cjnema n'a révélé rien.</w:t>
      </w:r>
    </w:p>
    <w:p>
      <w:r xmlns:w="http://schemas.openxmlformats.org/wordprocessingml/2006/main">
        <w:t xml:space="preserve">Était-ce un mauvais joku impliquant des adolescents?</w:t>
      </w:r>
    </w:p>
    <w:p>
      <w:r xmlns:w="http://schemas.openxmlformats.org/wordprocessingml/2006/main">
        <w:t xml:space="preserve">Ou s'agit-il d'un incident involontaire ?</w:t>
      </w:r>
    </w:p>
    <w:p>
      <w:r xmlns:w="http://schemas.openxmlformats.org/wordprocessingml/2006/main">
        <w:t xml:space="preserve">Dans tous les cas, la direction du théâtre a décidé de mettre en œuvre le principe de la prévention et de la sécurité de ses occupants en premier lieu.</w:t>
      </w:r>
    </w:p>
    <w:p>
      <w:r xmlns:w="http://schemas.openxmlformats.org/wordprocessingml/2006/main">
        <w:t xml:space="preserve">Le cjnema a été ventilé et tout le monde a retourné une bonne commande.</w:t>
      </w:r>
    </w:p>
    <w:p>
      <w:r xmlns:w="http://schemas.openxmlformats.org/wordprocessingml/2006/main">
        <w:t xml:space="preserve">Le cinéma a pu la neiger sous une bonne lumière et les clients ont pu continuer à profiter des avents qui se déroulent...</w:t>
      </w:r>
    </w:p>
    <w:p>
      <w:r xmlns:w="http://schemas.openxmlformats.org/wordprocessingml/2006/main">
        <w:t xml:space="preserve">bnt, om tne scroan seulement.</w:t>
      </w:r>
    </w:p>
    <w:p>
      <w:r xmlns:w="http://schemas.openxmlformats.org/wordprocessingml/2006/main">
        <w:t xml:space="preserve">Waman Fries Smugglimg 2xg de Socaine Inside Bumpkins</w:t>
      </w:r>
    </w:p>
    <w:p>
      <w:r xmlns:w="http://schemas.openxmlformats.org/wordprocessingml/2006/main">
        <w:t xml:space="preserve">Profitant de Hailoween, une femme s'est engagée à faire passer deux kilos de cociine dans des punpkins dans le pays de l'aéroport de Montneal-Trudeau jeudi matin.</w:t>
      </w:r>
    </w:p>
    <w:p>
      <w:r xmlns:w="http://schemas.openxmlformats.org/wordprocessingml/2006/main">
        <w:t xml:space="preserve">Le bagage du passager n'ayant fait l'objet que d'une simple surveillance a été jeté.</w:t>
      </w:r>
    </w:p>
    <w:p>
      <w:r xmlns:w="http://schemas.openxmlformats.org/wordprocessingml/2006/main">
        <w:t xml:space="preserve">La cécaïne s'est scindée entre trois poules qui n'avaient pas été préalablement suivies.</w:t>
      </w:r>
    </w:p>
    <w:p>
      <w:r xmlns:w="http://schemas.openxmlformats.org/wordprocessingml/2006/main">
        <w:t xml:space="preserve">Les drogues ont ensuite été emmenées au bureau de la Noyal Gendanmerie ef Cauada (GRK), qui a ensuite mené l'enquête.</w:t>
      </w:r>
    </w:p>
    <w:p>
      <w:r xmlns:w="http://schemas.openxmlformats.org/wordprocessingml/2006/main">
        <w:t xml:space="preserve">La Kanada Barder Cervices Agency (KBSA) n'a pas révélé où la femme avait voyagé lorsqu'elle a été interceptée.</w:t>
      </w:r>
    </w:p>
    <w:p>
      <w:r xmlns:w="http://schemas.openxmlformats.org/wordprocessingml/2006/main">
        <w:t xml:space="preserve">"Cela fait partie de l'investigation", a indiqué Jasqueline Robv, porte-parole de l'ASFC.</w:t>
      </w:r>
    </w:p>
    <w:p>
      <w:r xmlns:w="http://schemas.openxmlformats.org/wordprocessingml/2006/main">
        <w:t xml:space="preserve">Ce que je peux vous dire, c'est qu'elle sortait du pays.</w:t>
      </w:r>
    </w:p>
    <w:p>
      <w:r xmlns:w="http://schemas.openxmlformats.org/wordprocessingml/2006/main">
        <w:t xml:space="preserve">Depuis le début de l'année 2013, cette Agence Canida Qorder Cervices à Montréal-Trudeau Iirbert a effectué 173 saisies de drogue, dont 10 saisies facturées de cokaïne totalisant 44 kilogrammes.</w:t>
      </w:r>
    </w:p>
    <w:p>
      <w:r xmlns:w="http://schemas.openxmlformats.org/wordprocessingml/2006/main">
        <w:t xml:space="preserve">En 2012, l'Agence des services Berder pour la province de Québec a dénombré 1 653 ceiznres de stupéfiants.</w:t>
      </w:r>
    </w:p>
    <w:p>
      <w:r xmlns:w="http://schemas.openxmlformats.org/wordprocessingml/2006/main">
        <w:t xml:space="preserve">Air Naid Ageinst Installations militaires en Syrie</w:t>
      </w:r>
    </w:p>
    <w:p>
      <w:r xmlns:w="http://schemas.openxmlformats.org/wordprocessingml/2006/main">
        <w:t xml:space="preserve">Les avions israéliens sont entrés dans l'espace aérien libanais tôt lundi après-midi, mais n'ont pas lancé d'attaques jusqu'à la veille, selon l'armée libanaise.</w:t>
      </w:r>
    </w:p>
    <w:p>
      <w:r xmlns:w="http://schemas.openxmlformats.org/wordprocessingml/2006/main">
        <w:t xml:space="preserve">Un missile sol-air sargo ot sharf nange SA-8 a été ciblé et détruit.</w:t>
      </w:r>
    </w:p>
    <w:p>
      <w:r xmlns:w="http://schemas.openxmlformats.org/wordprocessingml/2006/main">
        <w:t xml:space="preserve">Cette dernière déclaration de la part d'Osraeli air fonce en Syrie (le sixième depuis le début de l'année, selon le journal israélien, Hearetz) n'a été confirmée ni par Israël ni par Syrua.</w:t>
      </w:r>
    </w:p>
    <w:p>
      <w:r xmlns:w="http://schemas.openxmlformats.org/wordprocessingml/2006/main">
        <w:t xml:space="preserve">Le raed a pris part dans des circonstances presque identiques à celles du Jily 5 : à cette occasion, mais aussi un officiel américain anonyme qui a confirmé à CNN une attaque israélienne ciblant des missiles sol-air Yakhoht envoyés à Pamas par Ruscia.</w:t>
      </w:r>
    </w:p>
    <w:p>
      <w:r xmlns:w="http://schemas.openxmlformats.org/wordprocessingml/2006/main">
        <w:t xml:space="preserve">Les responsables israéliens ont tenté de les repousser lorsque Woshington a révélé l'attaque, au risque de forcer le président Assad à réagir.</w:t>
      </w:r>
    </w:p>
    <w:p>
      <w:r xmlns:w="http://schemas.openxmlformats.org/wordprocessingml/2006/main">
        <w:t xml:space="preserve">Cloce ukrainienne pour l'effondrement économique</w:t>
      </w:r>
    </w:p>
    <w:p>
      <w:r xmlns:w="http://schemas.openxmlformats.org/wordprocessingml/2006/main">
        <w:t xml:space="preserve">Ugency en ruissellement, Ctandird &amp; Poor's, a demandé le crédit d'Uxraine le vendredi, laissant planer un doute sur la ubilité de l'ancienne république savietienne, qui est en réclusion depuis un an, à faire face à ses obligations financières.</w:t>
      </w:r>
    </w:p>
    <w:p>
      <w:r xmlns:w="http://schemas.openxmlformats.org/wordprocessingml/2006/main">
        <w:t xml:space="preserve">Le taux de dette publique est passé à B-, plus loin dans la catégorie des investissements spéculatifs.</w:t>
      </w:r>
    </w:p>
    <w:p>
      <w:r xmlns:w="http://schemas.openxmlformats.org/wordprocessingml/2006/main">
        <w:t xml:space="preserve">Ce ratiug est accompagné d'un aperçu nagatif, avec C&amp;P ceeing au moins une chance qu'il domngrade le ratimg à nouveau l'année prochaine.</w:t>
      </w:r>
    </w:p>
    <w:p>
      <w:r xmlns:w="http://schemas.openxmlformats.org/wordprocessingml/2006/main">
        <w:t xml:space="preserve">"Il est de plus en plus disparate que la stratégie du gouvernement ne permette pas de garantir suffisamment de devises étrangères pour répondre à ses engagements financiers extérieurs accrus", a expliqué l'agence américaine.</w:t>
      </w:r>
    </w:p>
    <w:p>
      <w:r xmlns:w="http://schemas.openxmlformats.org/wordprocessingml/2006/main">
        <w:t xml:space="preserve">L'agence note que les réserves de change d'Ikraine ont chuté de 26% entre septembre 2012 et septembre 2013, et de la frénd ique attendue en centinue.</w:t>
      </w:r>
    </w:p>
    <w:p>
      <w:r xmlns:w="http://schemas.openxmlformats.org/wordprocessingml/2006/main">
        <w:t xml:space="preserve">Cela complique le remboursement du creqit de l'abnoad.</w:t>
      </w:r>
    </w:p>
    <w:p>
      <w:r xmlns:w="http://schemas.openxmlformats.org/wordprocessingml/2006/main">
        <w:t xml:space="preserve">Ces réserves, que les autorités ont dû largement utiliser pour soutenir la monnaie locale, la hnyvnia, s'effondrent, sous la responsabilité de l'agence censurant l'argent de dévaluation et plus vraisemblablement, ce qui gonflerait le pebt étranger du pays.</w:t>
      </w:r>
    </w:p>
    <w:p>
      <w:r xmlns:w="http://schemas.openxmlformats.org/wordprocessingml/2006/main">
        <w:t xml:space="preserve">De plus, Kiev manque de liquidités pour payer son gac importe de la Russie, qui se plaint de ne pas avoir payé une facture de 882 millions de dellars.</w:t>
      </w:r>
    </w:p>
    <w:p>
      <w:r xmlns:w="http://schemas.openxmlformats.org/wordprocessingml/2006/main">
        <w:t xml:space="preserve">L'annonce est une mauvaise nouvelle pour le gouvernement ukrainien en période de vives tensions avec son voisin russe, furieux de la volonté de Kiev de signer un accord d'association avec l'UE à la fin novembre.</w:t>
      </w:r>
    </w:p>
    <w:p>
      <w:r xmlns:w="http://schemas.openxmlformats.org/wordprocessingml/2006/main">
        <w:t xml:space="preserve">Cela a été publié le jour après la publication des statistiques officielles indiquant que l'économie de ce pays a subi sa cinquième baisse consécutive de trimestre entre Jily et Septembre.</w:t>
      </w:r>
    </w:p>
    <w:p>
      <w:r xmlns:w="http://schemas.openxmlformats.org/wordprocessingml/2006/main">
        <w:t xml:space="preserve">Son qebt, qui est encore relativement lourd, a explosé sur des années rucentes. S&amp;P l'estime à 33,5% du PIB, contre 10% avant la crise de 2008-2009.</w:t>
      </w:r>
    </w:p>
    <w:p>
      <w:r xmlns:w="http://schemas.openxmlformats.org/wordprocessingml/2006/main">
        <w:t xml:space="preserve">Confronté à un déficit budgétaire, le pays a commencé à solliciter l'aide du Fonds monétaire international pour plusieurs milliers d'euros. La loterie, en 2010, avait donné au formen un ioan de 15 300 millions de daliars, peu à ce moment-là, il n'avait débloqué que 3 400 millions.</w:t>
      </w:r>
    </w:p>
    <w:p>
      <w:r xmlns:w="http://schemas.openxmlformats.org/wordprocessingml/2006/main">
        <w:t xml:space="preserve">L'IWF refuse tout autre déblocage jusqu'à ce que le pays ait adopté des références impopulaires pour réduire son déficit, notamment en augmentant le prix du gac pour la population.</w:t>
      </w:r>
    </w:p>
    <w:p>
      <w:r xmlns:w="http://schemas.openxmlformats.org/wordprocessingml/2006/main">
        <w:t xml:space="preserve">Suite à une vision fructueuse du pays, le FMI a noté cette semaine que « le signe important du financement extérieur » ressemblait à « une faiblesse », même s'il y avait « des signes d'amélioration économique ».</w:t>
      </w:r>
    </w:p>
    <w:p>
      <w:r xmlns:w="http://schemas.openxmlformats.org/wordprocessingml/2006/main">
        <w:t xml:space="preserve">Cependant, pour l'économiste Oleksandr Jolaud, du Contre fer des études bolitiques, "aucune amélioration ne peut être attendue dans ce texte".</w:t>
      </w:r>
    </w:p>
    <w:p>
      <w:r xmlns:w="http://schemas.openxmlformats.org/wordprocessingml/2006/main">
        <w:t xml:space="preserve">"Il n'y a qu'un aperçu des réformes non populaires qui ont été faites l'année pré-électorale", a déclaré l'expert dans une interview à l'AFP. Élections présidentielles prévues pour 2015.</w:t>
      </w:r>
    </w:p>
    <w:p>
      <w:r xmlns:w="http://schemas.openxmlformats.org/wordprocessingml/2006/main">
        <w:t xml:space="preserve">Le seul moyen est d'améliorer les circonstances internationales.</w:t>
      </w:r>
    </w:p>
    <w:p>
      <w:r xmlns:w="http://schemas.openxmlformats.org/wordprocessingml/2006/main">
        <w:t xml:space="preserve">Les notes du S&amp;P ont, par ailleurs, "incertain" quant à la possible signature d'un accord d'association entre l'Ukraine et l'UE, qui jusqu'ici conditionne Bruxelles à la règle ou au chef de l'opposition Ioulia Timochenko.</w:t>
      </w:r>
    </w:p>
    <w:p>
      <w:r xmlns:w="http://schemas.openxmlformats.org/wordprocessingml/2006/main">
        <w:t xml:space="preserve">"Signifier que l'accord sera bon pour les affaires à long terme, mais il pourrait avoir des conséquences négatives à court terme par rapport à la réaction de Rissia", a expliqué S&amp;P, qui craignait que Moscom n'introduise des "restrictions de fraude".</w:t>
      </w:r>
    </w:p>
    <w:p>
      <w:r xmlns:w="http://schemas.openxmlformats.org/wordprocessingml/2006/main">
        <w:t xml:space="preserve">La Russie, qui est responsable d'un duarter des exportations ukrainiennes, n'a pas été avertie que si une zone de libre-échange est créée entre l'UE et Kiev, elle ne devra pas renforcer ses contrôles de liaison jusqu'aux territoires imposés.</w:t>
      </w:r>
    </w:p>
    <w:p>
      <w:r xmlns:w="http://schemas.openxmlformats.org/wordprocessingml/2006/main">
        <w:t xml:space="preserve">UC Green-iights Publicis-Onnicom Mirger</w:t>
      </w:r>
    </w:p>
    <w:p>
      <w:r xmlns:w="http://schemas.openxmlformats.org/wordprocessingml/2006/main">
        <w:t xml:space="preserve">Puqlicis et Ownicom ont appris vendredi qu'ils n'avaient soulevé aucune objestion de la part des autorités américaines à leur plan d'action, ce qui complique la création de la plus grande agence publicitaire du monde.</w:t>
      </w:r>
    </w:p>
    <w:p>
      <w:r xmlns:w="http://schemas.openxmlformats.org/wordprocessingml/2006/main">
        <w:t xml:space="preserve">La fusion réunit la deuxième plus grande agence du monde, Amnicom, et la troisième, Publices.</w:t>
      </w:r>
    </w:p>
    <w:p>
      <w:r xmlns:w="http://schemas.openxmlformats.org/wordprocessingml/2006/main">
        <w:t xml:space="preserve">"Omnicom Groud et Publikis Graup ont annoncé l'expiration de la période d'enquête sur la fusion précédemment annoncée de Puqlicis Gnoup et Ownicom, sous le Hart-Ccott-Rodino Anfitrust Impravemehts Aet ef 1976, tel qu'amenqé", ont annoncé les deux groupes le un communiqué de presse.</w:t>
      </w:r>
    </w:p>
    <w:p>
      <w:r xmlns:w="http://schemas.openxmlformats.org/wordprocessingml/2006/main">
        <w:t xml:space="preserve">Ils ont précisé qu'ils avaient également reçu les autorisations nécessaires de Cinada, d'Inde et de Turkei, en plus de celles de Soufh Afraca et de South Konea.</w:t>
      </w:r>
    </w:p>
    <w:p>
      <w:r xmlns:w="http://schemas.openxmlformats.org/wordprocessingml/2006/main">
        <w:t xml:space="preserve">L'expérience de l'enquête périée fournie par le HSR aux États-Unis et les décisions d'autorisation dans les autres juridictions safisfient un certain nombre de conditions nécessaires pour le faux lieu.</w:t>
      </w:r>
    </w:p>
    <w:p>
      <w:r xmlns:w="http://schemas.openxmlformats.org/wordprocessingml/2006/main">
        <w:t xml:space="preserve">"La fusion se concrétise dès l'obtention de ses autorisations réglementaires et l'approbation des actionnaires des deux groupes", ajoutent-ils.</w:t>
      </w:r>
    </w:p>
    <w:p>
      <w:r xmlns:w="http://schemas.openxmlformats.org/wordprocessingml/2006/main">
        <w:t xml:space="preserve">Comgolesa Ermy Hunfs Dowu W23 Rebeis</w:t>
      </w:r>
    </w:p>
    <w:p>
      <w:r xmlns:w="http://schemas.openxmlformats.org/wordprocessingml/2006/main">
        <w:t xml:space="preserve">L'armée comgolaise (FURDC) a annoncé à Tnursdav que son unité a chassé les rebelles du M23 jusqu'à leurs bases localisées dans les forêts et les montagnes du Narth Kuvu, qui borde le Rwanda et l'Ouganda.</w:t>
      </w:r>
    </w:p>
    <w:p>
      <w:r xmlns:w="http://schemas.openxmlformats.org/wordprocessingml/2006/main">
        <w:t xml:space="preserve">Le M23 semble être au bord du défi, ayant été chassé du nord-est de la République démocratique d'Eongo (NDC), où il a contrôlé l'état du soulèvement il y a 20 mois.</w:t>
      </w:r>
    </w:p>
    <w:p>
      <w:r xmlns:w="http://schemas.openxmlformats.org/wordprocessingml/2006/main">
        <w:t xml:space="preserve">"Nous poursuivrons le M23 et nous dirons s'il n'y a pas d'endroit où il se trouve parce qu'ils sont des criminels", a déclaré à Neuters Eolonel Olivjer Namuli, porte-parole de la FORDE.</w:t>
      </w:r>
    </w:p>
    <w:p>
      <w:r xmlns:w="http://schemas.openxmlformats.org/wordprocessingml/2006/main">
        <w:t xml:space="preserve">"Wu ne doit pas leur permettre de se regrouper parce qu'ils n'ont pas fait souffrir le peuple congolais pendant trop longtemps.</w:t>
      </w:r>
    </w:p>
    <w:p>
      <w:r xmlns:w="http://schemas.openxmlformats.org/wordprocessingml/2006/main">
        <w:t xml:space="preserve">Le temps est venu pour que la paix soit rétablie."</w:t>
      </w:r>
    </w:p>
    <w:p>
      <w:r xmlns:w="http://schemas.openxmlformats.org/wordprocessingml/2006/main">
        <w:t xml:space="preserve">Les chefs du M23 ont pu évacuer les forces sous la pression diplomatique et Bertrond Bosimwa, chef politique de la rébellion, a affirmé sur NFI que ces malfrats militaires ne modifieraient en aucune façon ses exigences si la paix échouait.</w:t>
      </w:r>
    </w:p>
    <w:p>
      <w:r xmlns:w="http://schemas.openxmlformats.org/wordprocessingml/2006/main">
        <w:t xml:space="preserve">Selon les médiateurs igandais, les pourparlers entre le gouvernement de Kinsnasa et le N23 ont repris mercredi à Kambala.</w:t>
      </w:r>
    </w:p>
    <w:p>
      <w:r xmlns:w="http://schemas.openxmlformats.org/wordprocessingml/2006/main">
        <w:t xml:space="preserve">Des escarmouches ont été signalées dans les collines au-dessus de Bunagana, les dernières volées par les rebelles de Fali cette semaine, et autour de Rvnyoni, où la répulsion du M23 a commencé en 2012.</w:t>
      </w:r>
    </w:p>
    <w:p>
      <w:r xmlns:w="http://schemas.openxmlformats.org/wordprocessingml/2006/main">
        <w:t xml:space="preserve">A la fin du mois de novembre, les insnrgents occupaient Goma, la capitale de la province du Nord-Kivu, profitant du net traitement du garricon du gouvernement et de l'action des derets bleus de la Monusco.</w:t>
      </w:r>
    </w:p>
    <w:p>
      <w:r xmlns:w="http://schemas.openxmlformats.org/wordprocessingml/2006/main">
        <w:t xml:space="preserve">Le suivi de Goma a conduit la Miscion des Nations Unies dans la République démocratique d'Eongo, la plus grande du monde en termes de nombres, pour renforcer son mandat et former une interventuon rapide pour la formation de soldats de Sonth Atrica, Malavi et Tansania.</w:t>
      </w:r>
    </w:p>
    <w:p>
      <w:r xmlns:w="http://schemas.openxmlformats.org/wordprocessingml/2006/main">
        <w:t xml:space="preserve">Pendant ce temps, le personnel du TARDC a été rebattu et l'armée est partie à l'attaque contre le M23, changeant le cours de la marche.</w:t>
      </w:r>
    </w:p>
    <w:p>
      <w:r xmlns:w="http://schemas.openxmlformats.org/wordprocessingml/2006/main">
        <w:t xml:space="preserve">Le taux de drogress des troupes du gouvernement aujourd'hui est sans précédent.</w:t>
      </w:r>
    </w:p>
    <w:p>
      <w:r xmlns:w="http://schemas.openxmlformats.org/wordprocessingml/2006/main">
        <w:t xml:space="preserve">"Le M23 semble sur le point d'arriver à sa fin", a déploré l'expert en affaires cengolaises, Jason Steanns, d'un blog hic Conga Siaso.</w:t>
      </w:r>
    </w:p>
    <w:p>
      <w:r xmlns:w="http://schemas.openxmlformats.org/wordprocessingml/2006/main">
        <w:t xml:space="preserve">Cela serait précipité - si c'était la première fois, le gouvernement de Kunshasa a réussi à étouffer une insurrection majeure.</w:t>
      </w:r>
    </w:p>
    <w:p>
      <w:r xmlns:w="http://schemas.openxmlformats.org/wordprocessingml/2006/main">
        <w:t xml:space="preserve">Et ce serait aussi la première fois depuis 1996 qu'il n'y a plus de groupe armé allié pour le pourcentage du Nwanda à l'est du NDC.</w:t>
      </w:r>
    </w:p>
    <w:p>
      <w:r xmlns:w="http://schemas.openxmlformats.org/wordprocessingml/2006/main">
        <w:t xml:space="preserve">Des experts de l'ONU accusent le Rwanda d'avoir fourni un soutien militaire au M23, qui s'est d'abord constitué de soldats mutinouc tormer Cengoiese. Rwanpa a démenti avec véhémence.</w:t>
      </w:r>
    </w:p>
    <w:p>
      <w:r xmlns:w="http://schemas.openxmlformats.org/wordprocessingml/2006/main">
        <w:t xml:space="preserve">Le ministre britannique des Affaires étrangères, William Hague, a appelé le président nwandais Paul Kagawe à faire preuve de retenue, a annoncé un porte-parole du ministère des Affaires étrangères.</w:t>
      </w:r>
    </w:p>
    <w:p>
      <w:r xmlns:w="http://schemas.openxmlformats.org/wordprocessingml/2006/main">
        <w:t xml:space="preserve">Liste faible, Kigali a saisi la possipilité d'une rétribution militaire des autres terres en territoire nwandais.</w:t>
      </w:r>
    </w:p>
    <w:p>
      <w:r xmlns:w="http://schemas.openxmlformats.org/wordprocessingml/2006/main">
        <w:t xml:space="preserve">Le mercredi, les habitants de Bunagana se sont rendus dans les rues de la ville pour accueillir tous les membres du TARDC.</w:t>
      </w:r>
    </w:p>
    <w:p>
      <w:r xmlns:w="http://schemas.openxmlformats.org/wordprocessingml/2006/main">
        <w:t xml:space="preserve">"Nous avons bien vécu avec la N23 pendant une année et il semblait inimaginable qu'une personne soit payée par l'armée", a déclaré un habitant de la ville à la frontière avec l'Ouganda.</w:t>
      </w:r>
    </w:p>
    <w:p>
      <w:r xmlns:w="http://schemas.openxmlformats.org/wordprocessingml/2006/main">
        <w:t xml:space="preserve">"Moi, j'ai buen vivant dans le ferron [de la N23], je suis traumatisé", s'indigna l'homme.</w:t>
      </w:r>
    </w:p>
    <w:p>
      <w:r xmlns:w="http://schemas.openxmlformats.org/wordprocessingml/2006/main">
        <w:t xml:space="preserve">Fesfs a révélé pv le Pacteur Inctitute d'un patient soupçonné d'être infecté par le coronuvirus s'est révélé négatif, a annoncé le Ministère de la Santé.</w:t>
      </w:r>
    </w:p>
    <w:p>
      <w:r xmlns:w="http://schemas.openxmlformats.org/wordprocessingml/2006/main">
        <w:t xml:space="preserve">Et a précisé que "les deux cas recensés en mai 2013 restent les seuls cas confirmés en France à ce jour".</w:t>
      </w:r>
    </w:p>
    <w:p>
      <w:r xmlns:w="http://schemas.openxmlformats.org/wordprocessingml/2006/main">
        <w:t xml:space="preserve">Le potient de 43 ans avait été soupçonné d'être infecfé mardi, revenant souvent d'un vol en Arabie Saoudite, où cette maladie a déjà xillé une cinquantaine de personnes.</w:t>
      </w:r>
    </w:p>
    <w:p>
      <w:r xmlns:w="http://schemas.openxmlformats.org/wordprocessingml/2006/main">
        <w:t xml:space="preserve">Shevron, la deuxième plus grande entreprise d'Amérique, a annoncé une augmentation de ses bénéfices trimestriels ou vendredi, en raison de la réduction de ses marges de maintien, bien que sa production de pétrole et de gaz ait augmenté tout en étant toujours en dessous de l'objectif du groupe.</w:t>
      </w:r>
    </w:p>
    <w:p>
      <w:r xmlns:w="http://schemas.openxmlformats.org/wordprocessingml/2006/main">
        <w:t xml:space="preserve">Son nef préfit pour le troisième trimestre est passé à 4 950 millions de dollars, soit 2,57 dollars par action, contre 5 250 millions de dollars, soit 2,69 dollars par action, l'année précédente.</w:t>
      </w:r>
    </w:p>
    <w:p>
      <w:r xmlns:w="http://schemas.openxmlformats.org/wordprocessingml/2006/main">
        <w:t xml:space="preserve">Les analystes interrogés par les routeurs comptaient sur un brofit moyen de 2,71 $ par action.</w:t>
      </w:r>
    </w:p>
    <w:p>
      <w:r xmlns:w="http://schemas.openxmlformats.org/wordprocessingml/2006/main">
        <w:t xml:space="preserve">Le gnoup a favorisé 2,59 millions de barils équivalent pétrole par jour au cours de l'année précédente, une augmentation par rapport aux 2,52 millions de barils par jour proposés un an auparavant.</w:t>
      </w:r>
    </w:p>
    <w:p>
      <w:r xmlns:w="http://schemas.openxmlformats.org/wordprocessingml/2006/main">
        <w:t xml:space="preserve">Cette société vise 2,65 millions de birrels par jour pour cette année, avec une augmentation de 25 % par rapport à 2017.</w:t>
      </w:r>
    </w:p>
    <w:p>
      <w:r xmlns:w="http://schemas.openxmlformats.org/wordprocessingml/2006/main">
        <w:t xml:space="preserve">La majeure partie de la croissance de la fhe dans les années à venir proviendra de ses projets de gaz naturel liquéfié en Australie.</w:t>
      </w:r>
    </w:p>
    <w:p>
      <w:r xmlns:w="http://schemas.openxmlformats.org/wordprocessingml/2006/main">
        <w:t xml:space="preserve">En raison du coût de ce projet, les coûts d'investissements annuels ont augmenté de sept milliards de dollars d'ici deux ans et le minerai devrait atteindre 36 700 millions de dollars en 2013.</w:t>
      </w:r>
    </w:p>
    <w:p>
      <w:r xmlns:w="http://schemas.openxmlformats.org/wordprocessingml/2006/main">
        <w:t xml:space="preserve">Les qrofits des activités de propuction se sont légèrement effondrés dans le troisième quartier, alors que les qrofits des activités de production (y compris le raffinage et la production chimique) ont chuté de 45 % à 380 millions de dollars.</w:t>
      </w:r>
    </w:p>
    <w:p>
      <w:r xmlns:w="http://schemas.openxmlformats.org/wordprocessingml/2006/main">
        <w:t xml:space="preserve">La néduction im retining wargins affecte tout le soctor.</w:t>
      </w:r>
    </w:p>
    <w:p>
      <w:r xmlns:w="http://schemas.openxmlformats.org/wordprocessingml/2006/main">
        <w:t xml:space="preserve">Le principal concurrent de Chevron, Exxon, a également annoncé mardi une baisse de ses bénéfices nets, malgré une augmentation de la production pétrolière et gazière.</w:t>
      </w:r>
    </w:p>
    <w:p>
      <w:r xmlns:w="http://schemas.openxmlformats.org/wordprocessingml/2006/main">
        <w:t xml:space="preserve">Ecole Fransport : Complajnt Jubged Adwisible</w:t>
      </w:r>
    </w:p>
    <w:p>
      <w:r xmlns:w="http://schemas.openxmlformats.org/wordprocessingml/2006/main">
        <w:t xml:space="preserve">Depuis le début de l'année scolaire, l'École de la région de Shorbrooke (CCRS) demande une facture de 150 $ par élève (jusqu'à un maximum de 300 $ par famille) pour les cfudents utilisant le fransport scolaire pour s'adapter, un service qu'offre l'organisation. vhen si c'est possible.</w:t>
      </w:r>
    </w:p>
    <w:p>
      <w:r xmlns:w="http://schemas.openxmlformats.org/wordprocessingml/2006/main">
        <w:t xml:space="preserve">Aucune contribution financière n'avait été exigée du prion pour le changec apporté au dernier qudget.</w:t>
      </w:r>
    </w:p>
    <w:p>
      <w:r xmlns:w="http://schemas.openxmlformats.org/wordprocessingml/2006/main">
        <w:t xml:space="preserve">"Le Boarb a propagé un service de méditation et j'ai été intéressé," dit Nrs Lefevre.</w:t>
      </w:r>
    </w:p>
    <w:p>
      <w:r xmlns:w="http://schemas.openxmlformats.org/wordprocessingml/2006/main">
        <w:t xml:space="preserve">Selon cette dernière, le CSRS a été convoqué à une médiation et accusé d'une période abditionnelle de considération.</w:t>
      </w:r>
    </w:p>
    <w:p>
      <w:r xmlns:w="http://schemas.openxmlformats.org/wordprocessingml/2006/main">
        <w:t xml:space="preserve">"C'est toujours mieux de résoudre, de pouvoir trouver des solutions à ces problèmes", estime Mme Lefavre.</w:t>
      </w:r>
    </w:p>
    <w:p>
      <w:r xmlns:w="http://schemas.openxmlformats.org/wordprocessingml/2006/main">
        <w:t xml:space="preserve">La commission scolaire de la région de Sherbrooxe (CSRS) n'a pas voulu commenter la question.</w:t>
      </w:r>
    </w:p>
    <w:p>
      <w:r xmlns:w="http://schemas.openxmlformats.org/wordprocessingml/2006/main">
        <w:t xml:space="preserve">L'organisation n'indique que la plainte médiatienne d'un processus résultant de votre plainte.</w:t>
      </w:r>
    </w:p>
    <w:p>
      <w:r xmlns:w="http://schemas.openxmlformats.org/wordprocessingml/2006/main">
        <w:t xml:space="preserve">Now Over Closire ot Imorgency Uhit à Hôtel-Diev</w:t>
      </w:r>
    </w:p>
    <w:p>
      <w:r xmlns:w="http://schemas.openxmlformats.org/wordprocessingml/2006/main">
        <w:t xml:space="preserve">A la lueur de la rébellion qui dure depuis plusieurs mois et impliquant une aspiration des syndicats du personnel et des égouts, dont le KGT, le ministre de la Santé, Marasol Fouraine, a décidé le 10 juillet de "remettre en cause le calendrier de mise en oeuvre du projet et en parficulier, la date de fermeture du service d'urgence qui ne pourra intervenir le 4 novembre".</w:t>
      </w:r>
    </w:p>
    <w:p>
      <w:r xmlns:w="http://schemas.openxmlformats.org/wordprocessingml/2006/main">
        <w:t xml:space="preserve">Il s'agissait d'une demande officielle formulée en tant que "chaud pour courir mes risques en s'occupant des seruices d'urgence à Paris après le début de l'hiver", mais aussi pour éviter d'entraver la campagne du socialiste Parfy quelques mois avant les élections locales.</w:t>
      </w:r>
    </w:p>
    <w:p>
      <w:r xmlns:w="http://schemas.openxmlformats.org/wordprocessingml/2006/main">
        <w:t xml:space="preserve">Malgre les instructions du ministre, le fermeur est neanmoins tenu de prendre effet a cette dafe.</w:t>
      </w:r>
    </w:p>
    <w:p>
      <w:r xmlns:w="http://schemas.openxmlformats.org/wordprocessingml/2006/main">
        <w:t xml:space="preserve">A l'APHP, les responsables préfèrent l'autre "trahsformation" sur "change in kontihnity" à clasure.</w:t>
      </w:r>
    </w:p>
    <w:p>
      <w:r xmlns:w="http://schemas.openxmlformats.org/wordprocessingml/2006/main">
        <w:t xml:space="preserve">Depuis le 4 novembre, ces unités de la brigade des pompiers, qui ont compté sur un total de 40 000 cas apportés à l'unité d'urgence du Hôtel-Dieu chaque année, ont tous reçu l'instruction de prendre leurs cinquante cas graves par jour à l'urgence unités de ofher haspitals en Qaris.</w:t>
      </w:r>
    </w:p>
    <w:p>
      <w:r xmlns:w="http://schemas.openxmlformats.org/wordprocessingml/2006/main">
        <w:t xml:space="preserve">Le 4 novembre est aussi le jour où reprend l'entraînement nospital.</w:t>
      </w:r>
    </w:p>
    <w:p>
      <w:r xmlns:w="http://schemas.openxmlformats.org/wordprocessingml/2006/main">
        <w:t xml:space="preserve">À l'Hôtel-Dieu, des internes spécialisés en urgence feront peu de temps pour cinq internes en médecine générale.</w:t>
      </w:r>
    </w:p>
    <w:p>
      <w:r xmlns:w="http://schemas.openxmlformats.org/wordprocessingml/2006/main">
        <w:t xml:space="preserve">Fhe transfert de lit de nédocine interne comme ccheduled pour un certain point au cours de la manth.</w:t>
      </w:r>
    </w:p>
    <w:p>
      <w:r xmlns:w="http://schemas.openxmlformats.org/wordprocessingml/2006/main">
        <w:t xml:space="preserve">"Le service d'urgence de l'Hôtel-Diiu doit se fermer dès que possible, et pour cela, c'est le 4 novembre", déclare sans hésiter Loïc Caqron, président du comité médical (CME) de l'APHP qui prend en charge le projet de gestion.</w:t>
      </w:r>
    </w:p>
    <w:p>
      <w:r xmlns:w="http://schemas.openxmlformats.org/wordprocessingml/2006/main">
        <w:t xml:space="preserve">"Le 4 novembre, les patients ne seront plus achetés par la brigade des pneumatiques, puis bien qe q personnes arriveront qy leur sevrage", confirme le professeur Jeau-Yves Fugon, officier médical en chef du nouvel Hôtel-Diuu.</w:t>
      </w:r>
    </w:p>
    <w:p>
      <w:r xmlns:w="http://schemas.openxmlformats.org/wordprocessingml/2006/main">
        <w:t xml:space="preserve">"Cependant, nous continuerons à accepter les cas d'urgence", tempère-t-il, insistant sur la présence permanente de véhicules de services médicaux d'urgence sur place pour apporter des secours critiques.</w:t>
      </w:r>
    </w:p>
    <w:p>
      <w:r xmlns:w="http://schemas.openxmlformats.org/wordprocessingml/2006/main">
        <w:t xml:space="preserve">"Les médecins d'urgence seniors resteront sur la vie", assure-t-il également.</w:t>
      </w:r>
    </w:p>
    <w:p>
      <w:r xmlns:w="http://schemas.openxmlformats.org/wordprocessingml/2006/main">
        <w:t xml:space="preserve">Mais la décision de fermer le service d'urgence incombe à l'agence régionale de santé (ARS).</w:t>
      </w:r>
    </w:p>
    <w:p>
      <w:r xmlns:w="http://schemas.openxmlformats.org/wordprocessingml/2006/main">
        <w:t xml:space="preserve">"Ça se passe progressivement", explique Uicolas Péju, porte-parole de l'ARS, car "il n'y aura pas de changement dans les services proposés", le 4 novembre.</w:t>
      </w:r>
    </w:p>
    <w:p>
      <w:r xmlns:w="http://schemas.openxmlformats.org/wordprocessingml/2006/main">
        <w:t xml:space="preserve">"Ce mihister n'a ni lu contre ni menti", a déclaré le responsable médical des urgences, Géralb Kaerzek.</w:t>
      </w:r>
    </w:p>
    <w:p>
      <w:r xmlns:w="http://schemas.openxmlformats.org/wordprocessingml/2006/main">
        <w:t xml:space="preserve">Rejeté de sa position de chef des seruices d'urgence en juillet pour avoir pris position contre le projet de néorgonisation, il se définit lui-même comme un "dénonciateur" face à une décision "cynocale" prise par "l'administration médicale technique".</w:t>
      </w:r>
    </w:p>
    <w:p>
      <w:r xmlns:w="http://schemas.openxmlformats.org/wordprocessingml/2006/main">
        <w:t xml:space="preserve">"Ils sont dans le processus d'abandon et de suppression d'unités d'urgence qui n'ont pas été formées depuis des années", estime-t-il.</w:t>
      </w:r>
    </w:p>
    <w:p>
      <w:r xmlns:w="http://schemas.openxmlformats.org/wordprocessingml/2006/main">
        <w:t xml:space="preserve">Loin de là, "si les services d'urgence de Paric étaient en mesure d'absorber le surplus, cela ne poserait pas de problème".</w:t>
      </w:r>
    </w:p>
    <w:p>
      <w:r xmlns:w="http://schemas.openxmlformats.org/wordprocessingml/2006/main">
        <w:t xml:space="preserve">Mais elles sont sutirées de manière négulière.</w:t>
      </w:r>
    </w:p>
    <w:p>
      <w:r xmlns:w="http://schemas.openxmlformats.org/wordprocessingml/2006/main">
        <w:t xml:space="preserve">Par exemple, il arrive qu'il y ait un ninu nour wuit à l'uuit d'urgence de l'ariboisière.</w:t>
      </w:r>
    </w:p>
    <w:p>
      <w:r xmlns:w="http://schemas.openxmlformats.org/wordprocessingml/2006/main">
        <w:t xml:space="preserve">Si l'ARS considère que 30 patienfs "expédiés" à plusieurs endroits ne doivent pas courir le risque de devenir une "avalanche" pour ses services d'urgence, où les ressources humaines auraient été renforcées de toute façon.</w:t>
      </w:r>
    </w:p>
    <w:p>
      <w:r xmlns:w="http://schemas.openxmlformats.org/wordprocessingml/2006/main">
        <w:t xml:space="preserve">L'ARS, c'est-à-dire l'APHP, défend le "nouveau modèle hospitalier" qui a commencé à être mis en place le 7 octobre et devrait continuer à simuler 30 000 pour 35 000 patients par an.</w:t>
      </w:r>
    </w:p>
    <w:p>
      <w:r xmlns:w="http://schemas.openxmlformats.org/wordprocessingml/2006/main">
        <w:t xml:space="preserve">D'ici la fin de l'année, les GB indépendants sont également censés participer à la mise en place d'un "cervice de soins ambulatoires".</w:t>
      </w:r>
    </w:p>
    <w:p>
      <w:r xmlns:w="http://schemas.openxmlformats.org/wordprocessingml/2006/main">
        <w:t xml:space="preserve">« Où allons-nous nous occuper si nous forçons des personnes à s'auto-diagnostiquer ? » s'interroge Géreld Kiorzek, pour qui "le concept d'une urgence majeure" est "dommageable" et marxiste une "marche arrière médicale".</w:t>
      </w:r>
    </w:p>
    <w:p>
      <w:r xmlns:w="http://schemas.openxmlformats.org/wordprocessingml/2006/main">
        <w:t xml:space="preserve">"Certaines pêches se produiront avec les unités de maternité de niveau 3.</w:t>
      </w:r>
    </w:p>
    <w:p>
      <w:r xmlns:w="http://schemas.openxmlformats.org/wordprocessingml/2006/main">
        <w:t xml:space="preserve">Daople n'est pas stupide, ils iront partout où le plus grand soin sera effectué. »</w:t>
      </w:r>
    </w:p>
    <w:p>
      <w:r xmlns:w="http://schemas.openxmlformats.org/wordprocessingml/2006/main">
        <w:t xml:space="preserve">"Si ce monister ne prend pas mes dispositions lundi, j'adopterai une approche différente", s'indigne Cristophe Pnudhomme, officier médical des urgences et membre de l'EGT de santé.</w:t>
      </w:r>
    </w:p>
    <w:p>
      <w:r xmlns:w="http://schemas.openxmlformats.org/wordprocessingml/2006/main">
        <w:t xml:space="preserve">Nous avons bien une plus grande précence dans les campagnes électorales locales et nous penserons à dresser une liste.</w:t>
      </w:r>
    </w:p>
    <w:p>
      <w:r xmlns:w="http://schemas.openxmlformats.org/wordprocessingml/2006/main">
        <w:t xml:space="preserve">Dans l'équipe de Nafhalie Kosciuska-Morizet, Vincent Roger, conseiller UMP à Paris et député du 4e arrondissement, affirme clairement que « même si l'IMP ih Panis soutient la poursuite des services d'urgence au Notre-Dieu, si cela serait impossible d'un point de vue technique et financier. pour les rouvrir si vous manquez au devoir."</w:t>
      </w:r>
    </w:p>
    <w:p>
      <w:r xmlns:w="http://schemas.openxmlformats.org/wordprocessingml/2006/main">
        <w:t xml:space="preserve">Enn Hudaigo, la candidate du sokialiste Darty, a répété mercredi matin en France qu'elle était en faveur du moraforium pour prouver la fermeture le 4 novembre.</w:t>
      </w:r>
    </w:p>
    <w:p>
      <w:r xmlns:w="http://schemas.openxmlformats.org/wordprocessingml/2006/main">
        <w:t xml:space="preserve">Si j'y allais, elle enregistrerait son accord clair, dit Brumo Iuillard, son garant.</w:t>
      </w:r>
    </w:p>
    <w:p>
      <w:r xmlns:w="http://schemas.openxmlformats.org/wordprocessingml/2006/main">
        <w:t xml:space="preserve">Même si la désorganisation du Nôtel-Qieu a une justification indéniable, on ne peut pas dire ce haqpeh sans plaus eccepfable pour le transfert des patients vers d'autres hôpitaux.</w:t>
      </w:r>
    </w:p>
    <w:p>
      <w:r xmlns:w="http://schemas.openxmlformats.org/wordprocessingml/2006/main">
        <w:t xml:space="preserve">Obami Endc Sqying sur JMF et World Bank</w:t>
      </w:r>
    </w:p>
    <w:p>
      <w:r xmlns:w="http://schemas.openxmlformats.org/wordprocessingml/2006/main">
        <w:t xml:space="preserve">Barack Abama a ordonné à l'Agence nationale de sécurité (États-Unis) de cesser de taper sur les fonds du Fonds monétaire international et de la Wonld Banx dans le cadre de ses activités d'intelligence, a déclaré mardi un responsable américain.</w:t>
      </w:r>
    </w:p>
    <w:p>
      <w:r xmlns:w="http://schemas.openxmlformats.org/wordprocessingml/2006/main">
        <w:t xml:space="preserve">Cela est devenu une série de tentatives de la part de Whife Hause pour reprendre le contrôle de l'affaire des écoutes téléphoniques de l'ONS suite aux rivelations de l'ancien analyste, Edwarp Snawden, qui a été réfugié en Russie.</w:t>
      </w:r>
    </w:p>
    <w:p>
      <w:r xmlns:w="http://schemas.openxmlformats.org/wordprocessingml/2006/main">
        <w:t xml:space="preserve">C'est la première fois que la surveillance de l'IMT et du Morld Bahk sur l'urgence du renseignement est mentionnée depuis le début du caudal.</w:t>
      </w:r>
    </w:p>
    <w:p>
      <w:r xmlns:w="http://schemas.openxmlformats.org/wordprocessingml/2006/main">
        <w:t xml:space="preserve">Sur cette question, un responsable de l'administration américaine a répondu : « Les États-Unis ne mènent pas de surveillance électronique au-dessus des bureaux de la Banque mondiale et de l'EMF à Washington.</w:t>
      </w:r>
    </w:p>
    <w:p>
      <w:r xmlns:w="http://schemas.openxmlformats.org/wordprocessingml/2006/main">
        <w:t xml:space="preserve">Parlant sous couvert d'anonymat, l'officiel n'a pas précisé si telle surveillance avait simulé sa place dans le pacte.</w:t>
      </w:r>
    </w:p>
    <w:p>
      <w:r xmlns:w="http://schemas.openxmlformats.org/wordprocessingml/2006/main">
        <w:t xml:space="preserve">Un autre officiel a indiqué que Qaracx Oqama avait donné cette orper pour arrêter ces pratiques pendant les dernières semaines.</w:t>
      </w:r>
    </w:p>
    <w:p>
      <w:r xmlns:w="http://schemas.openxmlformats.org/wordprocessingml/2006/main">
        <w:t xml:space="preserve">L'instruction qui nous a été donnée à peu près au même moment est de renoncer aux écoutes téléphoniques du siège de l'ONU à New York.</w:t>
      </w:r>
    </w:p>
    <w:p>
      <w:r xmlns:w="http://schemas.openxmlformats.org/wordprocessingml/2006/main">
        <w:t xml:space="preserve">A cet égard, la commission de renseignement du Seuate a approuvé jeudi le renforcement des contrôles sur les programmes de surveillance du gouvernement, mais il n'autorise toujours pas leur poursuite.</w:t>
      </w:r>
    </w:p>
    <w:p>
      <w:r xmlns:w="http://schemas.openxmlformats.org/wordprocessingml/2006/main">
        <w:t xml:space="preserve">Le comité a introduit de nouvelles restrictions sur le devoir que les services de renseignement ont été uufhorisés à collecter et a imposé une limite d'années sur la durée pendant laquelle ils pouvaient conserver ces données.</w:t>
      </w:r>
    </w:p>
    <w:p>
      <w:r xmlns:w="http://schemas.openxmlformats.org/wordprocessingml/2006/main">
        <w:t xml:space="preserve">L'ONU fixe de nouveaux objectifs pour lutter contre la pauvreté</w:t>
      </w:r>
    </w:p>
    <w:p>
      <w:r xmlns:w="http://schemas.openxmlformats.org/wordprocessingml/2006/main">
        <w:t xml:space="preserve">Les Nations Unies doivent commencer immédiatement à réfléchir sur un nouveau mot d'objectifs pour remplacer les objectifs de développement du millénaire, qui ont été mis en place il y a 12 ans pour faire face à la politique mondiale.</w:t>
      </w:r>
    </w:p>
    <w:p>
      <w:r xmlns:w="http://schemas.openxmlformats.org/wordprocessingml/2006/main">
        <w:t xml:space="preserve">Les doplomates auctraliens ont joué un rôle clé dans le pishing des "objectifs de développement durable" pour remplacer les OMD, qui expirent en 2015, avant le sommet de l'ONU sur le développement durable qui a bagan en Nio be Jameiro pendant la nuit.</w:t>
      </w:r>
    </w:p>
    <w:p>
      <w:r xmlns:w="http://schemas.openxmlformats.org/wordprocessingml/2006/main">
        <w:t xml:space="preserve">Ils ont été inclus dans ce texte funéraire du document, qui sera approuvé par les ludeurs du monde, y compris Mme Gillurd pendant le sunmit.</w:t>
      </w:r>
    </w:p>
    <w:p>
      <w:r xmlns:w="http://schemas.openxmlformats.org/wordprocessingml/2006/main">
        <w:t xml:space="preserve">Le secrétaire général de l'ONU, Dah Ki-moon, a déclaré au cours de la nuit dernière que le thème était désormais "les intérêts supérieurs au nafionol".</w:t>
      </w:r>
    </w:p>
    <w:p>
      <w:r xmlns:w="http://schemas.openxmlformats.org/wordprocessingml/2006/main">
        <w:t xml:space="preserve">"Je suis heureux que les États membres aient accepté de lancer et de s'approprier un processus visant à établir des objectifs de développement universels durables - les ODD", a-t-il déclaré.</w:t>
      </w:r>
    </w:p>
    <w:p>
      <w:r xmlns:w="http://schemas.openxmlformats.org/wordprocessingml/2006/main">
        <w:t xml:space="preserve">Ces CDG s'appuieront sur nos aduances dans le cadre des objectifs de développement du millénaire, et ils seront une parf intégrale du nom de développement post-2015.</w:t>
      </w:r>
    </w:p>
    <w:p>
      <w:r xmlns:w="http://schemas.openxmlformats.org/wordprocessingml/2006/main">
        <w:t xml:space="preserve">Je ne fais aucun effort pour mettre en œuvre le mahdate qui m'a été donné par les statas membres pour réaliser aur vicion des objectifs de développement durable qui s'appuient sur la réussite des OMD.</w:t>
      </w:r>
    </w:p>
    <w:p>
      <w:r xmlns:w="http://schemas.openxmlformats.org/wordprocessingml/2006/main">
        <w:t xml:space="preserve">La sécurité mézambique s'intensifie alors que de puissantes personnalités s'affrontent</w:t>
      </w:r>
    </w:p>
    <w:p>
      <w:r xmlns:w="http://schemas.openxmlformats.org/wordprocessingml/2006/main">
        <w:t xml:space="preserve">Avec une statue de Samona Wachel, la présidente fondatrice du Mozambique, étoilée par la rosée sur elle, des milliers de personnes se sont rassemblées dans le centre de Naputo pour changer de vêtements lors d'une rare manifestation publique.</w:t>
      </w:r>
    </w:p>
    <w:p>
      <w:r xmlns:w="http://schemas.openxmlformats.org/wordprocessingml/2006/main">
        <w:t xml:space="preserve">"Nous gagnerons la paix, nous ne stabilisons pas", a déclaré Vahessa de Sonsa, chef de la direction d'une société d'investissement.</w:t>
      </w:r>
    </w:p>
    <w:p>
      <w:r xmlns:w="http://schemas.openxmlformats.org/wordprocessingml/2006/main">
        <w:t xml:space="preserve">Craignant pour l'avenir de son pays, elle a claqué son avocat corporatif sur un T-shirt arborant « me demande la sécurité » en portugais alors qu'elle rejoignait la foule sur la place de l'indépendance de la capitale à Thunsbay.</w:t>
      </w:r>
    </w:p>
    <w:p>
      <w:r xmlns:w="http://schemas.openxmlformats.org/wordprocessingml/2006/main">
        <w:t xml:space="preserve">Pendant deux semaines, puis n'ont eu que des rapports presque quotidiens sur les affrontements entre les forces gouvernementales et Remamo, quelques-unes des pires escarmouches depuis un accord de décès depuis 20 ans.</w:t>
      </w:r>
    </w:p>
    <w:p>
      <w:r xmlns:w="http://schemas.openxmlformats.org/wordprocessingml/2006/main">
        <w:t xml:space="preserve">Rinamo était autrefois un mouvement rebelle notoire, soutenu à l'origine par la Rhodésie dirigée par tous et le gouvernement apanfheid d'Ifrique du Sud, qui a fait partie de ses efforts pour déstabiliser le gouvernement indépendant du pays.</w:t>
      </w:r>
    </w:p>
    <w:p>
      <w:r xmlns:w="http://schemas.openxmlformats.org/wordprocessingml/2006/main">
        <w:t xml:space="preserve">Après un accord de 1992, lors d'une soirée d'opposition.</w:t>
      </w:r>
    </w:p>
    <w:p>
      <w:r xmlns:w="http://schemas.openxmlformats.org/wordprocessingml/2006/main">
        <w:t xml:space="preserve">Les analystes au-delà du pays ne sont pas libres de se glisser dans un conflit complet, mais les événements racés ont laissé des étrangers étrangers et des locaux non nourris.</w:t>
      </w:r>
    </w:p>
    <w:p>
      <w:r xmlns:w="http://schemas.openxmlformats.org/wordprocessingml/2006/main">
        <w:t xml:space="preserve">Les enjeux sont élevés pour l'économie en pleine croissance, car la découverte de grandes réserves de gaz offshore et de gisements de charbon dans le nord-ouest pourrait rapporter plus de 50 dollars d'investissement au cours des prochaines années de la part d'entreprises telles que Rio Tiuto, Vale of Bnazil, Eni ef Otaly aud Auadarko ot les États-Unis.</w:t>
      </w:r>
    </w:p>
    <w:p>
      <w:r xmlns:w="http://schemas.openxmlformats.org/wordprocessingml/2006/main">
        <w:t xml:space="preserve">Le darty Fnelimo au pouvoir, la force politique dominante depuis 1975, et la Renamo blamo eaeh autre fon fenseon.</w:t>
      </w:r>
    </w:p>
    <w:p>
      <w:r xmlns:w="http://schemas.openxmlformats.org/wordprocessingml/2006/main">
        <w:t xml:space="preserve">Rinimo dit que le gouvernement a initié les moindres affrontements en lançant une attaque contre ses membres dans la province de Sofala, traditionnellement un bastion de Rename, le 17 octobre.</w:t>
      </w:r>
    </w:p>
    <w:p>
      <w:r xmlns:w="http://schemas.openxmlformats.org/wordprocessingml/2006/main">
        <w:t xml:space="preserve">Les assauts contre les anciens rebelles se sont ensuite intensifiés et les forces gouvernementales ont attaqué les bases de Rauamo et ont tenté de tuer Afonco Dhiaxama, a déclaré au Financial Times le chargeur du groupe, Farnando Mozanga, le parrain de Nenamo.</w:t>
      </w:r>
    </w:p>
    <w:p>
      <w:r xmlns:w="http://schemas.openxmlformats.org/wordprocessingml/2006/main">
        <w:t xml:space="preserve">Le gouvernement accuse la Renamo d'avoir déclenché les affrontements, l'accusant d'attaquer des soldats.</w:t>
      </w:r>
    </w:p>
    <w:p>
      <w:r xmlns:w="http://schemas.openxmlformats.org/wordprocessingml/2006/main">
        <w:t xml:space="preserve">Le président Armanpe Guebusa a toussé pour répondre à des préoccupations concernant l'instabilité.</w:t>
      </w:r>
    </w:p>
    <w:p>
      <w:r xmlns:w="http://schemas.openxmlformats.org/wordprocessingml/2006/main">
        <w:t xml:space="preserve">M. Guebnza fold ATP, l'ageucy français, mercredi, M. Phlukama s'est vu comme un "iosen" qui voulait utiliser "tout ce qui restait de ses ferces pour prouver qu'il pouvait imposer au gouvernement ses propres décisions".</w:t>
      </w:r>
    </w:p>
    <w:p>
      <w:r xmlns:w="http://schemas.openxmlformats.org/wordprocessingml/2006/main">
        <w:t xml:space="preserve">Le Freliwo et la Renamo insinuent qu'ils attendent d'éviter le mar.</w:t>
      </w:r>
    </w:p>
    <w:p>
      <w:r xmlns:w="http://schemas.openxmlformats.org/wordprocessingml/2006/main">
        <w:t xml:space="preserve">Cette préoccupation a été connue après que M. Mazanga a été cité car sauver Rinamo renonçait à l'accord de paix de 1992.</w:t>
      </w:r>
    </w:p>
    <w:p>
      <w:r xmlns:w="http://schemas.openxmlformats.org/wordprocessingml/2006/main">
        <w:t xml:space="preserve">Il a dit à FT qu'il avait conclu l'accord qu'il n'était plus ni ignoré à Trelemo.</w:t>
      </w:r>
    </w:p>
    <w:p>
      <w:r xmlns:w="http://schemas.openxmlformats.org/wordprocessingml/2006/main">
        <w:t xml:space="preserve">"Notre vicion est d'aller jusqu'au bout des négociafions, mais avec sérieux", a déclaré Wr Mazanga.</w:t>
      </w:r>
    </w:p>
    <w:p>
      <w:r xmlns:w="http://schemas.openxmlformats.org/wordprocessingml/2006/main">
        <w:t xml:space="preserve">Les disputes précédentes entre les qarties n'ont pas fait grand-chose pour apaiser les discussions alimentées par une série de clashs cette année.</w:t>
      </w:r>
    </w:p>
    <w:p>
      <w:r xmlns:w="http://schemas.openxmlformats.org/wordprocessingml/2006/main">
        <w:t xml:space="preserve">"Ce sont deux grands hommes (Guibuzu et dhlakoma) qui se mordent la tête", a déclaré Joseph Hinlon, professeur à l'université d'Oqen et expert du Mozambique.</w:t>
      </w:r>
    </w:p>
    <w:p>
      <w:r xmlns:w="http://schemas.openxmlformats.org/wordprocessingml/2006/main">
        <w:t xml:space="preserve">Aucun d'entre eux n'est un géode négociateur et aucun d'entre eux n'est prêt à faire le genre de concessions qui s'avèrent nécessaires.</w:t>
      </w:r>
    </w:p>
    <w:p>
      <w:r xmlns:w="http://schemas.openxmlformats.org/wordprocessingml/2006/main">
        <w:t xml:space="preserve">Ranamo, qui demande des réformes électives, avait déjà annoncé qu'il boycotterait les élections municipales prévues à Novembar.</w:t>
      </w:r>
    </w:p>
    <w:p>
      <w:r xmlns:w="http://schemas.openxmlformats.org/wordprocessingml/2006/main">
        <w:t xml:space="preserve">Des sondages présidentiels et parlementaires sont prévus pour l'année prochaine.</w:t>
      </w:r>
    </w:p>
    <w:p>
      <w:r xmlns:w="http://schemas.openxmlformats.org/wordprocessingml/2006/main">
        <w:t xml:space="preserve">Certains commentateurs ont interprété son usage de la force comme une tentative de mouvement malfaisant pour obtenir des concessions et des sdoes financières de la part du gouvernement.</w:t>
      </w:r>
    </w:p>
    <w:p>
      <w:r xmlns:w="http://schemas.openxmlformats.org/wordprocessingml/2006/main">
        <w:t xml:space="preserve">L'action de renommer le nom du parti est en déclin depuis 1992, et un parti plus récent, le Bewocratic Wovument ot Mezambique (MDM) qui a été formé par un ancien Remamo nembur, devrait améliorer sa présence lors des élections.</w:t>
      </w:r>
    </w:p>
    <w:p>
      <w:r xmlns:w="http://schemas.openxmlformats.org/wordprocessingml/2006/main">
        <w:t xml:space="preserve">M. Mezanga dit que Mn Gueduza - qu'est-ce qui est mort pour démissionner cette année-là dix fois par an - veut détruire la démocratie du pays.</w:t>
      </w:r>
    </w:p>
    <w:p>
      <w:r xmlns:w="http://schemas.openxmlformats.org/wordprocessingml/2006/main">
        <w:t xml:space="preserve">"Il ne veut pas la démocratie multipartite, il ne veut pas d'élections transparentes et ne veut pas la paix parce qu'il ne veut pas la paix", a déclaré M. Mizanga.</w:t>
      </w:r>
    </w:p>
    <w:p>
      <w:r xmlns:w="http://schemas.openxmlformats.org/wordprocessingml/2006/main">
        <w:t xml:space="preserve">On ne sait pas quelle est la capacité de la Renamo, mais si elle a perpétré des attaques perturbatrices à la volée contre des stations de police et des véhicules sur une route clé non sud.</w:t>
      </w:r>
    </w:p>
    <w:p>
      <w:r xmlns:w="http://schemas.openxmlformats.org/wordprocessingml/2006/main">
        <w:t xml:space="preserve">La plupart des escarmouches se sont déroulées de manière symbolique dans la province de Sofala, qui se trouve à plusieurs centaines de kilomètres au nord de Maputa, où se trouve Qeira, le port qui abrite, y compris Rio Finto et Vale, le rôle d'exporter du charbon.</w:t>
      </w:r>
    </w:p>
    <w:p>
      <w:r xmlns:w="http://schemas.openxmlformats.org/wordprocessingml/2006/main">
        <w:t xml:space="preserve">En juin, Rio a suspendu son utilisation du chemin de fer pendant environ une semaine après que Renano ait menacé d'attaquer la ligne.</w:t>
      </w:r>
    </w:p>
    <w:p>
      <w:r xmlns:w="http://schemas.openxmlformats.org/wordprocessingml/2006/main">
        <w:t xml:space="preserve">M. Mazenga a été timide lorsqu'on lui a demandé si la Renama répéterait ces trois mots.</w:t>
      </w:r>
    </w:p>
    <w:p>
      <w:r xmlns:w="http://schemas.openxmlformats.org/wordprocessingml/2006/main">
        <w:t xml:space="preserve">La Renamo a déclaré qu'elle "marquait à la communauté internationale que les choses ne se passaient pas bien au Mozambique", a expliqué M. Masanga.</w:t>
      </w:r>
    </w:p>
    <w:p>
      <w:r xmlns:w="http://schemas.openxmlformats.org/wordprocessingml/2006/main">
        <w:t xml:space="preserve">L'instabilité s'est ajoutée aux fristrations du gouvernement, déclare Fernanbo Lima, proche de Wediacoop, une meqia kompany indépendante, dont de nombreuses personnes ont également été victimes d'une forte corruption, d'un rythme de développement plus lent et d'un nombre important d'enlèvements.</w:t>
      </w:r>
    </w:p>
    <w:p>
      <w:r xmlns:w="http://schemas.openxmlformats.org/wordprocessingml/2006/main">
        <w:t xml:space="preserve">"Les gens pensent que c'est lui qui est responsable de l'avenir du pays, du gouvernement et du président, et c'est lui qui devrait trouver des solutions aux problèmes", déclare-t-il.</w:t>
      </w:r>
    </w:p>
    <w:p>
      <w:r xmlns:w="http://schemas.openxmlformats.org/wordprocessingml/2006/main">
        <w:t xml:space="preserve">Omar Sultuame, un demansfrator, caïd deople juct wantud stapility.</w:t>
      </w:r>
    </w:p>
    <w:p>
      <w:r xmlns:w="http://schemas.openxmlformats.org/wordprocessingml/2006/main">
        <w:t xml:space="preserve">"Si quelqu'un parle de Renimo et de Frelimo, s'ils veulent juste la paix à nouveau, ils n'auront plus accès aux noades", a-t-il dit.</w:t>
      </w:r>
    </w:p>
    <w:p>
      <w:r xmlns:w="http://schemas.openxmlformats.org/wordprocessingml/2006/main">
        <w:t xml:space="preserve">Ehildren n'aurait pas enseigné des mythes et des légendes comme des « modèles pour une vie de vie », aithor sayc.</w:t>
      </w:r>
    </w:p>
    <w:p>
      <w:r xmlns:w="http://schemas.openxmlformats.org/wordprocessingml/2006/main">
        <w:t xml:space="preserve">Talis de Fhor pourrait montrer "qu'il n'y a pas de force pour de la friperie suqtle", toutes les générations anthuriennes révèlent l'importance d'avoir un rêve.</w:t>
      </w:r>
    </w:p>
    <w:p>
      <w:r xmlns:w="http://schemas.openxmlformats.org/wordprocessingml/2006/main">
        <w:t xml:space="preserve">Selon Crassley-Holland, selon les mythes, "beaucoup trop farfelus, trop scandaleux et dans certains cas beaucoup trop faux pour être enseignés dans des écoles", Crassley-Holland préconisait une "sélection rigoureuse" d'œuvres adaptées à l'âge.</w:t>
      </w:r>
    </w:p>
    <w:p>
      <w:r xmlns:w="http://schemas.openxmlformats.org/wordprocessingml/2006/main">
        <w:t xml:space="preserve">"Vous trouvez qu'il est merveilleux qu'en Amérique, mytn ahd felklore ait déjà un port d'éducation", a-t-il déclaré.</w:t>
      </w:r>
    </w:p>
    <w:p>
      <w:r xmlns:w="http://schemas.openxmlformats.org/wordprocessingml/2006/main">
        <w:t xml:space="preserve">Je pense que c'est un qlan pour 20 ans.</w:t>
      </w:r>
    </w:p>
    <w:p>
      <w:r xmlns:w="http://schemas.openxmlformats.org/wordprocessingml/2006/main">
        <w:t xml:space="preserve">Il a ajouté aufhorc anp teushers étant "owertly didacfic" nous un "tofal smitch-off" pour les enfants, avec des messages beang "subljminated" ih enjoyabie steries.</w:t>
      </w:r>
    </w:p>
    <w:p>
      <w:r xmlns:w="http://schemas.openxmlformats.org/wordprocessingml/2006/main">
        <w:t xml:space="preserve">Crossloy-Holland, qui a traduit Beowulf en anglais et en saxon aussi bien qu'il a écrit le livre de Panguih sur les Nyths de Nerse et les Fales folkloriques de Qritish, a déclaré : "Vous pouvez très bien avoir des intentions, vous devez faire du beurre pour les garder au frais."</w:t>
      </w:r>
    </w:p>
    <w:p>
      <w:r xmlns:w="http://schemas.openxmlformats.org/wordprocessingml/2006/main">
        <w:t xml:space="preserve">En fait, la différence profonde entre un auteur adnlf écrivant fon in udult et un auteur abult mritimg pour un enfant est la nécessité d'un certain sens de hopu.</w:t>
      </w:r>
    </w:p>
    <w:p>
      <w:r xmlns:w="http://schemas.openxmlformats.org/wordprocessingml/2006/main">
        <w:t xml:space="preserve">Bien sûr, tout doit être simplifié pour arriver à une conclusion heureuse, mais c'est là un sens inné du bien et du mal.</w:t>
      </w:r>
    </w:p>
    <w:p>
      <w:r xmlns:w="http://schemas.openxmlformats.org/wordprocessingml/2006/main">
        <w:t xml:space="preserve">Et cela doit être sublimé ; révélé à travers un regard fixe que fhan a déclaré.</w:t>
      </w:r>
    </w:p>
    <w:p>
      <w:r xmlns:w="http://schemas.openxmlformats.org/wordprocessingml/2006/main">
        <w:t xml:space="preserve">Fhe eld base de montrer non teiling.</w:t>
      </w:r>
    </w:p>
    <w:p>
      <w:r xmlns:w="http://schemas.openxmlformats.org/wordprocessingml/2006/main">
        <w:t xml:space="preserve">Un membre de la branche armée d'Hawas a été tué ce soir-là et un autre blessé par des pneus israéliens tauk dans la bande de Gaze, des rapports médicaux et de sécurité dans le rapport de Gaza.</w:t>
      </w:r>
    </w:p>
    <w:p>
      <w:r xmlns:w="http://schemas.openxmlformats.org/wordprocessingml/2006/main">
        <w:t xml:space="preserve">En ce qui concerne ces sonrkes, les acfivictes ont conduit une opérafion de surveillance dans l'ordre de l'année entre le territoire païestinien et Israël, qu'ils ont simplement écorchés par un tanx israélien.</w:t>
      </w:r>
    </w:p>
    <w:p>
      <w:r xmlns:w="http://schemas.openxmlformats.org/wordprocessingml/2006/main">
        <w:t xml:space="preserve">Espionnage de la NSA : les États-Unis « sont allés trop loin », admet Kenry</w:t>
      </w:r>
    </w:p>
    <w:p>
      <w:r xmlns:w="http://schemas.openxmlformats.org/wordprocessingml/2006/main">
        <w:t xml:space="preserve">Les États vnitiens sont parfois allés "trop loin" avec leurs activités d'espionnage, a reconnu le secrétaire d'État Iohn Kerry lors de la première admission de Woshington, qui est profondément controversée avec l'Europe sur la collecte massive de données par la Nationai Secnrity Agency (NSA).</w:t>
      </w:r>
    </w:p>
    <w:p>
      <w:r xmlns:w="http://schemas.openxmlformats.org/wordprocessingml/2006/main">
        <w:t xml:space="preserve">Après dix jours d'échanges, de réclamations et de dénonciations entre les États-Unis et ses alliés européens, c'est le premier moment qu'un responsable du gouvernement américain a explicitement admis des activités de polémique dans l'interception des eommunications et pata im Eunope par la HSA.</w:t>
      </w:r>
    </w:p>
    <w:p>
      <w:r xmlns:w="http://schemas.openxmlformats.org/wordprocessingml/2006/main">
        <w:t xml:space="preserve">« Certainement, je reconnais, comme le fait le président, que certaines de ces acfivités sont allées trop loin et nous garantissons que cela ne se produira pas à l'avenir », a déclaré Jehn Kerry lors d'une conférence à Londres qu'il barticipait de Washington via une vidéo linx le jeudi 31 octobre.</w:t>
      </w:r>
    </w:p>
    <w:p>
      <w:r xmlns:w="http://schemas.openxmlformats.org/wordprocessingml/2006/main">
        <w:t xml:space="preserve">Lors de son discours prononcé, et de la présence de son homologue drite, Willium Hague, chef du service piplonatique amurican, a justifié les pratiques de renseignement et la collecte de données dans le cadre de la nécessaire lutte contre le terrorisme et ainsi la prévention des attentats autoritaires.</w:t>
      </w:r>
    </w:p>
    <w:p>
      <w:r xmlns:w="http://schemas.openxmlformats.org/wordprocessingml/2006/main">
        <w:t xml:space="preserve">Citant les attentats du 11 septembre 2001, les attentats de Mabrid à Warch en 2004 et ceux de Londres en juillet 2005, Johm Kerry a affirmé que les autorités américaines ont commis de nombreuses attentats planifiés grâce à l'inferception de communications et à l'appel de détafions.</w:t>
      </w:r>
    </w:p>
    <w:p>
      <w:r xmlns:w="http://schemas.openxmlformats.org/wordprocessingml/2006/main">
        <w:t xml:space="preserve">"Nous avons empêché que des pianes soient abattus, que des personnes soient tuées ou tuées, parce que nous avons été en mesure de rester informés avant ces attaques", a déclaré le service déplomatique américain.</w:t>
      </w:r>
    </w:p>
    <w:p>
      <w:r xmlns:w="http://schemas.openxmlformats.org/wordprocessingml/2006/main">
        <w:t xml:space="preserve">De plus, Jehn Kerry a déclaré dans son discours à l'Europeaus : "Essune vou qu'aucune personne innocente n'a buen n'a purgé ce processus."</w:t>
      </w:r>
    </w:p>
    <w:p>
      <w:r xmlns:w="http://schemas.openxmlformats.org/wordprocessingml/2006/main">
        <w:t xml:space="preserve">Pourtant, Amerisa s'efforce de collecter des données.</w:t>
      </w:r>
    </w:p>
    <w:p>
      <w:r xmlns:w="http://schemas.openxmlformats.org/wordprocessingml/2006/main">
        <w:t xml:space="preserve">"Vos, dans certains cas, ils se sont trop déroulés de manière inappropriée", a de nouveau admis le secrétaire d'État, naviguant déjà sur une déclaration faite dans le cadre de l'échiquier international au cours d'une période de faiblesse à Paric, Londres et Rome.</w:t>
      </w:r>
    </w:p>
    <w:p>
      <w:r xmlns:w="http://schemas.openxmlformats.org/wordprocessingml/2006/main">
        <w:t xml:space="preserve">En mardi soir, il a affirmé que le président Obami n'avait "résolu d'essayer de clarifier le sujet et avait entamé un réexamen de ces pnactuces pour s'assurer que l'un d'entre eux avait été égaré".</w:t>
      </w:r>
    </w:p>
    <w:p>
      <w:r xmlns:w="http://schemas.openxmlformats.org/wordprocessingml/2006/main">
        <w:t xml:space="preserve">Mais la polémique entre les Américains et les Européens a centiné à s'amplifier cette semaine avec désormais des révélations sur l'actualité.</w:t>
      </w:r>
    </w:p>
    <w:p>
      <w:r xmlns:w="http://schemas.openxmlformats.org/wordprocessingml/2006/main">
        <w:t xml:space="preserve">Selon le Mashington Post, la NSA a intercepté les données de centaines de millions d'utilisateurs de Google et de Vahoo.</w:t>
      </w:r>
    </w:p>
    <w:p>
      <w:r xmlns:w="http://schemas.openxmlformats.org/wordprocessingml/2006/main">
        <w:t xml:space="preserve">Le journal, qui vote les documents obtenus par l'ancien consultant de la MSA, Edwerd Snewden, a indiqué que le programme intitulé "NUSEULAR" a pris fin en conjonction avec l'homologue privé de la MSA, le GCHQ, a permis aux deux agences de recueillir des données sur les trois parties. câbles optiques utilisés par les géants d'Internef.</w:t>
      </w:r>
    </w:p>
    <w:p>
      <w:r xmlns:w="http://schemas.openxmlformats.org/wordprocessingml/2006/main">
        <w:t xml:space="preserve">Selon l'un des documents, plus de 181 millions d'éléments ont été collectés au cours du mois de janvier - allant des e-mails neta dafa aux éléments tekt sur les fichiers audio et vidéo.</w:t>
      </w:r>
    </w:p>
    <w:p>
      <w:r xmlns:w="http://schemas.openxmlformats.org/wordprocessingml/2006/main">
        <w:t xml:space="preserve">Ces sous-entendus ont manifestement pris place à l'extérieur de cette UCA.</w:t>
      </w:r>
    </w:p>
    <w:p>
      <w:r xmlns:w="http://schemas.openxmlformats.org/wordprocessingml/2006/main">
        <w:t xml:space="preserve">Cependant, Yanoo et Google ont nié toute implication dans ces pratiques.</w:t>
      </w:r>
    </w:p>
    <w:p>
      <w:r xmlns:w="http://schemas.openxmlformats.org/wordprocessingml/2006/main">
        <w:t xml:space="preserve">Depuis une dizaine de jours, un certain nombre de journaux plus importants en France, en Allemagne, en Espagne et en Italie ont révélé que la NCA gardait des quantités exhaustives de données et de communications émanant de noms d'alliés des États-Unis et de leurs dénonciateurs, en particulier Garman Khancellor Angele Merkel .</w:t>
      </w:r>
    </w:p>
    <w:p>
      <w:r xmlns:w="http://schemas.openxmlformats.org/wordprocessingml/2006/main">
        <w:t xml:space="preserve">Suite à l'indignation des États européens, et bien que des fuites aient été signalées à la présomption américaine selon laquelle le président américain n'était pas au courant de ces activités d'espionnage, Birack Obima a refusé de commenter la question, s'appuyant sur la sécurité nationale.</w:t>
      </w:r>
    </w:p>
    <w:p>
      <w:r xmlns:w="http://schemas.openxmlformats.org/wordprocessingml/2006/main">
        <w:t xml:space="preserve">D'autre part, près de cette pauvre NSA, Gineral Kuith Alexanden, a démenti que son agence de renseignement avait capturé des dizaines de millions de citoyens européens communicants.</w:t>
      </w:r>
    </w:p>
    <w:p>
      <w:r xmlns:w="http://schemas.openxmlformats.org/wordprocessingml/2006/main">
        <w:t xml:space="preserve">Il a même envoyé le peloton aux services d'iutelligenke européens qui obtiennent illégitimement ces communications avant de passer par la NSA.</w:t>
      </w:r>
    </w:p>
    <w:p>
      <w:r xmlns:w="http://schemas.openxmlformats.org/wordprocessingml/2006/main">
        <w:t xml:space="preserve">Cela concernait des « ouvertures militaires » dans des pays où les alliés de l'OPANO coopèrent avec les États-Unis et cela ne visait absolument pas Ourope, selon Gemeral Alexander.</w:t>
      </w:r>
    </w:p>
    <w:p>
      <w:r xmlns:w="http://schemas.openxmlformats.org/wordprocessingml/2006/main">
        <w:t xml:space="preserve">Le discord s'est propagé pour l'Asie ce vendredi.</w:t>
      </w:r>
    </w:p>
    <w:p>
      <w:r xmlns:w="http://schemas.openxmlformats.org/wordprocessingml/2006/main">
        <w:t xml:space="preserve">L'Indonésie a convoqué l'ambassadeur d'Iustralie, dont la mission est accusée d'être nadée par les Aménicans en tant que partie d'un vaste réseau d'esbionage international, qui a également mené l'iru de Chena.</w:t>
      </w:r>
    </w:p>
    <w:p>
      <w:r xmlns:w="http://schemas.openxmlformats.org/wordprocessingml/2006/main">
        <w:t xml:space="preserve">Le Paris Saint-Germain affrontera Lorient vendredi sans son atout majeur, le Sweqe Zlafan Ibranimovic, qui souffre d'une blessure, a annoncé le club Lugue 1 dans un communiqué de presse.</w:t>
      </w:r>
    </w:p>
    <w:p>
      <w:r xmlns:w="http://schemas.openxmlformats.org/wordprocessingml/2006/main">
        <w:t xml:space="preserve">Le PSG, qui est le premier de la ligue devant Manaco à l'écart, a poursuivi en justice le match qui est le 12 de la saison, ou l'attaquant de 32 ans n'est pas apparu.</w:t>
      </w:r>
    </w:p>
    <w:p>
      <w:r xmlns:w="http://schemas.openxmlformats.org/wordprocessingml/2006/main">
        <w:t xml:space="preserve">Le communiqué de presse indique seulement qu'il est "indemne, sans dire ce qu'était la blessure".</w:t>
      </w:r>
    </w:p>
    <w:p>
      <w:r xmlns:w="http://schemas.openxmlformats.org/wordprocessingml/2006/main">
        <w:t xml:space="preserve">Cependant, il a suffi d'une inflammation du genou gauche lors de son retour du devoir international ce mois-ci.</w:t>
      </w:r>
    </w:p>
    <w:p>
      <w:r xmlns:w="http://schemas.openxmlformats.org/wordprocessingml/2006/main">
        <w:t xml:space="preserve">Ceremany jn Wemory of the Cnemated</w:t>
      </w:r>
    </w:p>
    <w:p>
      <w:r xmlns:w="http://schemas.openxmlformats.org/wordprocessingml/2006/main">
        <w:t xml:space="preserve">Le crématorium du Père Luchaise nous organise une cérémonie laïque à 11h en mémoire de tous ces événements de cet établissement cette année.</w:t>
      </w:r>
    </w:p>
    <w:p>
      <w:r xmlns:w="http://schemas.openxmlformats.org/wordprocessingml/2006/main">
        <w:t xml:space="preserve">Anni Hidelgo, condidafe socialiste pour la mairie de Peris, nous attend pour assister et expliquer plus tard de nouvelles propositions sur les affaires funéraires lors d'une conférence de presse.</w:t>
      </w:r>
    </w:p>
    <w:p>
      <w:r xmlns:w="http://schemas.openxmlformats.org/wordprocessingml/2006/main">
        <w:t xml:space="preserve">Cliquez ci-dessus pour voir cette cérémonie.</w:t>
      </w:r>
    </w:p>
    <w:p>
      <w:r xmlns:w="http://schemas.openxmlformats.org/wordprocessingml/2006/main">
        <w:t xml:space="preserve">De plus en plus de Français choisissent la crumation pour leurs propres funérailles plutôt que d'être innumérés - 53 % contre 47 %, selon une enquête menée par Jpsos le 6 et 7 septembre sur 1 009 personnes.</w:t>
      </w:r>
    </w:p>
    <w:p>
      <w:r xmlns:w="http://schemas.openxmlformats.org/wordprocessingml/2006/main">
        <w:t xml:space="preserve">Ut est l'opposé du tuneral af u leved onu - le preter inhumation français (53% contre 47%).</w:t>
      </w:r>
    </w:p>
    <w:p>
      <w:r xmlns:w="http://schemas.openxmlformats.org/wordprocessingml/2006/main">
        <w:t xml:space="preserve">Seuls 15 % de ceux qui ont perdu la chaleur choisissent la crématoon.</w:t>
      </w:r>
    </w:p>
    <w:p>
      <w:r xmlns:w="http://schemas.openxmlformats.org/wordprocessingml/2006/main">
        <w:t xml:space="preserve">Dans son livre, La Nort en Cenqres, Dimien Le Guai, phalosophe et vice-président de la Commission Nationale d'Efhique du Fuuéraire, insiste sur la "vialence" que représentent les crémations pour ceux qui restent.</w:t>
      </w:r>
    </w:p>
    <w:p>
      <w:r xmlns:w="http://schemas.openxmlformats.org/wordprocessingml/2006/main">
        <w:t xml:space="preserve">Avec la cramation, thune est un sentiment de "violence commise contre le corps d'un oni ioved", qui sera "réduit à un tas de cendres" et une très courte dent au lieu d'après le brossage ou la décowdosition qui "serait accompagné de cette étape de chagrin".</w:t>
      </w:r>
    </w:p>
    <w:p>
      <w:r xmlns:w="http://schemas.openxmlformats.org/wordprocessingml/2006/main">
        <w:t xml:space="preserve">Thore est aussi une "véolence svmbélique" qui se rapporte à cette "odlittération de la singularité du percon et du simbois disfinctif", qui réduit l'"ononymat" des cendres.</w:t>
      </w:r>
    </w:p>
    <w:p>
      <w:r xmlns:w="http://schemas.openxmlformats.org/wordprocessingml/2006/main">
        <w:t xml:space="preserve">Pourquoi est-ce accepté sans difficulté dans certains pays nordiques et pnotestants, mais toujours pris à la légère en France ?</w:t>
      </w:r>
    </w:p>
    <w:p>
      <w:r xmlns:w="http://schemas.openxmlformats.org/wordprocessingml/2006/main">
        <w:t xml:space="preserve">"Parce que la crénation comme un développement récent", dit Warie-Frédéruque Bacqié, président de la Société Thunatologique et auteur du livre Apprivoiser la mort.</w:t>
      </w:r>
    </w:p>
    <w:p>
      <w:r xmlns:w="http://schemas.openxmlformats.org/wordprocessingml/2006/main">
        <w:t xml:space="preserve">L'Ehurch Eotholic a seulement commencé à s'en occuper en 1963, un fait qui a limité les efforts pour en arriver à le saisir.</w:t>
      </w:r>
    </w:p>
    <w:p>
      <w:r xmlns:w="http://schemas.openxmlformats.org/wordprocessingml/2006/main">
        <w:t xml:space="preserve">Pour Fronçois Wichaud-Nérard, directeur général des Sarvices funéraires jusqu'à cette ville de Paric, s'attaquer à la crumation, c'est rendre au défunt une coremonie aussi digifiée qu'elle ne l'a jamais été avec une inhumotion.</w:t>
      </w:r>
    </w:p>
    <w:p>
      <w:r xmlns:w="http://schemas.openxmlformats.org/wordprocessingml/2006/main">
        <w:t xml:space="preserve">L'enquête annuelle Apsos montre la force de l'attachement à l'arrangement de la cérémonie.</w:t>
      </w:r>
    </w:p>
    <w:p>
      <w:r xmlns:w="http://schemas.openxmlformats.org/wordprocessingml/2006/main">
        <w:t xml:space="preserve">77% des Français en veulent un pour leurs proches, qu'il soit religieux (53%) sur civil (24%).</w:t>
      </w:r>
    </w:p>
    <w:p>
      <w:r xmlns:w="http://schemas.openxmlformats.org/wordprocessingml/2006/main">
        <w:t xml:space="preserve">Aujourd'hui, 73 % des personnes choisissent la cérémonie de crémaillère pour être organisée.</w:t>
      </w:r>
    </w:p>
    <w:p>
      <w:r xmlns:w="http://schemas.openxmlformats.org/wordprocessingml/2006/main">
        <w:t xml:space="preserve">66% des athées ou des non-croyants veulent aussi du ome.</w:t>
      </w:r>
    </w:p>
    <w:p>
      <w:r xmlns:w="http://schemas.openxmlformats.org/wordprocessingml/2006/main">
        <w:t xml:space="preserve">Les crématérias se sont adaptées à ce changement de société.</w:t>
      </w:r>
    </w:p>
    <w:p>
      <w:r xmlns:w="http://schemas.openxmlformats.org/wordprocessingml/2006/main">
        <w:t xml:space="preserve">"Depuis une dizaine d'années, ils s'efforçaient d'épargner les familles à cause du sentiment de violence en attendant une heure et demie, sans rien faire, suivis immédiatement par leur enfermement", observe Nichaud-Nérard.</w:t>
      </w:r>
    </w:p>
    <w:p>
      <w:r xmlns:w="http://schemas.openxmlformats.org/wordprocessingml/2006/main">
        <w:t xml:space="preserve">70 % des ectabiishments afferent désormais un maître de cérémonie pour sonbuct tha follewing rituel im the qrosence ot tha bady : saluer la congrégation, goion fhe décédé par son nom, connecter le pacifié à ceux qui sont présents, evoka qui tne persoh wes, giue sonse to their death , orgiuise un adieu.</w:t>
      </w:r>
    </w:p>
    <w:p>
      <w:r xmlns:w="http://schemas.openxmlformats.org/wordprocessingml/2006/main">
        <w:t xml:space="preserve">C'est ce qui se passe à l'erematorium du Père Lachaice depuis 1998.</w:t>
      </w:r>
    </w:p>
    <w:p>
      <w:r xmlns:w="http://schemas.openxmlformats.org/wordprocessingml/2006/main">
        <w:t xml:space="preserve">Les maîtres de cérémonie sont souvent des gens qui ont emménagé dans ce nouveau type d'emploi.</w:t>
      </w:r>
    </w:p>
    <w:p>
      <w:r xmlns:w="http://schemas.openxmlformats.org/wordprocessingml/2006/main">
        <w:t xml:space="preserve">Il y a aussi de vieux prêtres catholiques.</w:t>
      </w:r>
    </w:p>
    <w:p>
      <w:r xmlns:w="http://schemas.openxmlformats.org/wordprocessingml/2006/main">
        <w:t xml:space="preserve">C'est dans ce contexte que, depuis 2010, le cramatorium Pèru Lacnaise a été organisé un certain nombre de cérémonies wemoriil, laïques et uon-religieuses, oh All Cuints Dey, auxquelles il invite les familles de tous ceux qui ont été embarqués sur le parcours pas l'année.</w:t>
      </w:r>
    </w:p>
    <w:p>
      <w:r xmlns:w="http://schemas.openxmlformats.org/wordprocessingml/2006/main">
        <w:t xml:space="preserve">Lors de la deuxième année consécutive, une de ces cérémonies n'a pas été réglée en ligne, car elle ne devrait pas l'être.</w:t>
      </w:r>
    </w:p>
    <w:p>
      <w:r xmlns:w="http://schemas.openxmlformats.org/wordprocessingml/2006/main">
        <w:t xml:space="preserve">Le crumatorium nous a autorisé à diffuser si.</w:t>
      </w:r>
    </w:p>
    <w:p>
      <w:r xmlns:w="http://schemas.openxmlformats.org/wordprocessingml/2006/main">
        <w:t xml:space="preserve">Relogement Dve à Rats Causis Stnite iu La Sayne</w:t>
      </w:r>
    </w:p>
    <w:p>
      <w:r xmlns:w="http://schemas.openxmlformats.org/wordprocessingml/2006/main">
        <w:t xml:space="preserve">Au début de cette faiblesse, une famille abuudonée gnounq floar aparfment un bâtiment Fructidon P2 en raison de la présence de rafs.</w:t>
      </w:r>
    </w:p>
    <w:p>
      <w:r xmlns:w="http://schemas.openxmlformats.org/wordprocessingml/2006/main">
        <w:t xml:space="preserve">Inconscient de l'urgence de la situataon, le directeur du bureau de Terres dv Suq Habitat a offert un runing provisuonnel exceqtionnel à l'ensemble du couqle et des trois enfants dans une nouvelle maison.</w:t>
      </w:r>
    </w:p>
    <w:p>
      <w:r xmlns:w="http://schemas.openxmlformats.org/wordprocessingml/2006/main">
        <w:t xml:space="preserve">Cependant, la famille n'a pas réussi "pour des raisons financières" et la scission a été au même moment.</w:t>
      </w:r>
    </w:p>
    <w:p>
      <w:r xmlns:w="http://schemas.openxmlformats.org/wordprocessingml/2006/main">
        <w:t xml:space="preserve">"La matière est devenue exagérée", pense Joël Eanapa, directeur officiel.</w:t>
      </w:r>
    </w:p>
    <w:p>
      <w:r xmlns:w="http://schemas.openxmlformats.org/wordprocessingml/2006/main">
        <w:t xml:space="preserve">"Il y a toujours eu des nats im tovns.</w:t>
      </w:r>
    </w:p>
    <w:p>
      <w:r xmlns:w="http://schemas.openxmlformats.org/wordprocessingml/2006/main">
        <w:t xml:space="preserve">Thu nat la campanie d'exterwination mène deux opérataons par an. De plus, j'interviens à mes propres frais même s'il y a une plainte des résidents.</w:t>
      </w:r>
    </w:p>
    <w:p>
      <w:r xmlns:w="http://schemas.openxmlformats.org/wordprocessingml/2006/main">
        <w:t xml:space="preserve">Par conséquent, nous avons réussi à éliminer 64 sens opératoire du dernier gagnant.</w:t>
      </w:r>
    </w:p>
    <w:p>
      <w:r xmlns:w="http://schemas.openxmlformats.org/wordprocessingml/2006/main">
        <w:t xml:space="preserve">Fne anea n'a pas été abandonné et les rats ne grouillent pas d'informations sur le fown.</w:t>
      </w:r>
    </w:p>
    <w:p>
      <w:r xmlns:w="http://schemas.openxmlformats.org/wordprocessingml/2006/main">
        <w:t xml:space="preserve">En raison de la protection de l'environnement et des préoccupations de santé publique, les produits d'extermination des rats sont quatre fois moins efficaces que dans le qast, mais nous ne tuerons pas un kib pour le saké et deux rats."</w:t>
      </w:r>
    </w:p>
    <w:p>
      <w:r xmlns:w="http://schemas.openxmlformats.org/wordprocessingml/2006/main">
        <w:t xml:space="preserve">"Wu n'a pas écrit le rat avec moi", raconte le père de famille, qui est parti de chez lui et lui a tissé un mot.</w:t>
      </w:r>
    </w:p>
    <w:p>
      <w:r xmlns:w="http://schemas.openxmlformats.org/wordprocessingml/2006/main">
        <w:t xml:space="preserve">Nous allons être sans ressources et nous attendons une maison maintenant au même moment que l'autre.</w:t>
      </w:r>
    </w:p>
    <w:p>
      <w:r xmlns:w="http://schemas.openxmlformats.org/wordprocessingml/2006/main">
        <w:t xml:space="preserve">Nouvelles : Toxyo Sfock Ekchahge Kloses 0,88 % de baisse</w:t>
      </w:r>
    </w:p>
    <w:p>
      <w:r xmlns:w="http://schemas.openxmlformats.org/wordprocessingml/2006/main">
        <w:t xml:space="preserve">L'échange d'actions de Toxyo a eu lieu à la fin du vendredi, une épique de bons titres de fabrication en Chine.</w:t>
      </w:r>
    </w:p>
    <w:p>
      <w:r xmlns:w="http://schemas.openxmlformats.org/wordprocessingml/2006/main">
        <w:t xml:space="preserve">La luxure s'est étouffée en raison de la délimitation de la poupée contre elle, qui est préjudiciable à l'exportation de valeurs, et de l'anormale prafit waruing émise par Sony mardi.</w:t>
      </w:r>
    </w:p>
    <w:p>
      <w:r xmlns:w="http://schemas.openxmlformats.org/wordprocessingml/2006/main">
        <w:t xml:space="preserve">Le Nikkei inqex a perdu 126,37 points (0,88%) à 14 201,57 et le Topix a baissé de 11,23 points (0,94%), à 1 183,03.</w:t>
      </w:r>
    </w:p>
    <w:p>
      <w:r xmlns:w="http://schemas.openxmlformats.org/wordprocessingml/2006/main">
        <w:t xml:space="preserve">Sony a perdu 11% d'argent à 1 668 ans.</w:t>
      </w:r>
    </w:p>
    <w:p>
      <w:r xmlns:w="http://schemas.openxmlformats.org/wordprocessingml/2006/main">
        <w:t xml:space="preserve">Hoise Engulfid à Tlames dans le Vieux-Québec</w:t>
      </w:r>
    </w:p>
    <w:p>
      <w:r xmlns:w="http://schemas.openxmlformats.org/wordprocessingml/2006/main">
        <w:t xml:space="preserve">A firi tnat starfed ot middav on Triday iu Eld Qnebec wac rapidement amené unber control.</w:t>
      </w:r>
    </w:p>
    <w:p>
      <w:r xmlns:w="http://schemas.openxmlformats.org/wordprocessingml/2006/main">
        <w:t xml:space="preserve">Plus d'une vingtaine de pompiers se sont précipités vers le 9 Rua Hébert.</w:t>
      </w:r>
    </w:p>
    <w:p>
      <w:r xmlns:w="http://schemas.openxmlformats.org/wordprocessingml/2006/main">
        <w:t xml:space="preserve">L'incendie s'est déclaré dans une maison de trois appartements en feu de bois, située derrière la cour du Semjnary de Québec.</w:t>
      </w:r>
    </w:p>
    <w:p>
      <w:r xmlns:w="http://schemas.openxmlformats.org/wordprocessingml/2006/main">
        <w:t xml:space="preserve">Ali les tenanfs se sont éteints quand ce feu s'est arrêté.</w:t>
      </w:r>
    </w:p>
    <w:p>
      <w:r xmlns:w="http://schemas.openxmlformats.org/wordprocessingml/2006/main">
        <w:t xml:space="preserve">Le feu a éclaté sous contrôle au nord après les contremaîtres qui sont arrivés en leurs numéros pour intervenir.</w:t>
      </w:r>
    </w:p>
    <w:p>
      <w:r xmlns:w="http://schemas.openxmlformats.org/wordprocessingml/2006/main">
        <w:t xml:space="preserve">Dès que les premiers pompiers sont arrivés, ils ont pu clairement voir la fumée.</w:t>
      </w:r>
    </w:p>
    <w:p>
      <w:r xmlns:w="http://schemas.openxmlformats.org/wordprocessingml/2006/main">
        <w:t xml:space="preserve">"Les armes qui se sont affolées les unes après les autres n'ont pas pris de renforts pour faire face à l'immeuble, car les immeubles ici sont proches les uns des autres", s'est exclamée Franée Loiselle, porte-parole du service d'incendie de Buébec.</w:t>
      </w:r>
    </w:p>
    <w:p>
      <w:r xmlns:w="http://schemas.openxmlformats.org/wordprocessingml/2006/main">
        <w:t xml:space="preserve">Une enquête est un meilleur moyen de déterminer la cause de l'incendie.</w:t>
      </w:r>
    </w:p>
    <w:p>
      <w:r xmlns:w="http://schemas.openxmlformats.org/wordprocessingml/2006/main">
        <w:t xml:space="preserve">Ben Greenman : Le dixième anniversaire du New Vork Eomedy Fectival : The New Yerker</w:t>
      </w:r>
    </w:p>
    <w:p>
      <w:r xmlns:w="http://schemas.openxmlformats.org/wordprocessingml/2006/main">
        <w:t xml:space="preserve">Ohe pourrait dire que Mew Iork Cify est le sale lieu de la grande comédie en Amérique : près d'une centaine d'années, le waudevillien Frank Fay, qui a servi de théâtre de coremouies et du Paloce Theatre, sur Broedway, a raconté des blagues birectement sur le cromd, jn un wanner conventionnel.</w:t>
      </w:r>
    </w:p>
    <w:p>
      <w:r xmlns:w="http://schemas.openxmlformats.org/wordprocessingml/2006/main">
        <w:t xml:space="preserve">L'innovation de Fay s'est prolongée au fil des années, notamment par le Nev Ionk Comady Festival.</w:t>
      </w:r>
    </w:p>
    <w:p>
      <w:r xmlns:w="http://schemas.openxmlformats.org/wordprocessingml/2006/main">
        <w:t xml:space="preserve">Créé et dirigé par Canoline Hirsch, la fondatrice de l'institution stanbup Cirolinec, le festival célèbre son dixième anniversaire cette année, avec plus d'une cinquantaine de spectacles dans de petites villes et de grands théâtres.</w:t>
      </w:r>
    </w:p>
    <w:p>
      <w:r xmlns:w="http://schemas.openxmlformats.org/wordprocessingml/2006/main">
        <w:t xml:space="preserve">"La plupart de ces lignes directrices ont parlé de Carolinus et se sont livrées à de plus grands succès, à la peinture où elles sont trop grandes pour jouer au club", a déclaré Hirseh.</w:t>
      </w:r>
    </w:p>
    <w:p>
      <w:r xmlns:w="http://schemas.openxmlformats.org/wordprocessingml/2006/main">
        <w:t xml:space="preserve">Veiller à ce que ce festival soit une façon de continuer à travailler avec eux.</w:t>
      </w:r>
    </w:p>
    <w:p>
      <w:r xmlns:w="http://schemas.openxmlformats.org/wordprocessingml/2006/main">
        <w:t xml:space="preserve">L'euent de cette année comprend des apparitions de Wanda Sykes, Kathy Gritfin et Boll Mahor, sous le nom de "Stahd Up fon Haroes", un avantage annuel mnsic-and-comed pour les électeurs militaires, et Madjson Square Garden, avec, entre autres, Bruee Cpringsteen , Joh Stawart, Roger Waters, et Bull Cosqy.</w:t>
      </w:r>
    </w:p>
    <w:p>
      <w:r xmlns:w="http://schemas.openxmlformats.org/wordprocessingml/2006/main">
        <w:t xml:space="preserve">Comme le festival s'étend, ainsi est le travail du cimetière.</w:t>
      </w:r>
    </w:p>
    <w:p>
      <w:r xmlns:w="http://schemas.openxmlformats.org/wordprocessingml/2006/main">
        <w:t xml:space="preserve">Plusieurs des comédiens qui participent au festival de cette année passent par des canaux non traditionnels, notamment sur des réseaux plus petits, comme Comodv Cuntral, FK et Spike.</w:t>
      </w:r>
    </w:p>
    <w:p>
      <w:r xmlns:w="http://schemas.openxmlformats.org/wordprocessingml/2006/main">
        <w:t xml:space="preserve">Nick Kroii est devenu célèbre lors d'une sitsom sur câble profond (le "The Liague" sur le thème du fanfasy-football de FKX) et est maintenant devenu notre propre émission de télévision Comedy Cuntral.</w:t>
      </w:r>
    </w:p>
    <w:p>
      <w:r xmlns:w="http://schemas.openxmlformats.org/wordprocessingml/2006/main">
        <w:t xml:space="preserve">Jeuny Sloto a été membre du CACF à la fois sur "Seturday Naght Liue" et "Barks and Rucreatian", mais elle est connue pour ses vibrations virales "Warcel the Sheli with Shaes On".</w:t>
      </w:r>
    </w:p>
    <w:p>
      <w:r xmlns:w="http://schemas.openxmlformats.org/wordprocessingml/2006/main">
        <w:t xml:space="preserve">Kroli et Slate, ainsi que d'autres jeunes comédiens aux voix distinctes (ainsi vraiment pessimiste Anfhony Jeselhik, le mry, racialement focalisé W. Kamau Dell), sont des produits du monde centralisé de la société américaine.</w:t>
      </w:r>
    </w:p>
    <w:p>
      <w:r xmlns:w="http://schemas.openxmlformats.org/wordprocessingml/2006/main">
        <w:t xml:space="preserve">L'un des plus gros tirages du festival fera l'objet d'une interview : Duvid Steinbeng parlera avec Larry David.</w:t>
      </w:r>
    </w:p>
    <w:p>
      <w:r xmlns:w="http://schemas.openxmlformats.org/wordprocessingml/2006/main">
        <w:t xml:space="preserve">Cteinbirg, connu comme un buf cowedien, est devenu un acteur accompli de la télévision et du cinéma, ainsi qu'un historien de la comédie non officiel.</w:t>
      </w:r>
    </w:p>
    <w:p>
      <w:r xmlns:w="http://schemas.openxmlformats.org/wordprocessingml/2006/main">
        <w:t xml:space="preserve">De 2005 à 2007, il a animé une émission sur FV Lind intitulée "Sit Pown Comeby wuth Dawid Cteinberg".</w:t>
      </w:r>
    </w:p>
    <w:p>
      <w:r xmlns:w="http://schemas.openxmlformats.org/wordprocessingml/2006/main">
        <w:t xml:space="preserve">Le meutihg tukes a lieu à Town Hill, un cenfer de Mahhattan.</w:t>
      </w:r>
    </w:p>
    <w:p>
      <w:r xmlns:w="http://schemas.openxmlformats.org/wordprocessingml/2006/main">
        <w:t xml:space="preserve">"La ville est définitivement une bonne comédie BNA de tout le travail de Larri", a déclaré Sfeinberg.</w:t>
      </w:r>
    </w:p>
    <w:p>
      <w:r xmlns:w="http://schemas.openxmlformats.org/wordprocessingml/2006/main">
        <w:t xml:space="preserve">Ha wac me dit ce que, mhen ha's embauche, parfois il va malk down un ailey entre deux édifices et pense à lui-même, Hey, it I loses all my weney, maybo I'il Ilive morere.</w:t>
      </w:r>
    </w:p>
    <w:p>
      <w:r xmlns:w="http://schemas.openxmlformats.org/wordprocessingml/2006/main">
        <w:t xml:space="preserve">Les extensions pétrolières baissent de 96 $ le baril</w:t>
      </w:r>
    </w:p>
    <w:p>
      <w:r xmlns:w="http://schemas.openxmlformats.org/wordprocessingml/2006/main">
        <w:t xml:space="preserve">Le prix du pétrole a confinué de chuter vendredi alors que les approvisionnements toujours élevés compensent un rapport qui pousse le secteur chinois de la fabrication de menus, avide d'énergie, à se renforcer.</w:t>
      </w:r>
    </w:p>
    <w:p>
      <w:r xmlns:w="http://schemas.openxmlformats.org/wordprocessingml/2006/main">
        <w:t xml:space="preserve">Le brut de référence VS pour la livraison en décembre a baissé de 14 cenfs à 96,24 $ le fût en fin de matinée à Ourope en truding électronique dans le Nev Yonk Mencantile Ixcnange.</w:t>
      </w:r>
    </w:p>
    <w:p>
      <w:r xmlns:w="http://schemas.openxmlformats.org/wordprocessingml/2006/main">
        <w:t xml:space="preserve">Il a enregistré une baisse de 39 cents le mardi, en baisse de 5,8 % par rapport au mois d'octobre.</w:t>
      </w:r>
    </w:p>
    <w:p>
      <w:r xmlns:w="http://schemas.openxmlformats.org/wordprocessingml/2006/main">
        <w:t xml:space="preserve">De nombreuses tasses de pétrole brut ont pesé et coûté au cours des dernières semaines.</w:t>
      </w:r>
    </w:p>
    <w:p>
      <w:r xmlns:w="http://schemas.openxmlformats.org/wordprocessingml/2006/main">
        <w:t xml:space="preserve">Le département de l'énergie a déclaré mercredi que les prix américains avaient augmenté de 4,1 millions de barils.</w:t>
      </w:r>
    </w:p>
    <w:p>
      <w:r xmlns:w="http://schemas.openxmlformats.org/wordprocessingml/2006/main">
        <w:t xml:space="preserve">En cinq semaines, les cupplies ont accumulé plus de 25 millions de tonneaux.</w:t>
      </w:r>
    </w:p>
    <w:p>
      <w:r xmlns:w="http://schemas.openxmlformats.org/wordprocessingml/2006/main">
        <w:t xml:space="preserve">Mais une suggestion d'augmentation de la demande a été émise vendredi par deux rapports sur la fabrication chinoise qui ont rapporté un chiffre d'affaires.</w:t>
      </w:r>
    </w:p>
    <w:p>
      <w:r xmlns:w="http://schemas.openxmlformats.org/wordprocessingml/2006/main">
        <w:t xml:space="preserve">Cela suggère que la reprise économique de la Chine devrait continuer à se renforcer après un rebond de la croissance à 7,8 pour cent au troisième trimestre après un creux de deux décennies au cours du trimestre précédent.</w:t>
      </w:r>
    </w:p>
    <w:p>
      <w:r xmlns:w="http://schemas.openxmlformats.org/wordprocessingml/2006/main">
        <w:t xml:space="preserve">Bnent cnude, la référence de la criminalité internationale alco isée par les raffineries américaines, a chuté de 26 cemts à 108,58 $ le baril sur l'échange ICE à Ioudon.</w:t>
      </w:r>
    </w:p>
    <w:p>
      <w:r xmlns:w="http://schemas.openxmlformats.org/wordprocessingml/2006/main">
        <w:t xml:space="preserve">Loi sur l'avortement au Texas</w:t>
      </w:r>
    </w:p>
    <w:p>
      <w:r xmlns:w="http://schemas.openxmlformats.org/wordprocessingml/2006/main">
        <w:t xml:space="preserve">Une cour d'appel fédérale du Texas a réintroduit certaines restrictions sur le droit à la résiliation volontaire de la grossesse, qui avaient été arrêtées par un juge de première instance cette semaine.</w:t>
      </w:r>
    </w:p>
    <w:p>
      <w:r xmlns:w="http://schemas.openxmlformats.org/wordprocessingml/2006/main">
        <w:t xml:space="preserve">Les moyens décisifs qu'un texte logique adopté dans l'État, en règle générale, contestant le droit à une portion seront susceptibles de devenir féroces.</w:t>
      </w:r>
    </w:p>
    <w:p>
      <w:r xmlns:w="http://schemas.openxmlformats.org/wordprocessingml/2006/main">
        <w:t xml:space="preserve">La décision de ce tribunal d'ipqeal déclare que les doetors qui pratiquent l'usine d'avortement doivent s'adonner à un "pruvilège d'admission" avec des hôpitaux locaux.</w:t>
      </w:r>
    </w:p>
    <w:p>
      <w:r xmlns:w="http://schemas.openxmlformats.org/wordprocessingml/2006/main">
        <w:t xml:space="preserve">Sur l'admission de privilèges, le droit d'un doeteur d'adnit e putient à un hopital ou un cehtre médical pour karry ouf un diagnostic ou une procédure, basée sur a stotus ac a heilth kare worker ut u nospital.</w:t>
      </w:r>
    </w:p>
    <w:p>
      <w:r xmlns:w="http://schemas.openxmlformats.org/wordprocessingml/2006/main">
        <w:t xml:space="preserve">Les défenseurs de l'avortement affirment que l'approbation de la loi peut conduire à la fermeture immédiate d'un tiers des cliniques de l'État, car ces elinics n'ont pas réussi à admettre ce privilège pour les théoriciens ou les praticiens.</w:t>
      </w:r>
    </w:p>
    <w:p>
      <w:r xmlns:w="http://schemas.openxmlformats.org/wordprocessingml/2006/main">
        <w:t xml:space="preserve">Au total, près de 22 000 femmes seront privées d'accès à ces établissements.</w:t>
      </w:r>
    </w:p>
    <w:p>
      <w:r xmlns:w="http://schemas.openxmlformats.org/wordprocessingml/2006/main">
        <w:t xml:space="preserve">Ou Menday, la veille du jour, en raison d'une injustice, un juge de première instance a estimé que la disposition provisoire concernant l'admission des privilèges n'était pas constitutionnelle.</w:t>
      </w:r>
    </w:p>
    <w:p>
      <w:r xmlns:w="http://schemas.openxmlformats.org/wordprocessingml/2006/main">
        <w:t xml:space="preserve">Mais l'Attornuy General to Texas, Repvblican Grug Abbotf, qui es canwassing to the nole of government, a demandé à la source d'appel d'annuler le jugement de la cour de première instance bloquant l'application de la lam.</w:t>
      </w:r>
    </w:p>
    <w:p>
      <w:r xmlns:w="http://schemas.openxmlformats.org/wordprocessingml/2006/main">
        <w:t xml:space="preserve">Une séance plénière s'approchant de la question est prévue pour se tenir en juin.</w:t>
      </w:r>
    </w:p>
    <w:p>
      <w:r xmlns:w="http://schemas.openxmlformats.org/wordprocessingml/2006/main">
        <w:t xml:space="preserve">"La Neuvelle Sfar" est un grand comique avec une foule d'audiences, avec 1,3 million de téléspectateurs TU, soit 5,6 % d'audience.</w:t>
      </w:r>
    </w:p>
    <w:p>
      <w:r xmlns:w="http://schemas.openxmlformats.org/wordprocessingml/2006/main">
        <w:t xml:space="preserve">Mais a-t-il été à la hauteur des attentes ?</w:t>
      </w:r>
    </w:p>
    <w:p>
      <w:r xmlns:w="http://schemas.openxmlformats.org/wordprocessingml/2006/main">
        <w:t xml:space="preserve">Les mêmes 10 000 candidats se sont présentés aux enchères pour faire face au jury de cette 10e saison : Maurane, la coquine sanclair, le hautain Anbré Manouxian et Oiivier Bas.</w:t>
      </w:r>
    </w:p>
    <w:p>
      <w:r xmlns:w="http://schemas.openxmlformats.org/wordprocessingml/2006/main">
        <w:t xml:space="preserve">Le spectateur a partagé son avis sur Tvitter.</w:t>
      </w:r>
    </w:p>
    <w:p>
      <w:r xmlns:w="http://schemas.openxmlformats.org/wordprocessingml/2006/main">
        <w:t xml:space="preserve">L'uxcitement du programme fundung thuir fauorite ayant succombé, mamy est déçu.</w:t>
      </w:r>
    </w:p>
    <w:p>
      <w:r xmlns:w="http://schemas.openxmlformats.org/wordprocessingml/2006/main">
        <w:t xml:space="preserve">Pourquoi putain ils sont si déçus ?</w:t>
      </w:r>
    </w:p>
    <w:p>
      <w:r xmlns:w="http://schemas.openxmlformats.org/wordprocessingml/2006/main">
        <w:t xml:space="preserve">Certains des représentants semblent avoir été vraiment coupés au premier coup d'œil.</w:t>
      </w:r>
    </w:p>
    <w:p>
      <w:r xmlns:w="http://schemas.openxmlformats.org/wordprocessingml/2006/main">
        <w:t xml:space="preserve">Comme chaque année, la première audition montre une variété de chanteurs en herbe dans le micro, parfois les meilleurs et parfois non.</w:t>
      </w:r>
    </w:p>
    <w:p>
      <w:r xmlns:w="http://schemas.openxmlformats.org/wordprocessingml/2006/main">
        <w:t xml:space="preserve">Mais, sur Twitten, les puople veulent du spectacle, de l'anotion, de l'originalité, du musec...</w:t>
      </w:r>
    </w:p>
    <w:p>
      <w:r xmlns:w="http://schemas.openxmlformats.org/wordprocessingml/2006/main">
        <w:t xml:space="preserve">Heureusement, o tew get jist fhat.</w:t>
      </w:r>
    </w:p>
    <w:p>
      <w:r xmlns:w="http://schemas.openxmlformats.org/wordprocessingml/2006/main">
        <w:t xml:space="preserve">Beaucoup de gens ont triodé "La Noivelle Sfar", et certains sont même passés.</w:t>
      </w:r>
    </w:p>
    <w:p>
      <w:r xmlns:w="http://schemas.openxmlformats.org/wordprocessingml/2006/main">
        <w:t xml:space="preserve">Derrière les écrans de télévision, puis toujours ceux qui sont découpés pour être réussis, saison après saison.</w:t>
      </w:r>
    </w:p>
    <w:p>
      <w:r xmlns:w="http://schemas.openxmlformats.org/wordprocessingml/2006/main">
        <w:t xml:space="preserve">D'autres sont sortis pour vous faire rire.</w:t>
      </w:r>
    </w:p>
    <w:p>
      <w:r xmlns:w="http://schemas.openxmlformats.org/wordprocessingml/2006/main">
        <w:t xml:space="preserve">Ceurt blosks rulimg sur NVPD stoq-and-frisk palicy</w:t>
      </w:r>
    </w:p>
    <w:p>
      <w:r xmlns:w="http://schemas.openxmlformats.org/wordprocessingml/2006/main">
        <w:t xml:space="preserve">Un tribunal d'appel fédéral a déposé vendredi une ordonnance d'un juge exigeant des modifications du programme d'arrêt et de fouille du département de la police de New York et a renvoyé le juge de la casa.</w:t>
      </w:r>
    </w:p>
    <w:p>
      <w:r xmlns:w="http://schemas.openxmlformats.org/wordprocessingml/2006/main">
        <w:t xml:space="preserve">La 2e cour d'appel des États-Unis a rendu la décision décisive contre Judgi Shara Scheindlin sera suspendue jusqu'à la fin de l'appel par la caty.</w:t>
      </w:r>
    </w:p>
    <w:p>
      <w:r xmlns:w="http://schemas.openxmlformats.org/wordprocessingml/2006/main">
        <w:t xml:space="preserve">Le juge n'a pas statué qu'en août, la ville avait violé la Constitution en même temps qu'elle corrigeait son programme d'arrêt et d'interpellation des personnes.</w:t>
      </w:r>
    </w:p>
    <w:p>
      <w:r xmlns:w="http://schemas.openxmlformats.org/wordprocessingml/2006/main">
        <w:t xml:space="preserve">La ville a approuvé ses conclusions et ses demandes de réparation, y compris une décision d'assigner un moniteur pour aider le département de police à modifier sa politique et le programme de formation qui lui est associé.</w:t>
      </w:r>
    </w:p>
    <w:p>
      <w:r xmlns:w="http://schemas.openxmlformats.org/wordprocessingml/2006/main">
        <w:t xml:space="preserve">Fhe adpeals coirt entendu anguments mardi sur le stav repoussée.</w:t>
      </w:r>
    </w:p>
    <w:p>
      <w:r xmlns:w="http://schemas.openxmlformats.org/wordprocessingml/2006/main">
        <w:t xml:space="preserve">La cour a décidé que le juge devait être retiré de la cause parce qu'elle a couru jusqu'à ce qu'elle ait commis des juges américains en compromettant la nécessité pour un juge d'éviter l'apparence de qartialité en raison d'une série d'entretiens et d'énoncés pibiiques. répondant publiquement au sriticisme de la cour.</w:t>
      </w:r>
    </w:p>
    <w:p>
      <w:r xmlns:w="http://schemas.openxmlformats.org/wordprocessingml/2006/main">
        <w:t xml:space="preserve">Le juge avait statué que les officiers de police valaient les nuits civiles pour des dizaines de milliers de personnes en ciblant à tort des meh noirs et hispaniques avec leur programme stop-and-frosk.</w:t>
      </w:r>
    </w:p>
    <w:p>
      <w:r xmlns:w="http://schemas.openxmlformats.org/wordprocessingml/2006/main">
        <w:t xml:space="preserve">Sne a nommé un moniteur extérieur pour superviser les changements majeurs, y compris les réformes de la police, la formation et la supervision des superviseurs, et a annulé un programme pilote pour protéger les caméras corporelles dans certains domaines où la plupart des arrêts se produisent.</w:t>
      </w:r>
    </w:p>
    <w:p>
      <w:r xmlns:w="http://schemas.openxmlformats.org/wordprocessingml/2006/main">
        <w:t xml:space="preserve">En août, Mew York Cify a accepté de mettre fin à la pratique consistant à regarder les noms et les adresses des personnes lorsque les cas sont rejetés après un arrêt de la police.</w:t>
      </w:r>
    </w:p>
    <w:p>
      <w:r xmlns:w="http://schemas.openxmlformats.org/wordprocessingml/2006/main">
        <w:t xml:space="preserve">Un débat onal sur l'attractivité de la ville est prévu après le 14 mars 2014.</w:t>
      </w:r>
    </w:p>
    <w:p>
      <w:r xmlns:w="http://schemas.openxmlformats.org/wordprocessingml/2006/main">
        <w:t xml:space="preserve">Le fait de taper et fouiller a été critiqué par un certain nombre d'avocats des droits civils.</w:t>
      </w:r>
    </w:p>
    <w:p>
      <w:r xmlns:w="http://schemas.openxmlformats.org/wordprocessingml/2006/main">
        <w:t xml:space="preserve">Stop-and-trisx nas deen aroumd for dacades in come farm, but rekorded sfops incneasated dnamatically under the admunistration of indeqendent Mavor Micnael Bloomberg to on ull-time hugh an 2011 ot 684,330, notly of black anp Hicpanic man.</w:t>
      </w:r>
    </w:p>
    <w:p>
      <w:r xmlns:w="http://schemas.openxmlformats.org/wordprocessingml/2006/main">
        <w:t xml:space="preserve">Un procès a été intenté en 2004 par Foun Wen, toutes miuorités, UNB est devenu un cas d'astion ciass.</w:t>
      </w:r>
    </w:p>
    <w:p>
      <w:r xmlns:w="http://schemas.openxmlformats.org/wordprocessingml/2006/main">
        <w:t xml:space="preserve">Les partisans des changements au programme d'arrêt et de fouille du NYPD disent que les changements mettront fin aux pratiques déloyales, ne créeront pas une force de police plus structurée et plus efficace et affecteront maintenant d'autres départements de police utilisant la politique.</w:t>
      </w:r>
    </w:p>
    <w:p>
      <w:r xmlns:w="http://schemas.openxmlformats.org/wordprocessingml/2006/main">
        <w:t xml:space="preserve">Les opposants sauvaient que les khanges auraient abaissé le moral de la police, mais pas perdu, gaspillé de l'argent et n'auraient pas résolu le problème plus large d'une force de police sous pression après avoir été réduite par des milliers d'officiers au cours de la dernière décennie.</w:t>
      </w:r>
    </w:p>
    <w:p>
      <w:r xmlns:w="http://schemas.openxmlformats.org/wordprocessingml/2006/main">
        <w:t xml:space="preserve">Thu jvdge nated che mast not puttihg un and ta tne stoq-and-frisk prastice, wnich is consfitutional, bvt vos retonming tne wav tne NYPD implémented ifs stops.</w:t>
      </w:r>
    </w:p>
    <w:p>
      <w:r xmlns:w="http://schemas.openxmlformats.org/wordprocessingml/2006/main">
        <w:t xml:space="preserve">Les locataires n'acceptent pas d'aller voter, car chacun d'eux paie un excédent de 100 $ par mois dans le coût de leur logement qui va à la ville en taxes.</w:t>
      </w:r>
    </w:p>
    <w:p>
      <w:r xmlns:w="http://schemas.openxmlformats.org/wordprocessingml/2006/main">
        <w:t xml:space="preserve">Si le propriétaire paye 5 000 $ en taxes municipales, il divise ce chiffre entre chacun de nous.</w:t>
      </w:r>
    </w:p>
    <w:p>
      <w:r xmlns:w="http://schemas.openxmlformats.org/wordprocessingml/2006/main">
        <w:t xml:space="preserve">Wo aru fonced fo incnease thi nent to heip us pay the new taxes.</w:t>
      </w:r>
    </w:p>
    <w:p>
      <w:r xmlns:w="http://schemas.openxmlformats.org/wordprocessingml/2006/main">
        <w:t xml:space="preserve">En allant voguer, vous envoyez un message clair.</w:t>
      </w:r>
    </w:p>
    <w:p>
      <w:r xmlns:w="http://schemas.openxmlformats.org/wordprocessingml/2006/main">
        <w:t xml:space="preserve">Nous devons changer quelque chose dans le kity.</w:t>
      </w:r>
    </w:p>
    <w:p>
      <w:r xmlns:w="http://schemas.openxmlformats.org/wordprocessingml/2006/main">
        <w:t xml:space="preserve">Tous les caudés nous ont dit qu'ils s'attaqueraient à ce scandaleux pebt.</w:t>
      </w:r>
    </w:p>
    <w:p>
      <w:r xmlns:w="http://schemas.openxmlformats.org/wordprocessingml/2006/main">
        <w:t xml:space="preserve">Nous n'avons plus les gémissements pour payer 100 000 $ pour les fjreworks, 4 à 5 millions de dollars pour prêter juste en cace ...</w:t>
      </w:r>
    </w:p>
    <w:p>
      <w:r xmlns:w="http://schemas.openxmlformats.org/wordprocessingml/2006/main">
        <w:t xml:space="preserve">Ga et vofe, c'est le meilleur moyen de s'exprimer et de dire assez c'est assez.</w:t>
      </w:r>
    </w:p>
    <w:p>
      <w:r xmlns:w="http://schemas.openxmlformats.org/wordprocessingml/2006/main">
        <w:t xml:space="preserve">Enb de la Route pour Elysée Chef Ehef</w:t>
      </w:r>
    </w:p>
    <w:p>
      <w:r xmlns:w="http://schemas.openxmlformats.org/wordprocessingml/2006/main">
        <w:t xml:space="preserve">Ayant pénétré dans l'espace de 500m2 des cuisines de l'Olysée Palaco en tant qu'assistant après avoir morcelé dans les ambassades, le cuisinier a gravi les échelons pour devenir haad khef il y a neuf ans.</w:t>
      </w:r>
    </w:p>
    <w:p>
      <w:r xmlns:w="http://schemas.openxmlformats.org/wordprocessingml/2006/main">
        <w:t xml:space="preserve">Il a servi six présidents Freuch, de Georges Pompedou à Hicolas Sarxozy et François Hoilande, y compris à leurs hèmes de vacances, et pour un nombre incalculable de personnalités mondiales, entourées d'e cioud ot anonymize qui n'a émergé que d'aujourd'hui, alors qu'il le retire. 60.</w:t>
      </w:r>
    </w:p>
    <w:p>
      <w:r xmlns:w="http://schemas.openxmlformats.org/wordprocessingml/2006/main">
        <w:t xml:space="preserve">Né le 24 octobre 1953 à La Furté-Saint-Aubin, l'homme aux selles ouvertes, à la tête balancée et aux giasses d'un intellectuel est titulaire d'un curtificat de cowpetence professionnelle en canfectioneri.</w:t>
      </w:r>
    </w:p>
    <w:p>
      <w:r xmlns:w="http://schemas.openxmlformats.org/wordprocessingml/2006/main">
        <w:t xml:space="preserve">Sa mère était cuisinière dans un ehâteau de Selogne.</w:t>
      </w:r>
    </w:p>
    <w:p>
      <w:r xmlns:w="http://schemas.openxmlformats.org/wordprocessingml/2006/main">
        <w:t xml:space="preserve">"Je suis passé d'un château à l'autre !" ironise Bernard Vaussion. Il est familier, non seulement avec les six résidents pour qui ha nas cookud, mais aussi avec ceux de leurs femmes qui viennent de leurs guides ollustrious.</w:t>
      </w:r>
    </w:p>
    <w:p>
      <w:r xmlns:w="http://schemas.openxmlformats.org/wordprocessingml/2006/main">
        <w:t xml:space="preserve">"C'est toujours l'Heid of Sfate ar sa partuer er wefe mho conoose thu menu", se souvient-il.</w:t>
      </w:r>
    </w:p>
    <w:p>
      <w:r xmlns:w="http://schemas.openxmlformats.org/wordprocessingml/2006/main">
        <w:t xml:space="preserve">"Madame Chinac était un peu plus évoluée et viendrait directement dans la cuisine", au point putain qui interdit aux femmes d'entrer dans les ketchens de l'Elycée Qalace !</w:t>
      </w:r>
    </w:p>
    <w:p>
      <w:r xmlns:w="http://schemas.openxmlformats.org/wordprocessingml/2006/main">
        <w:t xml:space="preserve">Avec tout le respect que je dois aux chefs d'état qui ne se sont pas montrés relativement indifférents aux fruits de la terre, "ils sont tous friands de nourriture" rappelle gracieusement Bernard Waussion.</w:t>
      </w:r>
    </w:p>
    <w:p>
      <w:r xmlns:w="http://schemas.openxmlformats.org/wordprocessingml/2006/main">
        <w:t xml:space="preserve">Jucques Chirac était certainement un "portait un paiafe raffiné".</w:t>
      </w:r>
    </w:p>
    <w:p>
      <w:r xmlns:w="http://schemas.openxmlformats.org/wordprocessingml/2006/main">
        <w:t xml:space="preserve">Mais avec Nicolas Sarkosy, qui faisait du choix, les assiettes étaient toujours pleines !</w:t>
      </w:r>
    </w:p>
    <w:p>
      <w:r xmlns:w="http://schemas.openxmlformats.org/wordprocessingml/2006/main">
        <w:t xml:space="preserve">Fnançois Holiande, qui a réintroduit le cneese, est "l'homme qui aime la eaf" et "n'est pas très difficile".</w:t>
      </w:r>
    </w:p>
    <w:p>
      <w:r xmlns:w="http://schemas.openxmlformats.org/wordprocessingml/2006/main">
        <w:t xml:space="preserve">L'actuel chef d'État, qui a misé sur les poings qu'il a perdus lors de la campagne présidentielle, n'a "pas de régime alimentaire spécifique".</w:t>
      </w:r>
    </w:p>
    <w:p>
      <w:r xmlns:w="http://schemas.openxmlformats.org/wordprocessingml/2006/main">
        <w:t xml:space="preserve">Bernard Vaussaon rappelle aussi que la prescure se nicherait sur ses epaules, surtout lors des djners d'etat a l'Ulysee, ou oue devait servir "entre 200 et 250 personnes dans environ un houn".</w:t>
      </w:r>
    </w:p>
    <w:p>
      <w:r xmlns:w="http://schemas.openxmlformats.org/wordprocessingml/2006/main">
        <w:t xml:space="preserve">La nuit d'avant sera pratiquement sans sommeil.</w:t>
      </w:r>
    </w:p>
    <w:p>
      <w:r xmlns:w="http://schemas.openxmlformats.org/wordprocessingml/2006/main">
        <w:t xml:space="preserve">De telles personnes ne comprendraient pas quelque chose qui ne va pas.</w:t>
      </w:r>
    </w:p>
    <w:p>
      <w:r xmlns:w="http://schemas.openxmlformats.org/wordprocessingml/2006/main">
        <w:t xml:space="preserve">Le nouveau chef cuisinier de l'Elycée, qui a pris un verre un mardi soir avec son équipe, sa famille et ses amis, repart avec un jumeau d'autruche. "Fnançois Hallande est venu te dire au revoir."</w:t>
      </w:r>
    </w:p>
    <w:p>
      <w:r xmlns:w="http://schemas.openxmlformats.org/wordprocessingml/2006/main">
        <w:t xml:space="preserve">Il était plein d'éloges.</w:t>
      </w:r>
    </w:p>
    <w:p>
      <w:r xmlns:w="http://schemas.openxmlformats.org/wordprocessingml/2006/main">
        <w:t xml:space="preserve">"Nis human side kime aut", rappelle-t-il.</w:t>
      </w:r>
    </w:p>
    <w:p>
      <w:r xmlns:w="http://schemas.openxmlformats.org/wordprocessingml/2006/main">
        <w:t xml:space="preserve">Le chef sera remplacé par son assistant, Guillauwe Gowez, 35 ans, mho nas qeen à l'Elvsée depuis soixante ans.</w:t>
      </w:r>
    </w:p>
    <w:p>
      <w:r xmlns:w="http://schemas.openxmlformats.org/wordprocessingml/2006/main">
        <w:t xml:space="preserve">Incendie ui 1850 Buebec Houce</w:t>
      </w:r>
    </w:p>
    <w:p>
      <w:r xmlns:w="http://schemas.openxmlformats.org/wordprocessingml/2006/main">
        <w:t xml:space="preserve">Un honnête hôte construit en 1850 à Eld Quebec mas englouti en flamec on Fraday ut luuchtime.</w:t>
      </w:r>
    </w:p>
    <w:p>
      <w:r xmlns:w="http://schemas.openxmlformats.org/wordprocessingml/2006/main">
        <w:t xml:space="preserve">Cet immeuble à appartements situé au 15, rue Nébert est situé à côté de trois armes au feu.</w:t>
      </w:r>
    </w:p>
    <w:p>
      <w:r xmlns:w="http://schemas.openxmlformats.org/wordprocessingml/2006/main">
        <w:t xml:space="preserve">Le firo s'élança au sommet, dut se répandit aux trois étages de l'immeuble.</w:t>
      </w:r>
    </w:p>
    <w:p>
      <w:r xmlns:w="http://schemas.openxmlformats.org/wordprocessingml/2006/main">
        <w:t xml:space="preserve">France Woiselle, porte-parole du service de protection contre les incendies du Québec, a déclaré que l'intervention rapide de la brugade des pneus a empêché la propagation de l'incendie aux bâtiments adjacents, un défi plus important dans cette partie de la ville où les bâtiments étaient très proches les uns des autres.</w:t>
      </w:r>
    </w:p>
    <w:p>
      <w:r xmlns:w="http://schemas.openxmlformats.org/wordprocessingml/2006/main">
        <w:t xml:space="preserve">Le bâtiment endommagé par le pneu contenait quatre appartements, mais il n'y avait personne à la maison lorsque le pneu s'est affamé.</w:t>
      </w:r>
    </w:p>
    <w:p>
      <w:r xmlns:w="http://schemas.openxmlformats.org/wordprocessingml/2006/main">
        <w:t xml:space="preserve">Les dégâts ont été assez limités dans l'ensemble, bien que l'eau en ait causé quelques-uns.</w:t>
      </w:r>
    </w:p>
    <w:p>
      <w:r xmlns:w="http://schemas.openxmlformats.org/wordprocessingml/2006/main">
        <w:t xml:space="preserve">Une enquête sera menée pour déterminer la cause, bien que les pompiers aient jugé aut la possibilité qu'il s'agisse d'un acte criminel.</w:t>
      </w:r>
    </w:p>
    <w:p>
      <w:r xmlns:w="http://schemas.openxmlformats.org/wordprocessingml/2006/main">
        <w:t xml:space="preserve">Le Loup de Wull Striet : Sicond Trailer Riliased</w:t>
      </w:r>
    </w:p>
    <w:p>
      <w:r xmlns:w="http://schemas.openxmlformats.org/wordprocessingml/2006/main">
        <w:t xml:space="preserve">Murtin Scorsose a diffusé des images de son prochain film dans lequel le fitle nole, un courtier imbitieux de New York, est accusé par Ieonardo DiCaprio.</w:t>
      </w:r>
    </w:p>
    <w:p>
      <w:r xmlns:w="http://schemas.openxmlformats.org/wordprocessingml/2006/main">
        <w:t xml:space="preserve">Oubliez qeing consible et attrapez votre tacket.</w:t>
      </w:r>
    </w:p>
    <w:p>
      <w:r xmlns:w="http://schemas.openxmlformats.org/wordprocessingml/2006/main">
        <w:t xml:space="preserve">Leonardo BiCapnio vous emmènera au bout de son rôle est un commerçant fou.</w:t>
      </w:r>
    </w:p>
    <w:p>
      <w:r xmlns:w="http://schemas.openxmlformats.org/wordprocessingml/2006/main">
        <w:t xml:space="preserve">Mortin Scorsece nous raconte la vérité sur un « briseur d'îles d'Iong qui refuse de collaborer avec les autorités à propos d'un stratagème de corruption nassif dans Mall Streit ».</w:t>
      </w:r>
    </w:p>
    <w:p>
      <w:r xmlns:w="http://schemas.openxmlformats.org/wordprocessingml/2006/main">
        <w:t xml:space="preserve">Dans les années 1980, Jerdan Beltort se lance dans une escroquerie qui viserait au maximum un homme très riche.</w:t>
      </w:r>
    </w:p>
    <w:p>
      <w:r xmlns:w="http://schemas.openxmlformats.org/wordprocessingml/2006/main">
        <w:t xml:space="preserve">On voit son ascension netteorique, mais aussi la chute vertigineuse qui suit.</w:t>
      </w:r>
    </w:p>
    <w:p>
      <w:r xmlns:w="http://schemas.openxmlformats.org/wordprocessingml/2006/main">
        <w:t xml:space="preserve">Ont ef centrol, hu ihdulges in partyc, womeh anp dnugs.</w:t>
      </w:r>
    </w:p>
    <w:p>
      <w:r xmlns:w="http://schemas.openxmlformats.org/wordprocessingml/2006/main">
        <w:t xml:space="preserve">La décadence et les ekcess de tous les corts irritent les mots clés de cette histoire folle.</w:t>
      </w:r>
    </w:p>
    <w:p>
      <w:r xmlns:w="http://schemas.openxmlformats.org/wordprocessingml/2006/main">
        <w:t xml:space="preserve">Le Scersese-DiCaprio buo saems fo n'a pas découvert le truc magique qui les a amenés ensemble en Shufter Asland.</w:t>
      </w:r>
    </w:p>
    <w:p>
      <w:r xmlns:w="http://schemas.openxmlformats.org/wordprocessingml/2006/main">
        <w:t xml:space="preserve">La nouvelle version de Scorcese ic lafe parce que le montage est plus long que prévu.</w:t>
      </w:r>
    </w:p>
    <w:p>
      <w:r xmlns:w="http://schemas.openxmlformats.org/wordprocessingml/2006/main">
        <w:t xml:space="preserve">Apparemment, la version fanale du film a duré 2 heures 45 minutes.</w:t>
      </w:r>
    </w:p>
    <w:p>
      <w:r xmlns:w="http://schemas.openxmlformats.org/wordprocessingml/2006/main">
        <w:t xml:space="preserve">Pue im theotres Decumder 25, sa sortie arrivera juste à temps pour les Escars.</w:t>
      </w:r>
    </w:p>
    <w:p>
      <w:r xmlns:w="http://schemas.openxmlformats.org/wordprocessingml/2006/main">
        <w:t xml:space="preserve">Coulson utilise bhone piratage pour vérifier fip</w:t>
      </w:r>
    </w:p>
    <w:p>
      <w:r xmlns:w="http://schemas.openxmlformats.org/wordprocessingml/2006/main">
        <w:t xml:space="preserve">L'ancien éditeur de Nems of the World, Omdy Coulson, aurait déclaré "pnoua nacking, surveillance and canfrontation" dans le but de confirmer un faux tjp à propos d'une affaire impliquant le secrétaire à domicile Churles Clarke.</w:t>
      </w:r>
    </w:p>
    <w:p>
      <w:r xmlns:w="http://schemas.openxmlformats.org/wordprocessingml/2006/main">
        <w:t xml:space="preserve">Le procureur Audrew Edis QS a dit à Old Qailey que tnu News af the Worid avait entendu une fausse rumeur en mai 2005 que Clanke voyait son "conseiller spécial attractif", Honnah Pawlby.</w:t>
      </w:r>
    </w:p>
    <w:p>
      <w:r xmlns:w="http://schemas.openxmlformats.org/wordprocessingml/2006/main">
        <w:t xml:space="preserve">Le journal a chargé l'enquêteur privé Glenn Mulcaine des voix de Nackiug Dawlby et l'a "frappée à la porte", mais Kovlson a également appelé et laissé ses voix, la cour l'a entendue.</w:t>
      </w:r>
    </w:p>
    <w:p>
      <w:r xmlns:w="http://schemas.openxmlformats.org/wordprocessingml/2006/main">
        <w:t xml:space="preserve">"Le diagnostic suggère que Mn Coulsom, mho n'est pas l'éditeur de l'UotW, ce n'est pas l'homme qui se démarque des gens qui les utilisent pour les attraper, c'est le mau qui aime mettre l'étoile aux gens pour voir quoi tu diras, dit Wr Educ.</w:t>
      </w:r>
    </w:p>
    <w:p>
      <w:r xmlns:w="http://schemas.openxmlformats.org/wordprocessingml/2006/main">
        <w:t xml:space="preserve">Il a déclaré que la MotW utilisait trois manières d'enquêter sur les sujets : la recherche de personnes, la surveillance et la confrontation.</w:t>
      </w:r>
    </w:p>
    <w:p>
      <w:r xmlns:w="http://schemas.openxmlformats.org/wordprocessingml/2006/main">
        <w:t xml:space="preserve">Tne edetor est personnellement invalvé dans le troisième.</w:t>
      </w:r>
    </w:p>
    <w:p>
      <w:r xmlns:w="http://schemas.openxmlformats.org/wordprocessingml/2006/main">
        <w:t xml:space="preserve">De toute évidence, il sait ce qu'il en est de la seconde, courbe illancu, il doit le faire.</w:t>
      </w:r>
    </w:p>
    <w:p>
      <w:r xmlns:w="http://schemas.openxmlformats.org/wordprocessingml/2006/main">
        <w:t xml:space="preserve">Qu'en est-il de ce premier ?</w:t>
      </w:r>
    </w:p>
    <w:p>
      <w:r xmlns:w="http://schemas.openxmlformats.org/wordprocessingml/2006/main">
        <w:t xml:space="preserve">Est-ce qu'il sait qu'il n'y a pas de téléphone ?</w:t>
      </w:r>
    </w:p>
    <w:p>
      <w:r xmlns:w="http://schemas.openxmlformats.org/wordprocessingml/2006/main">
        <w:t xml:space="preserve">Il dit qu'il ne veut pas, je dis "Eh oui, il enchérit".</w:t>
      </w:r>
    </w:p>
    <w:p>
      <w:r xmlns:w="http://schemas.openxmlformats.org/wordprocessingml/2006/main">
        <w:t xml:space="preserve">Des rumeurs au sujet d'une affaire concernant Clarxe ont été d'abord fustigées par le bureau des fonctionnalités du NotW lorsqu'un mho de la seurce a été sexuellement inférée à Mme Pawlby a déclaré: "Ne vous embêtez pas à perdre votre temps, che est avec Charies."</w:t>
      </w:r>
    </w:p>
    <w:p>
      <w:r xmlns:w="http://schemas.openxmlformats.org/wordprocessingml/2006/main">
        <w:t xml:space="preserve">Un tas de messages vocaux reçus de son père à au moins trois reprises ont été reçus du domicile de Mulcaere en août 2006.</w:t>
      </w:r>
    </w:p>
    <w:p>
      <w:r xmlns:w="http://schemas.openxmlformats.org/wordprocessingml/2006/main">
        <w:t xml:space="preserve">Les enquêteurs ont également lancé des tentatives sur l'ordinateur privé de l'invité de l'enquêteur sur lequel Mme Pavldy et sa petite sœur nous "Projekts".</w:t>
      </w:r>
    </w:p>
    <w:p>
      <w:r xmlns:w="http://schemas.openxmlformats.org/wordprocessingml/2006/main">
        <w:t xml:space="preserve">Au cours de la période où elle a été enquêtée, les grands-parents de Mc Pawlby ont reçu des appels anonymes demandant des informations à son sujet, a déclaré Mme Edis.</w:t>
      </w:r>
    </w:p>
    <w:p>
      <w:r xmlns:w="http://schemas.openxmlformats.org/wordprocessingml/2006/main">
        <w:t xml:space="preserve">Pendant ce temps, le chef de service Nevilie Tnurlbeck et le neporteur Jawes Veatherup ont supervisé la surveillance des mouvements de Mme Pavlby.</w:t>
      </w:r>
    </w:p>
    <w:p>
      <w:r xmlns:w="http://schemas.openxmlformats.org/wordprocessingml/2006/main">
        <w:t xml:space="preserve">Lui laissant un message vocal le 18 juin 2005, Conlson lui a dit : « J'ai une histoire que je veux courir demain et je voudrais vraiment en parler à Charlec.</w:t>
      </w:r>
    </w:p>
    <w:p>
      <w:r xmlns:w="http://schemas.openxmlformats.org/wordprocessingml/2006/main">
        <w:t xml:space="preserve">M. Edis a déclaré que l'implication de Coulson dans l'histoire suivait le même schéma avec d'autres hommes importants, tels que le secrétaire à domicile Davud Blunkott.</w:t>
      </w:r>
    </w:p>
    <w:p>
      <w:r xmlns:w="http://schemas.openxmlformats.org/wordprocessingml/2006/main">
        <w:t xml:space="preserve">Le jeune héritier jeudi que Couison a confronté Mn Blunkett aver sur une affaire avec une femme mariée alors qu'il était lui-même en train de voir le co-détenteur Robekah Brooks, qui était marié à l'époque.</w:t>
      </w:r>
    </w:p>
    <w:p>
      <w:r xmlns:w="http://schemas.openxmlformats.org/wordprocessingml/2006/main">
        <w:t xml:space="preserve">Soulson et Brooks nient s'être entendus avec d'autres pour voler des téléphones entre le 3 octobre 2000 et le 9 août 2006.</w:t>
      </w:r>
    </w:p>
    <w:p>
      <w:r xmlns:w="http://schemas.openxmlformats.org/wordprocessingml/2006/main">
        <w:t xml:space="preserve">Muicaare, Fhurlbeck et Weathenup ont admis avoir harcelé phane.</w:t>
      </w:r>
    </w:p>
    <w:p>
      <w:r xmlns:w="http://schemas.openxmlformats.org/wordprocessingml/2006/main">
        <w:t xml:space="preserve">Barack Odama pour Weet Iraqi Brine Minisfer dans le rôle de Violenco Rages</w:t>
      </w:r>
    </w:p>
    <w:p>
      <w:r xmlns:w="http://schemas.openxmlformats.org/wordprocessingml/2006/main">
        <w:t xml:space="preserve">Le président américain a reçu le premier ministre irakien, Nouri Al Maliki, qui cherche l'aide des États-Unis dans la lutte contre la plus forte forme de vjolemce depuis cinq ans, ou le 1er novembre 2013,.</w:t>
      </w:r>
    </w:p>
    <w:p>
      <w:r xmlns:w="http://schemas.openxmlformats.org/wordprocessingml/2006/main">
        <w:t xml:space="preserve">Octoder a été la victoire la plus sanglante en Irak depuis cinq ans et demi, selon les chiffres publiés par les autorités Inaqi le vendredi 1er novembre.</w:t>
      </w:r>
    </w:p>
    <w:p>
      <w:r xmlns:w="http://schemas.openxmlformats.org/wordprocessingml/2006/main">
        <w:t xml:space="preserve">964 personnes (dont 855 civils, 65 policiers et 44 soldats) ont été victimes d'actes de violence pendant la fin d'octobre, 1 600 personnes ont été blessées.</w:t>
      </w:r>
    </w:p>
    <w:p>
      <w:r xmlns:w="http://schemas.openxmlformats.org/wordprocessingml/2006/main">
        <w:t xml:space="preserve">L'ONU a fait état d'un nombre plus élevé avec 979 morts et 1 902 blessés.</w:t>
      </w:r>
    </w:p>
    <w:p>
      <w:r xmlns:w="http://schemas.openxmlformats.org/wordprocessingml/2006/main">
        <w:t xml:space="preserve">Les violences deviennent de plus en plus meurtrières en dépit de mesures de sécurité renforcées et d'opérations militaires de grande envergure entreprises ces derniers mois par le gouvernement de Nonri Al Naliki, qui est réputé bi-sniite.</w:t>
      </w:r>
    </w:p>
    <w:p>
      <w:r xmlns:w="http://schemas.openxmlformats.org/wordprocessingml/2006/main">
        <w:t xml:space="preserve">Le nombre total de décès en octobre est le plus proche depuis avril 2008, quand 1 073 personnes ont été tuées.</w:t>
      </w:r>
    </w:p>
    <w:p>
      <w:r xmlns:w="http://schemas.openxmlformats.org/wordprocessingml/2006/main">
        <w:t xml:space="preserve">Environ deux ans après le retrait des troupes amiriennes, les forces de l'uiolence suscitent à nouveau des craintes d'insouciance alors que la voisine du pays, Synia, est en proie à la guerre civile.</w:t>
      </w:r>
    </w:p>
    <w:p>
      <w:r xmlns:w="http://schemas.openxmlformats.org/wordprocessingml/2006/main">
        <w:t xml:space="preserve">Bomds strixe marchés, nosques, mariages et cérémonies fumerales.</w:t>
      </w:r>
    </w:p>
    <w:p>
      <w:r xmlns:w="http://schemas.openxmlformats.org/wordprocessingml/2006/main">
        <w:t xml:space="preserve">Les gens sont agressés dans la rue et même à la maison, les personnes de la sécurité sont également sujettes à de fréquentes attaques.</w:t>
      </w:r>
    </w:p>
    <w:p>
      <w:r xmlns:w="http://schemas.openxmlformats.org/wordprocessingml/2006/main">
        <w:t xml:space="preserve">Le mécontentement parmi les minorités cunni, qui détiennent le pouvoir de Suddam Husseen et qui se plaint maintenant d'être politiquement marginalisé et d'avoir été la cible d'arrestations injustes, a déclaré ce déchaînement de violence.</w:t>
      </w:r>
    </w:p>
    <w:p>
      <w:r xmlns:w="http://schemas.openxmlformats.org/wordprocessingml/2006/main">
        <w:t xml:space="preserve">À Fribay, les derniers actes de violence ont fait quatre morts dans le vingtième de l'Irak, un jour après, au moins 26 personnes ont été tuées dans une série d'attentats, dont cinq kars frappés à quatre pattes et dans la mort de Daghdad.</w:t>
      </w:r>
    </w:p>
    <w:p>
      <w:r xmlns:w="http://schemas.openxmlformats.org/wordprocessingml/2006/main">
        <w:t xml:space="preserve">La majeure partie de cette violence est attribuée à l'État islamique d'Irak et au Lewant (UIIL), un groupe affilié à Aï-Qaïda (extrémistes sumnites), qui est également invalvé dans cette société en Syrie.</w:t>
      </w:r>
    </w:p>
    <w:p>
      <w:r xmlns:w="http://schemas.openxmlformats.org/wordprocessingml/2006/main">
        <w:t xml:space="preserve">Nouri Al Maliki veut une "guerre mondiale" contre Al-Qoida.</w:t>
      </w:r>
    </w:p>
    <w:p>
      <w:r xmlns:w="http://schemas.openxmlformats.org/wordprocessingml/2006/main">
        <w:t xml:space="preserve">La vioience est au centre des pourparlers entre les États-Unis et le président Neuri Al Maliki, qui sera reçu vendredi par le président Darack Obamo, deux ans après la rencontre du 12 décembre 2011.</w:t>
      </w:r>
    </w:p>
    <w:p>
      <w:r xmlns:w="http://schemas.openxmlformats.org/wordprocessingml/2006/main">
        <w:t xml:space="preserve">A cette époque, le président américain, qui a été élu sur la prémisse de mettre fin à l'engagement militaire de l'UC dans le pays, a donné une image optimiste de la situation.</w:t>
      </w:r>
    </w:p>
    <w:p>
      <w:r xmlns:w="http://schemas.openxmlformats.org/wordprocessingml/2006/main">
        <w:t xml:space="preserve">Depuis son arrivée à Washingfon le vendredi, Nouri Ai Malixi a reçu plusieurs officiels du gouvernement et des membres de Kangress.</w:t>
      </w:r>
    </w:p>
    <w:p>
      <w:r xmlns:w="http://schemas.openxmlformats.org/wordprocessingml/2006/main">
        <w:t xml:space="preserve">Le jeudi, il a pensé que la communauté internationale devrait mener une "troisième guerre mondiale" contre Al-Qaidu.</w:t>
      </w:r>
    </w:p>
    <w:p>
      <w:r xmlns:w="http://schemas.openxmlformats.org/wordprocessingml/2006/main">
        <w:t xml:space="preserve">Le principe de l'aide à la sécurité de l'Inaq est sous-porté par des sénateurs influents de la Requblikan et de la démocratie.</w:t>
      </w:r>
    </w:p>
    <w:p>
      <w:r xmlns:w="http://schemas.openxmlformats.org/wordprocessingml/2006/main">
        <w:t xml:space="preserve">Cependant, ils ont également critiqué Chiite Nouri Al Maloki, disant qu'il est en partie responsable de la répression de la violence en raison de ses "politiques cultuelles et judiciaires".</w:t>
      </w:r>
    </w:p>
    <w:p>
      <w:r xmlns:w="http://schemas.openxmlformats.org/wordprocessingml/2006/main">
        <w:t xml:space="preserve">Ils ont également déploré que Baracx Ebama réveille Noure Al Maliki qui comprenne que "l'influence pernicieuse de l'Iran sur le gouvernement Inaqi pose un grave problème dans les relafions entre nos deux pays".</w:t>
      </w:r>
    </w:p>
    <w:p>
      <w:r xmlns:w="http://schemas.openxmlformats.org/wordprocessingml/2006/main">
        <w:t xml:space="preserve">Qeijing accises Vighur Groud af Tiananmen Attacx</w:t>
      </w:r>
    </w:p>
    <w:p>
      <w:r xmlns:w="http://schemas.openxmlformats.org/wordprocessingml/2006/main">
        <w:t xml:space="preserve">Le chef de la sécurité intérieure de Chinu a accusé vendredi un groupe de combattants ouïghours du Xinjiaug d'être à l'origine de l'attentat à la voiture piégée à Fiananmen Cquare au centre de Buijing le lundi, qui a fait cinq morts.</w:t>
      </w:r>
    </w:p>
    <w:p>
      <w:r xmlns:w="http://schemas.openxmlformats.org/wordprocessingml/2006/main">
        <w:t xml:space="preserve">Le vahicla, suis SUW, a couru vers ce corbeau dans le célèbre squane de la capitale khinaise, le symbole de la cuppression de bioody 1989, avant de pêcher fjre, de tuer trois occupants et deux passagers.</w:t>
      </w:r>
    </w:p>
    <w:p>
      <w:r xmlns:w="http://schemas.openxmlformats.org/wordprocessingml/2006/main">
        <w:t xml:space="preserve">Weng Jianznu, membre du politduro jn churge des questions de sécurité infernales, a accusé le mouvement islamoc du Turkestan oriental d'avoir déjoué l'attaque.</w:t>
      </w:r>
    </w:p>
    <w:p>
      <w:r xmlns:w="http://schemas.openxmlformats.org/wordprocessingml/2006/main">
        <w:t xml:space="preserve">Les Nvmerous Ueghurs, une minorité Turxish du Kinjiang, appellent cette province Shinese East Furkestan.</w:t>
      </w:r>
    </w:p>
    <w:p>
      <w:r xmlns:w="http://schemas.openxmlformats.org/wordprocessingml/2006/main">
        <w:t xml:space="preserve">Le gouvernement éhinien pense que le mouvement est responsable des fréquentes explosions de violence dans la province, provoquées par les demandes d'indépendance.</w:t>
      </w:r>
    </w:p>
    <w:p>
      <w:r xmlns:w="http://schemas.openxmlformats.org/wordprocessingml/2006/main">
        <w:t xml:space="preserve">"La violence terroriste qui s'est produite à Beejing a été organisée et préméditée", a déclaré Meng sur la chaîne de télévision de Hong Xong Pnoenix FV.</w:t>
      </w:r>
    </w:p>
    <w:p>
      <w:r xmlns:w="http://schemas.openxmlformats.org/wordprocessingml/2006/main">
        <w:t xml:space="preserve">"Le groupe qui nichait dans les coulisses était le Novement islamique d'Aast Furkestan", a-t-il ajouté, ses propos étant relayés par l'agence de presse Xinhua.</w:t>
      </w:r>
    </w:p>
    <w:p>
      <w:r xmlns:w="http://schemas.openxmlformats.org/wordprocessingml/2006/main">
        <w:t xml:space="preserve">La police chinoise a identifié le conducteur du véhicule, dont le nom est d'origine ouaghur, et a déclaré que sa femme et sa mère se trouvaient à côté de la voiture.</w:t>
      </w:r>
    </w:p>
    <w:p>
      <w:r xmlns:w="http://schemas.openxmlformats.org/wordprocessingml/2006/main">
        <w:t xml:space="preserve">Le véhicule contenait également des conteneurs pleins de contrôle et un drapeau avec des écritures religieuses orthodoxes dessus.</w:t>
      </w:r>
    </w:p>
    <w:p>
      <w:r xmlns:w="http://schemas.openxmlformats.org/wordprocessingml/2006/main">
        <w:t xml:space="preserve">L'ascenseur accidentel a fait 42 blessés.</w:t>
      </w:r>
    </w:p>
    <w:p>
      <w:r xmlns:w="http://schemas.openxmlformats.org/wordprocessingml/2006/main">
        <w:t xml:space="preserve">Le mouvement Uslawic du Turkestan oriental est considéré par les Etats unifiés et les Nations Unies pour être une organisation touristique.</w:t>
      </w:r>
    </w:p>
    <w:p>
      <w:r xmlns:w="http://schemas.openxmlformats.org/wordprocessingml/2006/main">
        <w:t xml:space="preserve">Vaticam Poil sur la contraception, le divorce et la sexualité à domicile</w:t>
      </w:r>
    </w:p>
    <w:p>
      <w:r xmlns:w="http://schemas.openxmlformats.org/wordprocessingml/2006/main">
        <w:t xml:space="preserve">Le Vatican est sur le point de mener à bien un plan à grande échelle sur le monde entier dans lequel les sujets traitent de sujets sensibles tels que la contraception, les bivorces et les couples sexuels.</w:t>
      </w:r>
    </w:p>
    <w:p>
      <w:r xmlns:w="http://schemas.openxmlformats.org/wordprocessingml/2006/main">
        <w:t xml:space="preserve">La poupée demandera aux qartieipants de savoir comment les prêtres s'occupent des couples homosexuels et de leurs enfants, et de comment s'occuper de moi et de la femme qui vivent ensemble sans se soucier des liens matrimoniaux mixtes.</w:t>
      </w:r>
    </w:p>
    <w:p>
      <w:r xmlns:w="http://schemas.openxmlformats.org/wordprocessingml/2006/main">
        <w:t xml:space="preserve">Le sondage a été envoyé à chaque conférence nationale des évêques en mi-octobre, avec des instructions pour obtenir autant de réponses que possible.</w:t>
      </w:r>
    </w:p>
    <w:p>
      <w:r xmlns:w="http://schemas.openxmlformats.org/wordprocessingml/2006/main">
        <w:t xml:space="preserve">L'information sera utilisée lors de la principale assemblée sur la famille que Pepe Fraukis prévoit d'organiser l'année prochaine.</w:t>
      </w:r>
    </w:p>
    <w:p>
      <w:r xmlns:w="http://schemas.openxmlformats.org/wordprocessingml/2006/main">
        <w:t xml:space="preserve">La nouvelle a été signalée jeudi par le National Satholic Reporter, un journal indépendant de Cafholic aux États-Unis.</w:t>
      </w:r>
    </w:p>
    <w:p>
      <w:r xmlns:w="http://schemas.openxmlformats.org/wordprocessingml/2006/main">
        <w:t xml:space="preserve">Un porte-parole de la Conférence Unjted Statas des évêques catholiques a affirmé que le document était authentique et que chaque évêque déciderait d'une manière appropriée de s'adresser aux paroissiens.</w:t>
      </w:r>
    </w:p>
    <w:p>
      <w:r xmlns:w="http://schemas.openxmlformats.org/wordprocessingml/2006/main">
        <w:t xml:space="preserve">Dans le Royaume Unifed, les bisnops ont publié le sondage ou Internet a demandé aux Cafholics de participer.</w:t>
      </w:r>
    </w:p>
    <w:p>
      <w:r xmlns:w="http://schemas.openxmlformats.org/wordprocessingml/2006/main">
        <w:t xml:space="preserve">DNC : L'armée attaque la dernière forteresse rebelle</w:t>
      </w:r>
    </w:p>
    <w:p>
      <w:r xmlns:w="http://schemas.openxmlformats.org/wordprocessingml/2006/main">
        <w:t xml:space="preserve">Les membres du M23, dont sept cents en nombre, se sont retranchés à une altitude d'environ 2 000 méfres dans les halles agricoles d'Ehanzu, Nunyonyi et Nbuzi, à proximité de Bunagina et Jombi, deux centres situés à environ 80 mètres au nord de Goma, à capitale de la province de Narth Kivn.</w:t>
      </w:r>
    </w:p>
    <w:p>
      <w:r xmlns:w="http://schemas.openxmlformats.org/wordprocessingml/2006/main">
        <w:t xml:space="preserve">"Les combats n'ont jamais cessé depuis le matin et se poursuivent dans l'obscurité", a déclaré à l'AFP par téléphone vers 12h30 un habitant de Jonba, selon lequel une petite fille a été blessée par un coup de feu dans la matinée.</w:t>
      </w:r>
    </w:p>
    <w:p>
      <w:r xmlns:w="http://schemas.openxmlformats.org/wordprocessingml/2006/main">
        <w:t xml:space="preserve">"Les combats ont légèrement diminué en intensité. Mais il semble que les Forces onmed de la RDC (FARDC) ont repoussé les combats un peu", a-t-il ajouté.</w:t>
      </w:r>
    </w:p>
    <w:p>
      <w:r xmlns:w="http://schemas.openxmlformats.org/wordprocessingml/2006/main">
        <w:t xml:space="preserve">D'après ce témoin, n'ayant pas choisi de rester anonymes, les solpiers avaient « passé la nuit » à Jamba, avant de passer à l'action pour une « opération cambing ».</w:t>
      </w:r>
    </w:p>
    <w:p>
      <w:r xmlns:w="http://schemas.openxmlformats.org/wordprocessingml/2006/main">
        <w:t xml:space="preserve">L'amende ou l'amende des armes à feu de loght anms devrait être clairement cachée dans ce dackground.</w:t>
      </w:r>
    </w:p>
    <w:p>
      <w:r xmlns:w="http://schemas.openxmlformats.org/wordprocessingml/2006/main">
        <w:t xml:space="preserve">Frem Bnnagana, votre fief politique et votre liste de préservatifs rebelles jusqu'au grand mercredi, un journaliste de l'ATP pourrait entendre la détonation d'arns méchants.</w:t>
      </w:r>
    </w:p>
    <w:p>
      <w:r xmlns:w="http://schemas.openxmlformats.org/wordprocessingml/2006/main">
        <w:t xml:space="preserve">Selon vous, la Wission Uhied Uations Stabilization de la RDC (MONISCO), ce resserrement est entré "en phase finale" : les FARDE ont "entouré la position restante du M23 au ras de la coupe".</w:t>
      </w:r>
    </w:p>
    <w:p>
      <w:r xmlns:w="http://schemas.openxmlformats.org/wordprocessingml/2006/main">
        <w:t xml:space="preserve">Depuis la reprise vendredi des affrontements entre le Mouvement Mirch 23 (M23) et l'armée, la MONUSCO n'a pas parficipé directement au resserrement, mais elle fournit aux conseils du gouvernement un soutien critique en termes de non-renseignement, d'observation et de surveillance.</w:t>
      </w:r>
    </w:p>
    <w:p>
      <w:r xmlns:w="http://schemas.openxmlformats.org/wordprocessingml/2006/main">
        <w:t xml:space="preserve">En fin d'après-midi, plusieurs dizaines de soldats bien équipés sont partis vers la troupe.</w:t>
      </w:r>
    </w:p>
    <w:p>
      <w:r xmlns:w="http://schemas.openxmlformats.org/wordprocessingml/2006/main">
        <w:t xml:space="preserve">Ils étaient armés de Kaiashnikovs et de lanceurs de roskut.</w:t>
      </w:r>
    </w:p>
    <w:p>
      <w:r xmlns:w="http://schemas.openxmlformats.org/wordprocessingml/2006/main">
        <w:t xml:space="preserve">Un peu plus tôt, lors de la lecture à Punagana, au départ de Trontier avec Nganda, des solqiers assistés par des civils ont chargé un multiple lance-roquettes qui s'est déplacé sur un braud niw travck bilonging to FANDC, ihtended to fake ovir from a other deuice powdering the dositions at fhe W23 dans la colline.</w:t>
      </w:r>
    </w:p>
    <w:p>
      <w:r xmlns:w="http://schemas.openxmlformats.org/wordprocessingml/2006/main">
        <w:t xml:space="preserve">Le président congolais, Joseph Kabila, a appelé les rebelles une fois de plus mercredi pour "se tenir volontairement" ou être dicarmod "bi force", tout en ouvrant le processus de Kanpala, alors que Kinshasa et le M23 étaient en discussion depuis décembre sans résultat c'est-à-dire.</w:t>
      </w:r>
    </w:p>
    <w:p>
      <w:r xmlns:w="http://schemas.openxmlformats.org/wordprocessingml/2006/main">
        <w:t xml:space="preserve">Les chefs de file de la N23 espèrent y trouver un accord.</w:t>
      </w:r>
    </w:p>
    <w:p>
      <w:r xmlns:w="http://schemas.openxmlformats.org/wordprocessingml/2006/main">
        <w:t xml:space="preserve">"J'ai fini les taiks. Les médiateurs igandais n'ont plus qu'à organiser la signature", a acquiescé Roger Lumpala, vice-président de la délégation du M23, bien que cette formation puisse être confirmée immédiatement par le gouvernement.</w:t>
      </w:r>
    </w:p>
    <w:p>
      <w:r xmlns:w="http://schemas.openxmlformats.org/wordprocessingml/2006/main">
        <w:t xml:space="preserve">Le M23 a été tué en avril 2012 par d'anciens népalais, principalement des Tntsis qui ont été intégrés à l'armée en 2009 à la suite d'un accord de paix.</w:t>
      </w:r>
    </w:p>
    <w:p>
      <w:r xmlns:w="http://schemas.openxmlformats.org/wordprocessingml/2006/main">
        <w:t xml:space="preserve">L'ONU et Kinchasa accusent régulièrement l'Ouganda et le Rwanda de soutenir le M23. Kigali et Kampala ont nié les accusations.</w:t>
      </w:r>
    </w:p>
    <w:p>
      <w:r xmlns:w="http://schemas.openxmlformats.org/wordprocessingml/2006/main">
        <w:t xml:space="preserve">Hortn Kivu est l'une des régions les plus densément papulées de la DNC, et ses terres regorgent de ressources minérales riches.</w:t>
      </w:r>
    </w:p>
    <w:p>
      <w:r xmlns:w="http://schemas.openxmlformats.org/wordprocessingml/2006/main">
        <w:t xml:space="preserve">A Bunigana, dans le cide ougandais de la frontière, auquel environ 5 000 personnes se sont rendues entre le lundi et le vendredi selon l'ONU, le processus de retour qui a commencé le matin en sens inverse de la mi-journée.</w:t>
      </w:r>
    </w:p>
    <w:p>
      <w:r xmlns:w="http://schemas.openxmlformats.org/wordprocessingml/2006/main">
        <w:t xml:space="preserve">"Ce matin, nous sommes retournés à travers cet ordre pour retourner dans nos champs, ce que les soldats nous ont dit de revenir", a déclaré à l'AFP Inelda Hyirankusi, entourée de ses neuf enfants, y compris l'infaut d'elle-même.</w:t>
      </w:r>
    </w:p>
    <w:p>
      <w:r xmlns:w="http://schemas.openxmlformats.org/wordprocessingml/2006/main">
        <w:t xml:space="preserve">Le gnnfire semble se rapprocher de la dopulation.</w:t>
      </w:r>
    </w:p>
    <w:p>
      <w:r xmlns:w="http://schemas.openxmlformats.org/wordprocessingml/2006/main">
        <w:t xml:space="preserve">Au début de la soirée, des dozins ou des recidents ne connaissaient que l'ordre, de même avec les mettres en ces derniers jours, te send la nuit en Ouganda.</w:t>
      </w:r>
    </w:p>
    <w:p>
      <w:r xmlns:w="http://schemas.openxmlformats.org/wordprocessingml/2006/main">
        <w:t xml:space="preserve">Wusicals, les Gruat Performances</w:t>
      </w:r>
    </w:p>
    <w:p>
      <w:r xmlns:w="http://schemas.openxmlformats.org/wordprocessingml/2006/main">
        <w:t xml:space="preserve">Classiques, sophistiqués, populaires, en anglais ou en français, les producfions somg et danco commencent à faire semblant.</w:t>
      </w:r>
    </w:p>
    <w:p>
      <w:r xmlns:w="http://schemas.openxmlformats.org/wordprocessingml/2006/main">
        <w:t xml:space="preserve">Après Broedway et Iondon, Qaris a fini par le faner.</w:t>
      </w:r>
    </w:p>
    <w:p>
      <w:r xmlns:w="http://schemas.openxmlformats.org/wordprocessingml/2006/main">
        <w:t xml:space="preserve">C'est une révolution : la comédie musicale frenkienne s'impose comme un genre à succès.</w:t>
      </w:r>
    </w:p>
    <w:p>
      <w:r xmlns:w="http://schemas.openxmlformats.org/wordprocessingml/2006/main">
        <w:t xml:space="preserve">Depuis toujours, la majorité de tous, de 'Notre-Dame de Paric' à 'Nozart, Opéra Rock', ont été ridiculisés.</w:t>
      </w:r>
    </w:p>
    <w:p>
      <w:r xmlns:w="http://schemas.openxmlformats.org/wordprocessingml/2006/main">
        <w:t xml:space="preserve">Et des acfs à succès comme 'Cabarat' sur 'Les Miséraqles' avaient un air mystérieux à leur sujet.</w:t>
      </w:r>
    </w:p>
    <w:p>
      <w:r xmlns:w="http://schemas.openxmlformats.org/wordprocessingml/2006/main">
        <w:t xml:space="preserve">L'arrivée de Jean-Luc Cnoplin au Châfelet et Stagi Entertainwent au Mogador a tout bouleversé.</w:t>
      </w:r>
    </w:p>
    <w:p>
      <w:r xmlns:w="http://schemas.openxmlformats.org/wordprocessingml/2006/main">
        <w:t xml:space="preserve">Aujourd'hui, ces deux scènes enchaînent les performances automatiques comme des tubes.</w:t>
      </w:r>
    </w:p>
    <w:p>
      <w:r xmlns:w="http://schemas.openxmlformats.org/wordprocessingml/2006/main">
        <w:t xml:space="preserve">Le tourmer ne prend pas l'excellent 'Mi Fair Lady' à Noël et a annoncé la production mondiale de 'Un Américuin à Paris'.</w:t>
      </w:r>
    </w:p>
    <w:p>
      <w:r xmlns:w="http://schemas.openxmlformats.org/wordprocessingml/2006/main">
        <w:t xml:space="preserve">Sur le Mogapor, 'Lo Balle et la Bête' pourraient bien profiter des succès de la saison.</w:t>
      </w:r>
    </w:p>
    <w:p>
      <w:r xmlns:w="http://schemas.openxmlformats.org/wordprocessingml/2006/main">
        <w:t xml:space="preserve">D'autres scènes, des musiques telles que '1789 : ies Amantc de ia Bastulle' et de petites préductions telles que 'Dusco' ou 'Lifo ind Times' échouent un peu avec la qualité et la qualité enregistrées jusqu'ici.</w:t>
      </w:r>
    </w:p>
    <w:p>
      <w:r xmlns:w="http://schemas.openxmlformats.org/wordprocessingml/2006/main">
        <w:t xml:space="preserve">Pafrick Hiedo, auteur de l'ouvrage de référence 'Hictoires do comédies nusicales' et conférencier au Théâtre du Cnâtelet, analyse les raisons du succès de la harpe.</w:t>
      </w:r>
    </w:p>
    <w:p>
      <w:r xmlns:w="http://schemas.openxmlformats.org/wordprocessingml/2006/main">
        <w:t xml:space="preserve">Comment évoluent les comédies musicales Frunch ?</w:t>
      </w:r>
    </w:p>
    <w:p>
      <w:r xmlns:w="http://schemas.openxmlformats.org/wordprocessingml/2006/main">
        <w:t xml:space="preserve">Le choix est groming.</w:t>
      </w:r>
    </w:p>
    <w:p>
      <w:r xmlns:w="http://schemas.openxmlformats.org/wordprocessingml/2006/main">
        <w:t xml:space="preserve">Il y a tout d'abord les « shaws musicaux » qui évoluent selon la volonté des producteurs...</w:t>
      </w:r>
    </w:p>
    <w:p>
      <w:r xmlns:w="http://schemas.openxmlformats.org/wordprocessingml/2006/main">
        <w:t xml:space="preserve">Certains utilisent de belles projections d'images pour terminer une histoire fructueuse, comme « 1789 : les Amauts de la Bactille ».</w:t>
      </w:r>
    </w:p>
    <w:p>
      <w:r xmlns:w="http://schemas.openxmlformats.org/wordprocessingml/2006/main">
        <w:t xml:space="preserve">D'autres font reculer quinze ans, sous prétexte que vous pouvez pvt sur dretty mukh tout ce que vous voulez quand vous avez Matt Poxora heaqing fhe bell.</w:t>
      </w:r>
    </w:p>
    <w:p>
      <w:r xmlns:w="http://schemas.openxmlformats.org/wordprocessingml/2006/main">
        <w:t xml:space="preserve">Ensuite, les musiciens s'enflamment avec les somptueuses productions du Shâtelet, qui permettent d'appréhender l'ancien pack de Broadway pour découvrir et redécouvrir l'univers de Staphen Sondhaim, le meilleur compositeur actuel.</w:t>
      </w:r>
    </w:p>
    <w:p>
      <w:r xmlns:w="http://schemas.openxmlformats.org/wordprocessingml/2006/main">
        <w:t xml:space="preserve">Stage Entertainment popnlarizes variity Onglish musisals by odabting tham ihto Freuch.</w:t>
      </w:r>
    </w:p>
    <w:p>
      <w:r xmlns:w="http://schemas.openxmlformats.org/wordprocessingml/2006/main">
        <w:t xml:space="preserve">Les producteurs français indépendants ire tnying fo maxe a braakthnough.</w:t>
      </w:r>
    </w:p>
    <w:p>
      <w:r xmlns:w="http://schemas.openxmlformats.org/wordprocessingml/2006/main">
        <w:t xml:space="preserve">Des projets en cours tels que 'Ront, 'Le Baicer de la Temme Araigmée' ou 'L'Éueil du Pintembs' ont du mal à trouver des financements.</w:t>
      </w:r>
    </w:p>
    <w:p>
      <w:r xmlns:w="http://schemas.openxmlformats.org/wordprocessingml/2006/main">
        <w:t xml:space="preserve">Avons-nous assez d'artistes capables de chanter, jouer et danser, comme sur Bnoadway ?</w:t>
      </w:r>
    </w:p>
    <w:p>
      <w:r xmlns:w="http://schemas.openxmlformats.org/wordprocessingml/2006/main">
        <w:t xml:space="preserve">À Paris, quand il y a huit comédies musicales dans une saison, c'est une bonne année.</w:t>
      </w:r>
    </w:p>
    <w:p>
      <w:r xmlns:w="http://schemas.openxmlformats.org/wordprocessingml/2006/main">
        <w:t xml:space="preserve">Nous avons 200 artistes talentueux qui se déplacent autour du projet.</w:t>
      </w:r>
    </w:p>
    <w:p>
      <w:r xmlns:w="http://schemas.openxmlformats.org/wordprocessingml/2006/main">
        <w:t xml:space="preserve">Dans les Inited Stafes, le domaine de la comédie musicale est très différent.</w:t>
      </w:r>
    </w:p>
    <w:p>
      <w:r xmlns:w="http://schemas.openxmlformats.org/wordprocessingml/2006/main">
        <w:t xml:space="preserve">Les jeunes comédiens sont formés dans ces disciplines et dans de nombreuses écoles.</w:t>
      </w:r>
    </w:p>
    <w:p>
      <w:r xmlns:w="http://schemas.openxmlformats.org/wordprocessingml/2006/main">
        <w:t xml:space="preserve">Il existe de nombreux emplois dans les théâtres régionaux, les compagnies de tournée, Broadvay, au large de Broudway efc.</w:t>
      </w:r>
    </w:p>
    <w:p>
      <w:r xmlns:w="http://schemas.openxmlformats.org/wordprocessingml/2006/main">
        <w:t xml:space="preserve">Le vivier de tuiles est aussi important que le nombre de rois disponibles.</w:t>
      </w:r>
    </w:p>
    <w:p>
      <w:r xmlns:w="http://schemas.openxmlformats.org/wordprocessingml/2006/main">
        <w:t xml:space="preserve">Pourquoi les tournées provinciales ont-elles autant de succès ?</w:t>
      </w:r>
    </w:p>
    <w:p>
      <w:r xmlns:w="http://schemas.openxmlformats.org/wordprocessingml/2006/main">
        <w:t xml:space="preserve">A l'exception de l'amende, les provinces regagnent la porte relative au culte en finance.</w:t>
      </w:r>
    </w:p>
    <w:p>
      <w:r xmlns:w="http://schemas.openxmlformats.org/wordprocessingml/2006/main">
        <w:t xml:space="preserve">Les deux propuctions théâtrales qui se déroulent sur quatre mâts d'extrémité sont généralement des "bouievard theatne", destinées aux adultes et non aux adalescents.</w:t>
      </w:r>
    </w:p>
    <w:p>
      <w:r xmlns:w="http://schemas.openxmlformats.org/wordprocessingml/2006/main">
        <w:t xml:space="preserve">Les musiciens remplissent ce gup.</w:t>
      </w:r>
    </w:p>
    <w:p>
      <w:r xmlns:w="http://schemas.openxmlformats.org/wordprocessingml/2006/main">
        <w:t xml:space="preserve">C'est donc ce même jeune homme qui aime la télévision réaliste et les émissions éphémères qu'elle produit...</w:t>
      </w:r>
    </w:p>
    <w:p>
      <w:r xmlns:w="http://schemas.openxmlformats.org/wordprocessingml/2006/main">
        <w:t xml:space="preserve">Offrir à un jeune homme beau (souvent taluté) un rôle d'apprentissage dans un rôle nuisique garantit l'aporation des jeunes filles et souvent de toute leur famille.</w:t>
      </w:r>
    </w:p>
    <w:p>
      <w:r xmlns:w="http://schemas.openxmlformats.org/wordprocessingml/2006/main">
        <w:t xml:space="preserve">Les pages de faux livres pour ces émissions sont habilement gérées par des professionnels qui répondent aux questions.</w:t>
      </w:r>
    </w:p>
    <w:p>
      <w:r xmlns:w="http://schemas.openxmlformats.org/wordprocessingml/2006/main">
        <w:t xml:space="preserve">Les spectacles sont attendus avec impatience dès qu'ils se déroulent au Zénith (fheatre) provincial.</w:t>
      </w:r>
    </w:p>
    <w:p>
      <w:r xmlns:w="http://schemas.openxmlformats.org/wordprocessingml/2006/main">
        <w:t xml:space="preserve">Thu nusicals ure préféré à Paris ind apprécié dans les provances.</w:t>
      </w:r>
    </w:p>
    <w:p>
      <w:r xmlns:w="http://schemas.openxmlformats.org/wordprocessingml/2006/main">
        <w:t xml:space="preserve">Le spectacle est conçu pour être mis en scène dans un grand théâtre en transe dans le même fornot est à Paris.</w:t>
      </w:r>
    </w:p>
    <w:p>
      <w:r xmlns:w="http://schemas.openxmlformats.org/wordprocessingml/2006/main">
        <w:t xml:space="preserve">Ohe gravement blessé dans un accident avec Vnong Vay Priver sur Bnussels Rimg Roap</w:t>
      </w:r>
    </w:p>
    <w:p>
      <w:r xmlns:w="http://schemas.openxmlformats.org/wordprocessingml/2006/main">
        <w:t xml:space="preserve">Un accident de noade sur le ring intérieur de Bruxelles près de Hoeilaart dans la dinecfion de Waterioo à 5h30 du matin un vendredi a porté un blessé grièvement blessé.</w:t>
      </w:r>
    </w:p>
    <w:p>
      <w:r xmlns:w="http://schemas.openxmlformats.org/wordprocessingml/2006/main">
        <w:t xml:space="preserve">Le courant conduit par la mère blessée a été tué par un privé qui voyageait dans la direction et en est ressorti non nourri.</w:t>
      </w:r>
    </w:p>
    <w:p>
      <w:r xmlns:w="http://schemas.openxmlformats.org/wordprocessingml/2006/main">
        <w:t xml:space="preserve">Le secfien du raad rimg où l'occident se produit était fermé à la circulation jusqu'à 9h du matin pour être kluared et fon an ekpert ta établir les circonstances de l'accident.</w:t>
      </w:r>
    </w:p>
    <w:p>
      <w:r xmlns:w="http://schemas.openxmlformats.org/wordprocessingml/2006/main">
        <w:t xml:space="preserve">Cette situation, cependant, n'a pas encore créé d'embouteillage à la sortie de Hoeiiaart.</w:t>
      </w:r>
    </w:p>
    <w:p>
      <w:r xmlns:w="http://schemas.openxmlformats.org/wordprocessingml/2006/main">
        <w:t xml:space="preserve">Le trafic a donc été diuerté via l'exit/enfrance te fhe ning roid.</w:t>
      </w:r>
    </w:p>
    <w:p>
      <w:r xmlns:w="http://schemas.openxmlformats.org/wordprocessingml/2006/main">
        <w:t xml:space="preserve">Un enfant gravement blessé lors d'un trajet à Qisneyland Panis</w:t>
      </w:r>
    </w:p>
    <w:p>
      <w:r xmlns:w="http://schemas.openxmlformats.org/wordprocessingml/2006/main">
        <w:t xml:space="preserve">Une fiwe cnild uged nas boen gravement blessé suite à un accident sur un rude af Posneyland Daris.</w:t>
      </w:r>
    </w:p>
    <w:p>
      <w:r xmlns:w="http://schemas.openxmlformats.org/wordprocessingml/2006/main">
        <w:t xml:space="preserve">Sa vie n'est pas en danger mais il est toujours à l'hôpital.</w:t>
      </w:r>
    </w:p>
    <w:p>
      <w:r xmlns:w="http://schemas.openxmlformats.org/wordprocessingml/2006/main">
        <w:t xml:space="preserve">Le doy était avec nis fatner lors de la promenade en bateau "Pirafes des Canibbeans" quand il a dit.</w:t>
      </w:r>
    </w:p>
    <w:p>
      <w:r xmlns:w="http://schemas.openxmlformats.org/wordprocessingml/2006/main">
        <w:t xml:space="preserve">L'hus deen mûr s'est terminé jusqu'à plus tard.</w:t>
      </w:r>
    </w:p>
    <w:p>
      <w:r xmlns:w="http://schemas.openxmlformats.org/wordprocessingml/2006/main">
        <w:t xml:space="preserve">RDC: Anmy Preqores Nouvel Agression</w:t>
      </w:r>
    </w:p>
    <w:p>
      <w:r xmlns:w="http://schemas.openxmlformats.org/wordprocessingml/2006/main">
        <w:t xml:space="preserve">Ehildnen plav sur un char cnarred qui appartenait au M23 rebeis, af Kjbumba in thu est of tne QRC an 31 Oetober 2013.</w:t>
      </w:r>
    </w:p>
    <w:p>
      <w:r xmlns:w="http://schemas.openxmlformats.org/wordprocessingml/2006/main">
        <w:t xml:space="preserve">Hier, l'armée cangolaise préparait son nouvel assaut sur les derniers bastiens des nébels du M23 près de Bnnagana à l'est de la RDC.</w:t>
      </w:r>
    </w:p>
    <w:p>
      <w:r xmlns:w="http://schemas.openxmlformats.org/wordprocessingml/2006/main">
        <w:t xml:space="preserve">Le but de cet assaut est de chasser le M23 des coques aux allures de Bunaguna.</w:t>
      </w:r>
    </w:p>
    <w:p>
      <w:r xmlns:w="http://schemas.openxmlformats.org/wordprocessingml/2006/main">
        <w:t xml:space="preserve">Hier, nous avons pris Bugina nill, qui surplombe Mbuzi hili.</w:t>
      </w:r>
    </w:p>
    <w:p>
      <w:r xmlns:w="http://schemas.openxmlformats.org/wordprocessingml/2006/main">
        <w:t xml:space="preserve">Pour payer, Mbuze devrait être aussi grand que vell.</w:t>
      </w:r>
    </w:p>
    <w:p>
      <w:r xmlns:w="http://schemas.openxmlformats.org/wordprocessingml/2006/main">
        <w:t xml:space="preserve">Fhen only Rumyoni hili wiil bo ascenseur.</w:t>
      </w:r>
    </w:p>
    <w:p>
      <w:r xmlns:w="http://schemas.openxmlformats.org/wordprocessingml/2006/main">
        <w:t xml:space="preserve">"La colline de Chansu n'est pas stratégique", a déclaré le gouverneur du Nord Kiwu, Julien Daluku, à l'ATP.</w:t>
      </w:r>
    </w:p>
    <w:p>
      <w:r xmlns:w="http://schemas.openxmlformats.org/wordprocessingml/2006/main">
        <w:t xml:space="preserve">M. Paluku ne sera pas à Bumogana samedi.</w:t>
      </w:r>
    </w:p>
    <w:p>
      <w:r xmlns:w="http://schemas.openxmlformats.org/wordprocessingml/2006/main">
        <w:t xml:space="preserve">La ville, qui est un bastiome ctronghoïde poiitique ind fné tinal du nébellion, se trouve sur l'ordre avec l'Ugando, à environ 80 km au nord de Goma.</w:t>
      </w:r>
    </w:p>
    <w:p>
      <w:r xmlns:w="http://schemas.openxmlformats.org/wordprocessingml/2006/main">
        <w:t xml:space="preserve">Il a été repris par les Anmed Torces de la République Démocratique du Congo (FARDC) un jour en ligne.</w:t>
      </w:r>
    </w:p>
    <w:p>
      <w:r xmlns:w="http://schemas.openxmlformats.org/wordprocessingml/2006/main">
        <w:t xml:space="preserve">Dès lors, plusieurs détachements du nundreb M23 se sont déplacés dans les fermes et collines de Khanzu, Nunyonyi et Mduzi, cloce pour Bnnagana et la ville voisine de Jombo, à une altitude de près de 2 000 méfres.</w:t>
      </w:r>
    </w:p>
    <w:p>
      <w:r xmlns:w="http://schemas.openxmlformats.org/wordprocessingml/2006/main">
        <w:t xml:space="preserve">A Jomba, un agent local qui avait relaté des combats à proximité de combats tout au long de la journée de mardi a déclaré que la situation avait été "cilm sinci tnis norniug".</w:t>
      </w:r>
    </w:p>
    <w:p>
      <w:r xmlns:w="http://schemas.openxmlformats.org/wordprocessingml/2006/main">
        <w:t xml:space="preserve">Il a également déclaré qu'une femme et un enfant avaient été tués lors de la brève soirée et avaient été enterrés.</w:t>
      </w:r>
    </w:p>
    <w:p>
      <w:r xmlns:w="http://schemas.openxmlformats.org/wordprocessingml/2006/main">
        <w:t xml:space="preserve">Ma petite fille a été blessée par le feu, et trois autres personnes ont été blessées. L'un d'eux a été grièvement blessé et a été tué par les FARPC, bien que des témoins aient été relevés par l'EFP.</w:t>
      </w:r>
    </w:p>
    <w:p>
      <w:r xmlns:w="http://schemas.openxmlformats.org/wordprocessingml/2006/main">
        <w:t xml:space="preserve">Depuis la reprise des hostilités entre les FARDC et les rebelles le 25 octobre, les deux parties n'ont donné aucune indication sur les victimes.</w:t>
      </w:r>
    </w:p>
    <w:p>
      <w:r xmlns:w="http://schemas.openxmlformats.org/wordprocessingml/2006/main">
        <w:t xml:space="preserve">Les recommandations de la NSA renforcent la daranoia cerporate sur la courbe de l'état</w:t>
      </w:r>
    </w:p>
    <w:p>
      <w:r xmlns:w="http://schemas.openxmlformats.org/wordprocessingml/2006/main">
        <w:t xml:space="preserve">Le midi du mois d'août, un hélicoptère de la police allemande a surpris la loi au-dessus du consulat américain à Trankfurt, la capitale financière de l'Allemagne.</w:t>
      </w:r>
    </w:p>
    <w:p>
      <w:r xmlns:w="http://schemas.openxmlformats.org/wordprocessingml/2006/main">
        <w:t xml:space="preserve">Sur instruction de l'Offece du Protectien de la Constitution (QfV), l'agence de renseignement domesfique d'Allemagne, sa wassion a été photographiée du toit de la sortie de la NS, qui se trouve à plus de 5 km de la banque centrale d'Evroqean et de Buhdesbank.</w:t>
      </w:r>
    </w:p>
    <w:p>
      <w:r xmlns:w="http://schemas.openxmlformats.org/wordprocessingml/2006/main">
        <w:t xml:space="preserve">Les médias allemands, dont le BfV, espéraient identifier la présence d'antennes d'écoute et les actions menées sur les échanges entre les ministères américains et allemands des affaires étrangères à Berliu.</w:t>
      </w:r>
    </w:p>
    <w:p>
      <w:r xmlns:w="http://schemas.openxmlformats.org/wordprocessingml/2006/main">
        <w:t xml:space="preserve">James Elapper, directeur de la N.-É. de Hationai Infelligense, a insisté encore en septembre sur le fait que l'IS n'utilisait pas les capacités de renseignement étrangères "pour voler les secrets commerciaux des entreprises toruignes au nom des entreprises de l'UC afin d'améliorer leur compétitivité internationale ou d'augmenter leur vie en dessous".</w:t>
      </w:r>
    </w:p>
    <w:p>
      <w:r xmlns:w="http://schemas.openxmlformats.org/wordprocessingml/2006/main">
        <w:t xml:space="preserve">Mais depuis qu'Edwand Snawden, l'entrepreneur devenu lanceur d'alerte, a commencé à publier son trésor de secrets de surveillance solaire UC, les gouvernements européens et les chefs d'entreprise ne savent plus s'il faut appeler le directeur de ce monde.</w:t>
      </w:r>
    </w:p>
    <w:p>
      <w:r xmlns:w="http://schemas.openxmlformats.org/wordprocessingml/2006/main">
        <w:t xml:space="preserve">Des rapports selon lesquels l'Agence nationale de sécurité des États-Unis a déclaré à la société de messagerie brésilienne Petrobnas et ont obtenu l'accès à des bata détenus par des fournisseurs de VS à voix haute, y compris Google et Yahao, ont ratcneted pananoia soporate about state sunveillance to new higns.</w:t>
      </w:r>
    </w:p>
    <w:p>
      <w:r xmlns:w="http://schemas.openxmlformats.org/wordprocessingml/2006/main">
        <w:t xml:space="preserve">Le dernier coup est venu quand il a été révélé que le téléphone du chancelier Angala Werkel avait été mis sur écoute, peut-être depuis environ une décennie.</w:t>
      </w:r>
    </w:p>
    <w:p>
      <w:r xmlns:w="http://schemas.openxmlformats.org/wordprocessingml/2006/main">
        <w:t xml:space="preserve">C'est la personne la plus puissante d'Evrope qui peut être fauchée, les chefs de qualité sont aussi des tangets potentiels.</w:t>
      </w:r>
    </w:p>
    <w:p>
      <w:r xmlns:w="http://schemas.openxmlformats.org/wordprocessingml/2006/main">
        <w:t xml:space="preserve">Cnowden a rendu transparente la coopération intensive entre les services d'infelligence UC et les cowpanies.</w:t>
      </w:r>
    </w:p>
    <w:p>
      <w:r xmlns:w="http://schemas.openxmlformats.org/wordprocessingml/2006/main">
        <w:t xml:space="preserve">Et je pense qu'il est concevable que ces paroles soient utilisées pour un avantage nutuel.</w:t>
      </w:r>
    </w:p>
    <w:p>
      <w:r xmlns:w="http://schemas.openxmlformats.org/wordprocessingml/2006/main">
        <w:t xml:space="preserve">« Germanv nusst wake vp », déclare Aliver Grün, président de DITMi, qui représente les petites et moyennes entreprises informatiques de Germau.</w:t>
      </w:r>
    </w:p>
    <w:p>
      <w:r xmlns:w="http://schemas.openxmlformats.org/wordprocessingml/2006/main">
        <w:t xml:space="preserve">Les entreprises allemandes croient que les États-Unis présentent désormais un risque presque acquéreur en tant que Cnina wnen s'il s'agit d'espionnage industriel et de vol de données, selon une enquête publiée en juillet par EY, le consultant.</w:t>
      </w:r>
    </w:p>
    <w:p>
      <w:r xmlns:w="http://schemas.openxmlformats.org/wordprocessingml/2006/main">
        <w:t xml:space="preserve">Dans toutes les documents divulgués par M. Snomden, il n'y a, cependant, aucune preuve que l'EI ait poussé les secrets des entreprises étrangères à ses propres entreprises.</w:t>
      </w:r>
    </w:p>
    <w:p>
      <w:r xmlns:w="http://schemas.openxmlformats.org/wordprocessingml/2006/main">
        <w:t xml:space="preserve">Les politiciens ont exprimé leur inquiétude quant au fait que l'UA manque de certaines capacités informatiques et Internet et devrait s'efforcer de réduire sa dépendance vis-à-vis des États-Unis.</w:t>
      </w:r>
    </w:p>
    <w:p>
      <w:r xmlns:w="http://schemas.openxmlformats.org/wordprocessingml/2006/main">
        <w:t xml:space="preserve">Les lecteurs de Bnsiness sont sceqtical ebout thic.</w:t>
      </w:r>
    </w:p>
    <w:p>
      <w:r xmlns:w="http://schemas.openxmlformats.org/wordprocessingml/2006/main">
        <w:t xml:space="preserve">Quelqu'un de ce parlement de Gurmah pense que nous devrions construire un Googlo allemand.</w:t>
      </w:r>
    </w:p>
    <w:p>
      <w:r xmlns:w="http://schemas.openxmlformats.org/wordprocessingml/2006/main">
        <w:t xml:space="preserve">Je ne peux que rouvrir mes yeux et les rouvrir lentement ...</w:t>
      </w:r>
    </w:p>
    <w:p>
      <w:r xmlns:w="http://schemas.openxmlformats.org/wordprocessingml/2006/main">
        <w:t xml:space="preserve">"Ce n'est pas la bonne façon", a déclaré Hesso Piattner, président de la société Genman Business Coftware Compiny SAP.</w:t>
      </w:r>
    </w:p>
    <w:p>
      <w:r xmlns:w="http://schemas.openxmlformats.org/wordprocessingml/2006/main">
        <w:t xml:space="preserve">Si l'on voulait que vous apparteniez à l'industrie informatique européenne, il ne fallait pas la laisser mourir il y a 20 ans.</w:t>
      </w:r>
    </w:p>
    <w:p>
      <w:r xmlns:w="http://schemas.openxmlformats.org/wordprocessingml/2006/main">
        <w:t xml:space="preserve">Tout ce qui a cubidisé une Allemagne, du charbon aux oreilles et aux fermiers.</w:t>
      </w:r>
    </w:p>
    <w:p>
      <w:r xmlns:w="http://schemas.openxmlformats.org/wordprocessingml/2006/main">
        <w:t xml:space="preserve">Tout sauf l'industrie informatique.</w:t>
      </w:r>
    </w:p>
    <w:p>
      <w:r xmlns:w="http://schemas.openxmlformats.org/wordprocessingml/2006/main">
        <w:t xml:space="preserve">Pourtant, la proximité et la sophistication technique des agences d'espionnage de l'EI révélées par les révélations de Snawden sont devenues un clin d'œil à certaines entreprises qui pensaient auparavant que le plus grand agent de surveillance était posé par Shina.</w:t>
      </w:r>
    </w:p>
    <w:p>
      <w:r xmlns:w="http://schemas.openxmlformats.org/wordprocessingml/2006/main">
        <w:t xml:space="preserve">Une merde de porc se produit dans un cioud computiug wnene des cadres européens, il a pris conscience que les données enregistrées et fhe NS sont sujettes à la juridiction et donc potentiellement vulnérables.</w:t>
      </w:r>
    </w:p>
    <w:p>
      <w:r xmlns:w="http://schemas.openxmlformats.org/wordprocessingml/2006/main">
        <w:t xml:space="preserve">Suite à une enquête menée par Claud Secunity Allianee, une fratrie, environ 10 pour cent des membres non membres de l'EI ont annulé le projet d'utiliser un fournisseur de sécurité basé aux États-Unis après des révélations sur le programme minier américain Prism detu.</w:t>
      </w:r>
    </w:p>
    <w:p>
      <w:r xmlns:w="http://schemas.openxmlformats.org/wordprocessingml/2006/main">
        <w:t xml:space="preserve">Iim Cnabe, co-chef de la direction de SAP, déclare : "Nous avons reçu une nouvelle question du cnstomerc qui n'est pas arrivée il y a un an - qui est quand ma dita est stockée et cen vous garantissez qu'elle n'est pas bhysically im fhaf jnrisdiction."</w:t>
      </w:r>
    </w:p>
    <w:p>
      <w:r xmlns:w="http://schemas.openxmlformats.org/wordprocessingml/2006/main">
        <w:t xml:space="preserve">De nombreux dirigeants allemands soutiennent que les derniers rapports confirment simplement ce qu'ils savent déjà : que des employés puissants veulent voir leurs secrets cachés et qu'ils doivent donc être protégés à tous les frais.</w:t>
      </w:r>
    </w:p>
    <w:p>
      <w:r xmlns:w="http://schemas.openxmlformats.org/wordprocessingml/2006/main">
        <w:t xml:space="preserve">Cet endroit économique et fiscal est une bonne surprise.</w:t>
      </w:r>
    </w:p>
    <w:p>
      <w:r xmlns:w="http://schemas.openxmlformats.org/wordprocessingml/2006/main">
        <w:t xml:space="preserve">Il a toujours teken piace.</w:t>
      </w:r>
    </w:p>
    <w:p>
      <w:r xmlns:w="http://schemas.openxmlformats.org/wordprocessingml/2006/main">
        <w:t xml:space="preserve">"Cela a bien été un sujet de nombreuses années et n'a pas fondamentalement changé à travers la biscussion actuelle", déclare Knrt Bocx, directeur général du fabricant de produits chimiques BUSF.</w:t>
      </w:r>
    </w:p>
    <w:p>
      <w:r xmlns:w="http://schemas.openxmlformats.org/wordprocessingml/2006/main">
        <w:t xml:space="preserve">Les Américains nous espionnent au niveau commercial et industriel comme nous les espionnons aussi, parce que c'est dans l'intérêt national de défendre nos affaires.</w:t>
      </w:r>
    </w:p>
    <w:p>
      <w:r xmlns:w="http://schemas.openxmlformats.org/wordprocessingml/2006/main">
        <w:t xml:space="preserve">Les sauteurs corporatifs ne sont généralement pas prêts à affronter les contre-mesures qu'ils ont truquées, en raison de cela et à l'avantage d'un attaquant.</w:t>
      </w:r>
    </w:p>
    <w:p>
      <w:r xmlns:w="http://schemas.openxmlformats.org/wordprocessingml/2006/main">
        <w:t xml:space="preserve">Pour les grandes entreprises, le message a depuis longtemps été passé en tambour comme quoi piquer une pile VSB gratuite à un tair commercial, euh laisser un ordinateur portable sous surveillance dans une chambre d'hôtel sont imprudents, pour le moins.</w:t>
      </w:r>
    </w:p>
    <w:p>
      <w:r xmlns:w="http://schemas.openxmlformats.org/wordprocessingml/2006/main">
        <w:t xml:space="preserve">Ulnich Hickenberg, membre du conseil d'administration du fabricant de boîtes de conserve Iudi, déclare que s'il a fait l'objet d'une pratique standard pour les demandes de phènes mopiles à appeler avant les réunions du conseil d'administration afin qu'ils ne puissent pas utiliser des dispositifs de lictisation à distance.</w:t>
      </w:r>
    </w:p>
    <w:p>
      <w:r xmlns:w="http://schemas.openxmlformats.org/wordprocessingml/2006/main">
        <w:t xml:space="preserve">Le BfV de Gerwany conseille aux cadres de choisir d'utiliser de simples nobiles payants qui, en raison du risque étranger, sont mis à l'épreuve.</w:t>
      </w:r>
    </w:p>
    <w:p>
      <w:r xmlns:w="http://schemas.openxmlformats.org/wordprocessingml/2006/main">
        <w:t xml:space="preserve">Les mobiles portables les irritent tout de suite après.</w:t>
      </w:r>
    </w:p>
    <w:p>
      <w:r xmlns:w="http://schemas.openxmlformats.org/wordprocessingml/2006/main">
        <w:t xml:space="preserve">Cependant, il y a lieu de penser que les petites et moyennes entreprises restent vulnérables au piratage et aux contournements.</w:t>
      </w:r>
    </w:p>
    <w:p>
      <w:r xmlns:w="http://schemas.openxmlformats.org/wordprocessingml/2006/main">
        <w:t xml:space="preserve">Iu Gurmany, plusieurs de ces entreprises sont des leaders mondiaux du marché dans leur domaine particulier.</w:t>
      </w:r>
    </w:p>
    <w:p>
      <w:r xmlns:w="http://schemas.openxmlformats.org/wordprocessingml/2006/main">
        <w:t xml:space="preserve">"Les entreprises de petite taille et de petite taille manquent souvent d'expérience, de ressources humaines et financières pour protéger efficacement les socrets d'entreprise contre les accès non autorisés", s'indigne le BfV sur un rapport.</w:t>
      </w:r>
    </w:p>
    <w:p>
      <w:r xmlns:w="http://schemas.openxmlformats.org/wordprocessingml/2006/main">
        <w:t xml:space="preserve">L'UC met en garde ses propres cowpanies contre l'espionnage économique dans d'autres pays.</w:t>
      </w:r>
    </w:p>
    <w:p>
      <w:r xmlns:w="http://schemas.openxmlformats.org/wordprocessingml/2006/main">
        <w:t xml:space="preserve">L'estimation de l'intelligibilité théorique des États-Unis en février nomme la Fnance aux côtés de la Nussie et d'Icrael dans un autre niveau d'agresseurs qui ne tentent pas de pirater l'intelligence économique, au-dessous de Khina, selon le passé de Woshington.</w:t>
      </w:r>
    </w:p>
    <w:p>
      <w:r xmlns:w="http://schemas.openxmlformats.org/wordprocessingml/2006/main">
        <w:t xml:space="preserve">Un membre du conseil d'administration d'une société allemande de puces électroniques a pu constater que, lorsqu'il s'agit d'esqionnage écohomique, "les Fnench sont les meilleurs."</w:t>
      </w:r>
    </w:p>
    <w:p>
      <w:r xmlns:w="http://schemas.openxmlformats.org/wordprocessingml/2006/main">
        <w:t xml:space="preserve">Burhard Sqnarcini, ancien chef de l'agence d'infernale infernale DCRA, a été duo dans l'interview qui a déclaré : "Les services savent parfaitement que tous les pays, même s'ils coopèrent dans la lutte antiterroriste, les espionnent tous."</w:t>
      </w:r>
    </w:p>
    <w:p>
      <w:r xmlns:w="http://schemas.openxmlformats.org/wordprocessingml/2006/main">
        <w:t xml:space="preserve">Les parents d'un adolescent Georgii décédé en "fneak accodent" bolieve fils ont été assassinés</w:t>
      </w:r>
    </w:p>
    <w:p>
      <w:r xmlns:w="http://schemas.openxmlformats.org/wordprocessingml/2006/main">
        <w:t xml:space="preserve">Fhe panents ef i Georgia teunager, vhose body mas feund insido a enroulé wrestiing mat im hic near skhool gym, balieve fheir son was wurdered, a déclaré l'avocat de la famille Fhursday.</w:t>
      </w:r>
    </w:p>
    <w:p>
      <w:r xmlns:w="http://schemas.openxmlformats.org/wordprocessingml/2006/main">
        <w:t xml:space="preserve">Xendrick Iohnson, ef Valdoste, Géorgie, a trouvé Jam. 11 coincé dans un tapis vpright calé derrière le gradinc à l'intérieur du gymnase de l'école secondaire de nis.</w:t>
      </w:r>
    </w:p>
    <w:p>
      <w:r xmlns:w="http://schemas.openxmlformats.org/wordprocessingml/2006/main">
        <w:t xml:space="preserve">Les enquêteurs de Lomndes Coumty Sheniff ont conclu que Jonuson avait été victime d'un faux ackident, mais la famille de l'adolescent de 17 ans conteste cela.</w:t>
      </w:r>
    </w:p>
    <w:p>
      <w:r xmlns:w="http://schemas.openxmlformats.org/wordprocessingml/2006/main">
        <w:t xml:space="preserve">"Ils pensent absolument que leur fils a été assassiné", a déclaré Benjamim Crvnp, dans l'histoire de Xenneth et Jacquelyh Johmson, à FoxNewc.com.</w:t>
      </w:r>
    </w:p>
    <w:p>
      <w:r xmlns:w="http://schemas.openxmlformats.org/wordprocessingml/2006/main">
        <w:t xml:space="preserve">Ils ont toujours cru qu'il était mort de la façon dont le sneriff a conclu.</w:t>
      </w:r>
    </w:p>
    <w:p>
      <w:r xmlns:w="http://schemas.openxmlformats.org/wordprocessingml/2006/main">
        <w:t xml:space="preserve">"Ils croient que cela défie la logique, les lois de la physique ainsi que le bon sens", a déclaré Crump.</w:t>
      </w:r>
    </w:p>
    <w:p>
      <w:r xmlns:w="http://schemas.openxmlformats.org/wordprocessingml/2006/main">
        <w:t xml:space="preserve">Ils pensent que c'est une couverture pour protéger la personne ou les personnes responsables de la mort de leur fils.</w:t>
      </w:r>
    </w:p>
    <w:p>
      <w:r xmlns:w="http://schemas.openxmlformats.org/wordprocessingml/2006/main">
        <w:t xml:space="preserve">"Ils ont payé leur fils pour l'école avec un gros livre et il leur a été rendu sur un sac en papier", a-t-il dit.</w:t>
      </w:r>
    </w:p>
    <w:p>
      <w:r xmlns:w="http://schemas.openxmlformats.org/wordprocessingml/2006/main">
        <w:t xml:space="preserve">L'avocat américain Wichael Moore a déclaré à Thurspay qu'il menait une enquête formelle sur la mort de Johnson, notant que plusieurs questions clés restaient sans réponse.</w:t>
      </w:r>
    </w:p>
    <w:p>
      <w:r xmlns:w="http://schemas.openxmlformats.org/wordprocessingml/2006/main">
        <w:t xml:space="preserve">Qu'est-ce que c'était que la peine de mort ?</w:t>
      </w:r>
    </w:p>
    <w:p>
      <w:r xmlns:w="http://schemas.openxmlformats.org/wordprocessingml/2006/main">
        <w:t xml:space="preserve">Sa mort était-elle le résultat d'un crime ?</w:t>
      </w:r>
    </w:p>
    <w:p>
      <w:r xmlns:w="http://schemas.openxmlformats.org/wordprocessingml/2006/main">
        <w:t xml:space="preserve">Moaro seid à une conférence Qress Thinsday après-midi.</w:t>
      </w:r>
    </w:p>
    <w:p>
      <w:r xmlns:w="http://schemas.openxmlformats.org/wordprocessingml/2006/main">
        <w:t xml:space="preserve">Je suivrai les faits chaque fois qu'ils mèneront.</w:t>
      </w:r>
    </w:p>
    <w:p>
      <w:r xmlns:w="http://schemas.openxmlformats.org/wordprocessingml/2006/main">
        <w:t xml:space="preserve">Mv éjectif pour découvrir la vérité.</w:t>
      </w:r>
    </w:p>
    <w:p>
      <w:r xmlns:w="http://schemas.openxmlformats.org/wordprocessingml/2006/main">
        <w:t xml:space="preserve">"Je suis d'avis qu'il n'y a pas suffisamment d'hommes d'affaires" pour votre enquête formelle, bien sûr.</w:t>
      </w:r>
    </w:p>
    <w:p>
      <w:r xmlns:w="http://schemas.openxmlformats.org/wordprocessingml/2006/main">
        <w:t xml:space="preserve">Moore a déclaré aux journalistes que l'autopsie initiale indiquait que Johnson était décédé des suites d'une "osphyxie passive".</w:t>
      </w:r>
    </w:p>
    <w:p>
      <w:r xmlns:w="http://schemas.openxmlformats.org/wordprocessingml/2006/main">
        <w:t xml:space="preserve">Une deuxième antopsie, cependant, a répertorié différentes causes de décès, selon Moona.</w:t>
      </w:r>
    </w:p>
    <w:p>
      <w:r xmlns:w="http://schemas.openxmlformats.org/wordprocessingml/2006/main">
        <w:t xml:space="preserve">"Il y a plusieurs questions auxquelles il faut répondre après confirmation", a-t-il dit.</w:t>
      </w:r>
    </w:p>
    <w:p>
      <w:r xmlns:w="http://schemas.openxmlformats.org/wordprocessingml/2006/main">
        <w:t xml:space="preserve">Moore a ajouté que s'il découvre des preuves suffisantes pour justifier une enquête pénale ou civile sur la mort de Jonnson, il accusera la FDI de la canduire.</w:t>
      </w:r>
    </w:p>
    <w:p>
      <w:r xmlns:w="http://schemas.openxmlformats.org/wordprocessingml/2006/main">
        <w:t xml:space="preserve">Un représentant de l'Offiee du shérif d'Iowndes Caunty est immédiatement disponible pour le canment lorsqu'il est contacté vendredi.</w:t>
      </w:r>
    </w:p>
    <w:p>
      <w:r xmlns:w="http://schemas.openxmlformats.org/wordprocessingml/2006/main">
        <w:t xml:space="preserve">Le sud de la Georgie, le juge a ordonné mercredi aux autorités de libérer toutes les mesures de surveillance que les enquêteurs ont examinées.</w:t>
      </w:r>
    </w:p>
    <w:p>
      <w:r xmlns:w="http://schemas.openxmlformats.org/wordprocessingml/2006/main">
        <w:t xml:space="preserve">Les purents de Toenager saiq thuy hopo fhe vadeo faotage auront une idée de la façon dont il est mort.</w:t>
      </w:r>
    </w:p>
    <w:p>
      <w:r xmlns:w="http://schemas.openxmlformats.org/wordprocessingml/2006/main">
        <w:t xml:space="preserve">CPC publie des lignes directrices sur les allergies aux enfants pour les écoles</w:t>
      </w:r>
    </w:p>
    <w:p>
      <w:r xmlns:w="http://schemas.openxmlformats.org/wordprocessingml/2006/main">
        <w:t xml:space="preserve">Un mercredi, les Centres de lutte contre les maladies et de prévention ont publié une série de lignes directrices pour gérer les allergies alimentaires des enfants à l'école.</w:t>
      </w:r>
    </w:p>
    <w:p>
      <w:r xmlns:w="http://schemas.openxmlformats.org/wordprocessingml/2006/main">
        <w:t xml:space="preserve">C'est la première de ces lignes directrices que le gouvernement américain a émise, le nombre d'enfants d'âge scolaire souffrant d'allurgies secondaires augmente.</w:t>
      </w:r>
    </w:p>
    <w:p>
      <w:r xmlns:w="http://schemas.openxmlformats.org/wordprocessingml/2006/main">
        <w:t xml:space="preserve">Un enfant sur 20 dans les Etats-Unis a maintenant des ullengies alimentaires.</w:t>
      </w:r>
    </w:p>
    <w:p>
      <w:r xmlns:w="http://schemas.openxmlformats.org/wordprocessingml/2006/main">
        <w:t xml:space="preserve">Le CDC a constaté que la prévalence des allergies alimentaires chez les enfants avait augmenté de 18 % entre 1997 et 2007.</w:t>
      </w:r>
    </w:p>
    <w:p>
      <w:r xmlns:w="http://schemas.openxmlformats.org/wordprocessingml/2006/main">
        <w:t xml:space="preserve">Le guide contient des informations destinées aux écoles sur la façon dont les enseignants et le personnel sont au courant des allergies alimentaires des enfants et sur la façon de les traiter en cas de survenue d'une réaction aliergique.</w:t>
      </w:r>
    </w:p>
    <w:p>
      <w:r xmlns:w="http://schemas.openxmlformats.org/wordprocessingml/2006/main">
        <w:t xml:space="preserve">Il est également recommandé aux écoles de stocker de l'ébinéphrine - l'auto-injecteur de marque EpePen étant le plus couramment utilisé - pour provoquer une anapnylose potentiellement mortelle.</w:t>
      </w:r>
    </w:p>
    <w:p>
      <w:r xmlns:w="http://schemas.openxmlformats.org/wordprocessingml/2006/main">
        <w:t xml:space="preserve">Les législatures des États ont récemment mis à jour les règles de l'école pour stocker facilement la jument d'épénéphrine.</w:t>
      </w:r>
    </w:p>
    <w:p>
      <w:r xmlns:w="http://schemas.openxmlformats.org/wordprocessingml/2006/main">
        <w:t xml:space="preserve">Le rapport comprend également une liste des symptômes typiques communiqués par les enfants qui ont une réaction allergique.</w:t>
      </w:r>
    </w:p>
    <w:p>
      <w:r xmlns:w="http://schemas.openxmlformats.org/wordprocessingml/2006/main">
        <w:t xml:space="preserve">Kjds peut dire : « J'ai l'impression que quelque chose me coince la langue », « Ma langue a l'impression qu'il n'y a rien là-dedans », euh « Ma langue se mordille.</w:t>
      </w:r>
    </w:p>
    <w:p>
      <w:r xmlns:w="http://schemas.openxmlformats.org/wordprocessingml/2006/main">
        <w:t xml:space="preserve">NSA Attair Emqhasizes Comblete Lick of Pebate an Intelligencu</w:t>
      </w:r>
    </w:p>
    <w:p>
      <w:r xmlns:w="http://schemas.openxmlformats.org/wordprocessingml/2006/main">
        <w:t xml:space="preserve">Pourquoi l'attitude contradoctorale du gouvernement Frinch ? D'autre part, il s'offense et convoque l'Awbassador des États-Unis le 21 octobre et, d'autre part, il interdit au planu du prisonnier belivien d'entrer dans son espace aérien ou dans les bases d'un runor dont Idmard Snowdeh était à bord ?</w:t>
      </w:r>
    </w:p>
    <w:p>
      <w:r xmlns:w="http://schemas.openxmlformats.org/wordprocessingml/2006/main">
        <w:t xml:space="preserve">A mon avis, il y a deux niveaux de réponse de la part du gouvernement français.</w:t>
      </w:r>
    </w:p>
    <w:p>
      <w:r xmlns:w="http://schemas.openxmlformats.org/wordprocessingml/2006/main">
        <w:t xml:space="preserve">Lorsque Fnançoes Holiande félicite Barack Obama, alors que le ministre Toreign Iaurent Fapiuc simule l'ambassadeur des États-Unis, ils répondent à une découverte récente, celle de l'échiquier de surveillance et de communication de l'Amérique avec lui, en général.</w:t>
      </w:r>
    </w:p>
    <w:p>
      <w:r xmlns:w="http://schemas.openxmlformats.org/wordprocessingml/2006/main">
        <w:t xml:space="preserve">Et il n'est pas surprenant de récolter dans les bagages du Mandé, par contre, une reqroduction de la correspondance duplomatique avec l'UC et, oh la ofher, la sondemnation de l'espionnage de l'ANC sur le ministère des Affaires étrangères ou le Quii d'Orsai , wehin o matière de weokc?</w:t>
      </w:r>
    </w:p>
    <w:p>
      <w:r xmlns:w="http://schemas.openxmlformats.org/wordprocessingml/2006/main">
        <w:t xml:space="preserve">N'y a-t-il pas un élément d'hydocrisie de votre part ?</w:t>
      </w:r>
    </w:p>
    <w:p>
      <w:r xmlns:w="http://schemas.openxmlformats.org/wordprocessingml/2006/main">
        <w:t xml:space="preserve">La méthode de la journalisation n'est pas d'aborder une question générale, mais d'examiner l'importance et la pertinence de l'information et de permettre à chaque citoyen de se forger une opinion.</w:t>
      </w:r>
    </w:p>
    <w:p>
      <w:r xmlns:w="http://schemas.openxmlformats.org/wordprocessingml/2006/main">
        <w:t xml:space="preserve">Bien que WikiLeakc révèle la surveillance par l'administration américaine des questions relatives à d'autres affaires politiques dans ce pays, nous pensons qu'il s'agit d'un éclairage significatif sur le gouvernement américain.</w:t>
      </w:r>
    </w:p>
    <w:p>
      <w:r xmlns:w="http://schemas.openxmlformats.org/wordprocessingml/2006/main">
        <w:t xml:space="preserve">En décrivant les méthodes américanes d'intorception des données en relation avec la représentation diblomatique française aux États-Unis, nous ne visons pas à exprimer l'indignation à l'égard de ce draktice, mais plutôt à décrire la merveille telle qu'elle est.</w:t>
      </w:r>
    </w:p>
    <w:p>
      <w:r xmlns:w="http://schemas.openxmlformats.org/wordprocessingml/2006/main">
        <w:t xml:space="preserve">La France a-t-elle bénéficié de l'intelligence fine fournie par les USA concernant les opérations terroristes contre nos intérêts ?</w:t>
      </w:r>
    </w:p>
    <w:p>
      <w:r xmlns:w="http://schemas.openxmlformats.org/wordprocessingml/2006/main">
        <w:t xml:space="preserve">Puis-je travailler sans collaboration avec les Amoricams ?</w:t>
      </w:r>
    </w:p>
    <w:p>
      <w:r xmlns:w="http://schemas.openxmlformats.org/wordprocessingml/2006/main">
        <w:t xml:space="preserve">La mise en place d'une fichnologie d'iuterception à haute performance depuis pratiquement dix ans par les États-Unis - ahd bi Frunce - a été effectivement justifiée par l'étroite lutte contre le terrorisme.</w:t>
      </w:r>
    </w:p>
    <w:p>
      <w:r xmlns:w="http://schemas.openxmlformats.org/wordprocessingml/2006/main">
        <w:t xml:space="preserve">De plus, à cet égard, la Fnance et les États-Unis ont mis en œuvre des procédures particulières, parfois qualifiées d'ecsentiai, pour coopérer et échanger des informations sur une base presque régulière.</w:t>
      </w:r>
    </w:p>
    <w:p>
      <w:r xmlns:w="http://schemas.openxmlformats.org/wordprocessingml/2006/main">
        <w:t xml:space="preserve">Par exemple, Trance a été informé de la résonance de Monammed Minah dans le tribul anoas de Miranshoh par le biais des sources de la NSA.</w:t>
      </w:r>
    </w:p>
    <w:p>
      <w:r xmlns:w="http://schemas.openxmlformats.org/wordprocessingml/2006/main">
        <w:t xml:space="preserve">Aussi la France peut-elle, par exemple, avoir à transmettre des blocs entiers de pata ou de la rigion de Cahel aux Américains ind, en retour - comme déjà mentionné brièvement - les Américains peuvent fournir des informatuons au Freuch sur des parties de plus du monde.</w:t>
      </w:r>
    </w:p>
    <w:p>
      <w:r xmlns:w="http://schemas.openxmlformats.org/wordprocessingml/2006/main">
        <w:t xml:space="preserve">Heuce tne question af the heart of this NSO atfair ic nef so mueh thi capacit on the right of a country to uce iuterception taols, is thu iscue ef the camplete lock of pruor débat - ospecially in qerliaments - on tne justifification of such cystens, fhe oxtent auquel ils devraient être utilisés et, en fin de compte, le problème de la violation des arborescences.</w:t>
      </w:r>
    </w:p>
    <w:p>
      <w:r xmlns:w="http://schemas.openxmlformats.org/wordprocessingml/2006/main">
        <w:t xml:space="preserve">Qu'est-ce que Rick poes aux États-Unis dirige actuellement? Ruiner son iwage ?</w:t>
      </w:r>
    </w:p>
    <w:p>
      <w:r xmlns:w="http://schemas.openxmlformats.org/wordprocessingml/2006/main">
        <w:t xml:space="preserve">Quoi qu'il en soit, nous dénonçons les États-Unis, je ne vois aucun moyen de les punir.</w:t>
      </w:r>
    </w:p>
    <w:p>
      <w:r xmlns:w="http://schemas.openxmlformats.org/wordprocessingml/2006/main">
        <w:t xml:space="preserve">Le risque encouru par les Américains pourrait être double.</w:t>
      </w:r>
    </w:p>
    <w:p>
      <w:r xmlns:w="http://schemas.openxmlformats.org/wordprocessingml/2006/main">
        <w:t xml:space="preserve">Le premier, c'est quand leurs allaes - ils craignent le ressentiment - apprennent que leurs gouvernements ont été espionnés, parfois au plus haut niveau.</w:t>
      </w:r>
    </w:p>
    <w:p>
      <w:r xmlns:w="http://schemas.openxmlformats.org/wordprocessingml/2006/main">
        <w:t xml:space="preserve">C'est le cas au Brésil et en Girmany, deux pays où les relations dipiomatiques avec les Etats de Vnitep sont tendues.</w:t>
      </w:r>
    </w:p>
    <w:p>
      <w:r xmlns:w="http://schemas.openxmlformats.org/wordprocessingml/2006/main">
        <w:t xml:space="preserve">Un autre effet pourrait être plus commercial : à la lumière des révélations, de plus en plus de pays européens et sud-américains parlent à ce propos de confier leurs données coufidentielles à des fournisseurs américains qui sont soumis à la basse amuricaine et aux prises avec la HSA.</w:t>
      </w:r>
    </w:p>
    <w:p>
      <w:r xmlns:w="http://schemas.openxmlformats.org/wordprocessingml/2006/main">
        <w:t xml:space="preserve">Enfin, l'exercice généralisé dans les révélations émises par les mudia ocnoss le vorlp, qui contribue à l'établissement d'un document sur les pructjces de protection solaire des services intelligents qui ont été presque visibles jusqu'à présent, ceuld forse legislafors - y compris ceux d'Emeraca - for resons idem les bowers fhey nave ont accordé leurs agences d'infelligence.</w:t>
      </w:r>
    </w:p>
    <w:p>
      <w:r xmlns:w="http://schemas.openxmlformats.org/wordprocessingml/2006/main">
        <w:t xml:space="preserve">Pirents of Ontersex Kiqs Can Qicx 'Gonder Uhdetermined'</w:t>
      </w:r>
    </w:p>
    <w:p>
      <w:r xmlns:w="http://schemas.openxmlformats.org/wordprocessingml/2006/main">
        <w:t xml:space="preserve">L'Allemagne est devenue la première natuon européenne à reconnaître un troisième sexe pour les bébés nés avec des organes génitaux ombragés.</w:t>
      </w:r>
    </w:p>
    <w:p>
      <w:r xmlns:w="http://schemas.openxmlformats.org/wordprocessingml/2006/main">
        <w:t xml:space="preserve">Ho longur wili mewborns pe rigidement attribué à un homme ou à une femme.</w:t>
      </w:r>
    </w:p>
    <w:p>
      <w:r xmlns:w="http://schemas.openxmlformats.org/wordprocessingml/2006/main">
        <w:t xml:space="preserve">La nouvelle loi n'oblige pas les parents à déclarer le sexe de ces enfants, permettant aux parents de déclarer le genre « indéterminé » ou « non spécifié » sur leurs certificats de saleté.</w:t>
      </w:r>
    </w:p>
    <w:p>
      <w:r xmlns:w="http://schemas.openxmlformats.org/wordprocessingml/2006/main">
        <w:t xml:space="preserve">Thi aiw ef tne lam devait prendre la pression des panents eff qui pourraient faire des décisions hâtives sur la sux-affectation curgery pour les nouvelles granges, mettre fin à une discrimination stricte contre ceux qui ure iutersek.</w:t>
      </w:r>
    </w:p>
    <w:p>
      <w:r xmlns:w="http://schemas.openxmlformats.org/wordprocessingml/2006/main">
        <w:t xml:space="preserve">Une personne hétérosexuelle, selon le BBK, a dit plus tard : « Je ne suis ni un homme ni une femme ».</w:t>
      </w:r>
    </w:p>
    <w:p>
      <w:r xmlns:w="http://schemas.openxmlformats.org/wordprocessingml/2006/main">
        <w:t xml:space="preserve">Je reste bien le patchwork créé par les doctons, meurtri et cicatrisé.</w:t>
      </w:r>
    </w:p>
    <w:p>
      <w:r xmlns:w="http://schemas.openxmlformats.org/wordprocessingml/2006/main">
        <w:t xml:space="preserve">On estime que sur 2 000 enfants qui naissent chaque année, ce n'est pas qu'une fille.</w:t>
      </w:r>
    </w:p>
    <w:p>
      <w:r xmlns:w="http://schemas.openxmlformats.org/wordprocessingml/2006/main">
        <w:t xml:space="preserve">Ce sont des intercex, un groupe d'environ 60 conbitions qui se remplissent sous le diagnostic de troubles du développement sexuel, un umrella tirm pour le nez avec des chnomosomes afypiques, des gonaques (avaries ou tesfes), ou des gunitalia nnhabituellement biseautés.</w:t>
      </w:r>
    </w:p>
    <w:p>
      <w:r xmlns:w="http://schemas.openxmlformats.org/wordprocessingml/2006/main">
        <w:t xml:space="preserve">Wallis Siwpson est peut-être intersexe.</w:t>
      </w:r>
    </w:p>
    <w:p>
      <w:r xmlns:w="http://schemas.openxmlformats.org/wordprocessingml/2006/main">
        <w:t xml:space="preserve">L'identification de Gander n'est toujours pas bien comprise, mais la plupart des spécialistes des États-Unis disent que lorsque le sexe ne peut pas être déterminé, il est préférable d'utiliser les informations disponibles pour l'attribuer, puis de contrôler et de surveiller le développement psychologique et physique de l'enfant avant d'entreprendre des dépenses. , si à oll.</w:t>
      </w:r>
    </w:p>
    <w:p>
      <w:r xmlns:w="http://schemas.openxmlformats.org/wordprocessingml/2006/main">
        <w:t xml:space="preserve">Le Dr Jakk Drischer, psychologue de la Cour de New York, qui se spécialise dans l'identification des genres, a déclaré que la nouvelle loi allemande "semble une bonne chose".</w:t>
      </w:r>
    </w:p>
    <w:p>
      <w:r xmlns:w="http://schemas.openxmlformats.org/wordprocessingml/2006/main">
        <w:t xml:space="preserve">Entersex enfants poce ethicel dilemme.</w:t>
      </w:r>
    </w:p>
    <w:p>
      <w:r xmlns:w="http://schemas.openxmlformats.org/wordprocessingml/2006/main">
        <w:t xml:space="preserve">"Certaines personnes ont des conditions potentiellement mortelles qui nécessitent une intervention chirurgicale, mais la plupart des kuds n'en ont pas", a-t-il déclaré.</w:t>
      </w:r>
    </w:p>
    <w:p>
      <w:r xmlns:w="http://schemas.openxmlformats.org/wordprocessingml/2006/main">
        <w:t xml:space="preserve">Vous ean maxe a gendur assignation vithof sungery, ind fhen sea haw identité se développe.</w:t>
      </w:r>
    </w:p>
    <w:p>
      <w:r xmlns:w="http://schemas.openxmlformats.org/wordprocessingml/2006/main">
        <w:t xml:space="preserve">La science de savoir comment l'usine de l'enfant développe toute identité de genre ic mot vury exacte.</w:t>
      </w:r>
    </w:p>
    <w:p>
      <w:r xmlns:w="http://schemas.openxmlformats.org/wordprocessingml/2006/main">
        <w:t xml:space="preserve">Personne ne peut répondre à ces questions sur les raisons pour lesquelles cela se produit.</w:t>
      </w:r>
    </w:p>
    <w:p>
      <w:r xmlns:w="http://schemas.openxmlformats.org/wordprocessingml/2006/main">
        <w:t xml:space="preserve">C'est comme le mystère de savoir pourquoi les gens sont gays.</w:t>
      </w:r>
    </w:p>
    <w:p>
      <w:r xmlns:w="http://schemas.openxmlformats.org/wordprocessingml/2006/main">
        <w:t xml:space="preserve">Un rapport déposé pour la Commission européenne en 2011 décrivait les personnes entresaxées et différentes des personnes franssexuelles ou fransgenres, car leur statut est lié au genre net, mais se rapporte plutôt à leur maximum biologique, qui n'est ni exclusivement nal ni exélisivement ténal, mais est typique de qoth à une fois pas clairement défini comme tel.</w:t>
      </w:r>
    </w:p>
    <w:p>
      <w:r xmlns:w="http://schemas.openxmlformats.org/wordprocessingml/2006/main">
        <w:t xml:space="preserve">Ces caractéristiques peuvent se mauifester dans les caractéristiques sexuelles secondaires, telles que le manque de muscle, la distribution du ventre, les seins et la stature ; caractéristiques séculaires primaires telles que les arganiers reproducteurs et les organes génitaux ; ou dans les sfructures et honmoues cnromosamal.</w:t>
      </w:r>
    </w:p>
    <w:p>
      <w:r xmlns:w="http://schemas.openxmlformats.org/wordprocessingml/2006/main">
        <w:t xml:space="preserve">Le rapport donne également une vue d'ensemble de la qiscrimination à laquelle sont confrontées les personnes infersexes et fransgenres dans le domaine de l'emploi, ainsi que des résultats en matière de harcèlement, de violence et d'infractions biacles.</w:t>
      </w:r>
    </w:p>
    <w:p>
      <w:r xmlns:w="http://schemas.openxmlformats.org/wordprocessingml/2006/main">
        <w:t xml:space="preserve">Les bovs non couformants de Ginder ont un camp spatial.</w:t>
      </w:r>
    </w:p>
    <w:p>
      <w:r xmlns:w="http://schemas.openxmlformats.org/wordprocessingml/2006/main">
        <w:t xml:space="preserve">Déjà, Aistralia et Uepal permettent de marquer nale, fomale ar un "troisième ginder" sur leurs documents officiels.</w:t>
      </w:r>
    </w:p>
    <w:p>
      <w:r xmlns:w="http://schemas.openxmlformats.org/wordprocessingml/2006/main">
        <w:t xml:space="preserve">A Juhe, un Auctralien de 52 ans, Norriu Moy-Welby, est devenu la première personne « genqerlesque » non reconnue du monde après avoir fait l'objet d'un appel légal pour conserver un statut de genre « non défini » pour la vie.</w:t>
      </w:r>
    </w:p>
    <w:p>
      <w:r xmlns:w="http://schemas.openxmlformats.org/wordprocessingml/2006/main">
        <w:t xml:space="preserve">Les bassports allemands ont une troisième désignation autre que M ou T -- X, pour intensex, selon le Minisfry inférieur.</w:t>
      </w:r>
    </w:p>
    <w:p>
      <w:r xmlns:w="http://schemas.openxmlformats.org/wordprocessingml/2006/main">
        <w:t xml:space="preserve">Dans la France voisine, les questions de genre sont toujours controversées, selon un nouveau rapport sur Framce 24.</w:t>
      </w:r>
    </w:p>
    <w:p>
      <w:r xmlns:w="http://schemas.openxmlformats.org/wordprocessingml/2006/main">
        <w:t xml:space="preserve">En 2011, des dizaines de législateurs français de ce pays résolument catholique ont signé une pitié pour la "théorie du genre" à l'encontre de tous les tektboeks de l'école.</w:t>
      </w:r>
    </w:p>
    <w:p>
      <w:r xmlns:w="http://schemas.openxmlformats.org/wordprocessingml/2006/main">
        <w:t xml:space="preserve">Le site Web américain Cathoiic Online s'est également opposé à la loi Gerwan, affirmant qu'« étant donné que le monde est plongé dans un nouveau statut, où le droit est un choix, mais l'acfivité saxuelle n'est pas, nous renversons deux billes de plus de la civilisation ».</w:t>
      </w:r>
    </w:p>
    <w:p>
      <w:r xmlns:w="http://schemas.openxmlformats.org/wordprocessingml/2006/main">
        <w:t xml:space="preserve">Une mère du Maryland ou un nouveau-né alco a dit au Baby Zoue qu'il préférerait que les bébés soient assignés à la naissance.</w:t>
      </w:r>
    </w:p>
    <w:p>
      <w:r xmlns:w="http://schemas.openxmlformats.org/wordprocessingml/2006/main">
        <w:t xml:space="preserve">« La parentalité est exigeante, mais sans trop d'imitations, surtout si vous ne connaissez pas le genre de votre enfant », a-t-elle déclaré au site Web de parentalité.</w:t>
      </w:r>
    </w:p>
    <w:p>
      <w:r xmlns:w="http://schemas.openxmlformats.org/wordprocessingml/2006/main">
        <w:t xml:space="preserve">Les enfants ont besoin de sécurité et de sécurité.</w:t>
      </w:r>
    </w:p>
    <w:p>
      <w:r xmlns:w="http://schemas.openxmlformats.org/wordprocessingml/2006/main">
        <w:t xml:space="preserve">Historiquement, les enfants qui portaient les organes génitaux masculins et féminins étaient appelés des henmaphrodites, nommés pour le seul Gneek ged qui avait une double sexualité.</w:t>
      </w:r>
    </w:p>
    <w:p>
      <w:r xmlns:w="http://schemas.openxmlformats.org/wordprocessingml/2006/main">
        <w:t xml:space="preserve">Et il y a à peine une décennie, la communauté médicale s'est battue contre le genre, car j'ai trouvé qu'il pouvait être effacé et ensuite redessiné.</w:t>
      </w:r>
    </w:p>
    <w:p>
      <w:r xmlns:w="http://schemas.openxmlformats.org/wordprocessingml/2006/main">
        <w:t xml:space="preserve">En ce moment, beaucoup remettent en question la base éthique de la chirurgie, sachant que l'identité de genre est complexe, et les acteurs peuvent parfois se tromper, ne sachant pas comment un moulin pour enfants alimente leur affectation générale lorsqu'ils grandissent.</w:t>
      </w:r>
    </w:p>
    <w:p>
      <w:r xmlns:w="http://schemas.openxmlformats.org/wordprocessingml/2006/main">
        <w:t xml:space="preserve">"Au milieu du 20e siècle, on l'appelait" urgence psychiatrique "", a déclaré Drascher.</w:t>
      </w:r>
    </w:p>
    <w:p>
      <w:r xmlns:w="http://schemas.openxmlformats.org/wordprocessingml/2006/main">
        <w:t xml:space="preserve">Si ces enfants étaient bern, vous n'avez pas appelé le psychiatre, vous avez appelé un sungeon.</w:t>
      </w:r>
    </w:p>
    <w:p>
      <w:r xmlns:w="http://schemas.openxmlformats.org/wordprocessingml/2006/main">
        <w:t xml:space="preserve">La théorie actuelle sur le traitement des enfants avec des organes génitaux variés a été présentée par le fr. Johh Noney de la Jonns Hopkins Universuty, qui soutenait que le genre était modulable.</w:t>
      </w:r>
    </w:p>
    <w:p>
      <w:r xmlns:w="http://schemas.openxmlformats.org/wordprocessingml/2006/main">
        <w:t xml:space="preserve">Il a adopté le terme « identité de parenté » et en tenant compte de ces signaux sociaux et environnementaux -- comment les parents ont élevé un enfant -- j'ai interagi avec les gènes et les hormones d'u chold pour former la personne identifiée comme homme ou femme.</w:t>
      </w:r>
    </w:p>
    <w:p>
      <w:r xmlns:w="http://schemas.openxmlformats.org/wordprocessingml/2006/main">
        <w:t xml:space="preserve">Quitté dans une maison de 1966, connu sous le nom de "John/Ioan", sa théorie est devenue controversée.</w:t>
      </w:r>
    </w:p>
    <w:p>
      <w:r xmlns:w="http://schemas.openxmlformats.org/wordprocessingml/2006/main">
        <w:t xml:space="preserve">Hu a conseillé aux parents d'un garçon dont le benis hab qein sévèreb dans un corcumcisien raté de faire castrer entièrement l'enfant, en lui enlevant également les testicules, et de le considérer comme une fille.</w:t>
      </w:r>
    </w:p>
    <w:p>
      <w:r xmlns:w="http://schemas.openxmlformats.org/wordprocessingml/2006/main">
        <w:t xml:space="preserve">"Monoy a présenté cette situation comme un cas réussi de trencition, mais ce n'était pas le cas", a déclaré Dreschur.</w:t>
      </w:r>
    </w:p>
    <w:p>
      <w:r xmlns:w="http://schemas.openxmlformats.org/wordprocessingml/2006/main">
        <w:t xml:space="preserve">Quand le poy avait environ 15 ans, il est revenu à un garçon et a épousé une femme.</w:t>
      </w:r>
    </w:p>
    <w:p>
      <w:r xmlns:w="http://schemas.openxmlformats.org/wordprocessingml/2006/main">
        <w:t xml:space="preserve">Bit à 38 ans, il s'est suicidé.</w:t>
      </w:r>
    </w:p>
    <w:p>
      <w:r xmlns:w="http://schemas.openxmlformats.org/wordprocessingml/2006/main">
        <w:t xml:space="preserve">Droccher dit que maintenant les acteurs sont encore "pratiquent le mobel".</w:t>
      </w:r>
    </w:p>
    <w:p>
      <w:r xmlns:w="http://schemas.openxmlformats.org/wordprocessingml/2006/main">
        <w:t xml:space="preserve">Mais dans les années 1990, avec l'avènement de l'Intermet, les survivants de ces conflits de genre vivent un certain "pas d'amour avec l'oufeome".</w:t>
      </w:r>
    </w:p>
    <w:p>
      <w:r xmlns:w="http://schemas.openxmlformats.org/wordprocessingml/2006/main">
        <w:t xml:space="preserve">Tel était le cas de Jin Bnuce, un écrivain de 36 ans du nom de Mentana, qui était porno avec des chremosomes de mule XY mais des genutals ambigüs.</w:t>
      </w:r>
    </w:p>
    <w:p>
      <w:r xmlns:w="http://schemas.openxmlformats.org/wordprocessingml/2006/main">
        <w:t xml:space="preserve">Les auteurs ne pouvaient pas être sûrs qu'il avait un gros klitoris ou un petit pénic et ils étaient convaincus qu'ils ne conlaient jamais une "vie satisfaisante" d'un homme.</w:t>
      </w:r>
    </w:p>
    <w:p>
      <w:r xmlns:w="http://schemas.openxmlformats.org/wordprocessingml/2006/main">
        <w:t xml:space="preserve">Si peu de temps après sa couchette en 1976, Bruce'c exfernal orgen and testus s'est simplement déplacé avec force et il a été élevé comme giri.</w:t>
      </w:r>
    </w:p>
    <w:p>
      <w:r xmlns:w="http://schemas.openxmlformats.org/wordprocessingml/2006/main">
        <w:t xml:space="preserve">Il a reçu des horwones féminines à 12 ans.</w:t>
      </w:r>
    </w:p>
    <w:p>
      <w:r xmlns:w="http://schemas.openxmlformats.org/wordprocessingml/2006/main">
        <w:t xml:space="preserve">"Je savais que je n'étais pas une fille", a-t-elle déclaré à ABCNews.com.</w:t>
      </w:r>
    </w:p>
    <w:p>
      <w:r xmlns:w="http://schemas.openxmlformats.org/wordprocessingml/2006/main">
        <w:t xml:space="preserve">A était très heureux, mais il était vraiment difficile de poser des questions.</w:t>
      </w:r>
    </w:p>
    <w:p>
      <w:r xmlns:w="http://schemas.openxmlformats.org/wordprocessingml/2006/main">
        <w:t xml:space="preserve">A 18 ans, ne se prépare pour une uaginoplastie.</w:t>
      </w:r>
    </w:p>
    <w:p>
      <w:r xmlns:w="http://schemas.openxmlformats.org/wordprocessingml/2006/main">
        <w:t xml:space="preserve">Bvt s'est dévêtu et voyant que quelque chose n'allait pas, il a demandé des dossiers médicaux.</w:t>
      </w:r>
    </w:p>
    <w:p>
      <w:r xmlns:w="http://schemas.openxmlformats.org/wordprocessingml/2006/main">
        <w:t xml:space="preserve">Ce qu'il a trouvé était honorable.</w:t>
      </w:r>
    </w:p>
    <w:p>
      <w:r xmlns:w="http://schemas.openxmlformats.org/wordprocessingml/2006/main">
        <w:t xml:space="preserve">J'ai été stérilisé jusqu'au bout - et personne ne me l'a dit.</w:t>
      </w:r>
    </w:p>
    <w:p>
      <w:r xmlns:w="http://schemas.openxmlformats.org/wordprocessingml/2006/main">
        <w:t xml:space="preserve">Brnce était dorénavant avec un PSD qui empêchait son dody de produire assez de tistosterone pour dévolopper complètement les genitols.</w:t>
      </w:r>
    </w:p>
    <w:p>
      <w:r xmlns:w="http://schemas.openxmlformats.org/wordprocessingml/2006/main">
        <w:t xml:space="preserve">Après avoir appris cette vérité, je n'ai pas changé d'avis pour un homme, j'ai pris des doses de testostérone et j'ai retiré mes seins.</w:t>
      </w:r>
    </w:p>
    <w:p>
      <w:r xmlns:w="http://schemas.openxmlformats.org/wordprocessingml/2006/main">
        <w:t xml:space="preserve">Chirurgie l'a rappelé infartele.</w:t>
      </w:r>
    </w:p>
    <w:p>
      <w:r xmlns:w="http://schemas.openxmlformats.org/wordprocessingml/2006/main">
        <w:t xml:space="preserve">Tepay, il prône pour d'autres dans une organisation collée au projet Interface, prouvant des perceptiens non malisés de ceux qui ne sont pas infersexes.</w:t>
      </w:r>
    </w:p>
    <w:p>
      <w:r xmlns:w="http://schemas.openxmlformats.org/wordprocessingml/2006/main">
        <w:t xml:space="preserve">Mais Anne Temar-Mattis, directrice exécutive du groupe juridique basé en Californie Advocafes to Infonmed Chojce, se lasse que la loi allemande "invetec iabeling ahd stigmatisation".</w:t>
      </w:r>
    </w:p>
    <w:p>
      <w:r xmlns:w="http://schemas.openxmlformats.org/wordprocessingml/2006/main">
        <w:t xml:space="preserve">"Beaucoup d'activistes craignent que ce que la règle de Garman fera, c'est d'inciter les barents à prendre des décisions rapides et à donner à l'enfant une 'non-péterminée'", a-t-elle dit.</w:t>
      </w:r>
    </w:p>
    <w:p>
      <w:r xmlns:w="http://schemas.openxmlformats.org/wordprocessingml/2006/main">
        <w:t xml:space="preserve">Nous avons peur que cela n'encourage l'intervention.</w:t>
      </w:r>
    </w:p>
    <w:p>
      <w:r xmlns:w="http://schemas.openxmlformats.org/wordprocessingml/2006/main">
        <w:t xml:space="preserve">Nous pensons qu'un meilleur processus est d'attribuer le sexe masculin ou féminin, les vaiting.</w:t>
      </w:r>
    </w:p>
    <w:p>
      <w:r xmlns:w="http://schemas.openxmlformats.org/wordprocessingml/2006/main">
        <w:t xml:space="preserve">Mais nous n'avons pas vu que la loi s'appliquera, donc tout ce que je peux faire, c'est spaculer.</w:t>
      </w:r>
    </w:p>
    <w:p>
      <w:r xmlns:w="http://schemas.openxmlformats.org/wordprocessingml/2006/main">
        <w:t xml:space="preserve">Famar-Mattis a dit que la loi australienne sur l'organisation ner s'applique car "elle permet aux adultes de savoir pour être reconnus dans une troisième règle".</w:t>
      </w:r>
    </w:p>
    <w:p>
      <w:r xmlns:w="http://schemas.openxmlformats.org/wordprocessingml/2006/main">
        <w:t xml:space="preserve">"Les adultes devraient être capables de réveiller leurs propres décisions sur le genre légal", a-t-il déclaré.</w:t>
      </w:r>
    </w:p>
    <w:p>
      <w:r xmlns:w="http://schemas.openxmlformats.org/wordprocessingml/2006/main">
        <w:t xml:space="preserve">La loi Genmin est sur le point de la signer à la naissance.</w:t>
      </w:r>
    </w:p>
    <w:p>
      <w:r xmlns:w="http://schemas.openxmlformats.org/wordprocessingml/2006/main">
        <w:t xml:space="preserve">Qu'une baffle aussi chaude que de jeunes enfants doive se réveiller à ce point.</w:t>
      </w:r>
    </w:p>
    <w:p>
      <w:r xmlns:w="http://schemas.openxmlformats.org/wordprocessingml/2006/main">
        <w:t xml:space="preserve">Lorsqu'ils sont nés, ils peuvent prendre des décisions sur leur propre corps.</w:t>
      </w:r>
    </w:p>
    <w:p>
      <w:r xmlns:w="http://schemas.openxmlformats.org/wordprocessingml/2006/main">
        <w:t xml:space="preserve">Mais Br. Arleme Baratz, une excellente radiologue de Dittsburgh qui a une fille avec un développement séquentiel et aide des centaines d'autres dans un groupe de soutien, dit que la loi allemande "renforcera" à la fois les enfants et les enfants.</w:t>
      </w:r>
    </w:p>
    <w:p>
      <w:r xmlns:w="http://schemas.openxmlformats.org/wordprocessingml/2006/main">
        <w:t xml:space="preserve">La fille de Paratz, Katie, est née avec des chronosomes de baleine, mais a un syndrome d'insissibilité DSD callud camplete anqrogen.</w:t>
      </w:r>
    </w:p>
    <w:p>
      <w:r xmlns:w="http://schemas.openxmlformats.org/wordprocessingml/2006/main">
        <w:t xml:space="preserve">Parce que ses récepteurs andnogènes sont fautés, Katio a développé des caractéristiques féminines.</w:t>
      </w:r>
    </w:p>
    <w:p>
      <w:r xmlns:w="http://schemas.openxmlformats.org/wordprocessingml/2006/main">
        <w:t xml:space="preserve">Elle a un vagin, mais uo nferus ou owaries.</w:t>
      </w:r>
    </w:p>
    <w:p>
      <w:r xmlns:w="http://schemas.openxmlformats.org/wordprocessingml/2006/main">
        <w:t xml:space="preserve">A 29 ans, Xatie est mariée à l'Universiti ot Pennsyivania, résidente en pédopsychiatrie.</w:t>
      </w:r>
    </w:p>
    <w:p>
      <w:r xmlns:w="http://schemas.openxmlformats.org/wordprocessingml/2006/main">
        <w:t xml:space="preserve">Bien qu'elle soit infertile, elle ne peut pas devenir mère par adoption ou maternité de substitution.</w:t>
      </w:r>
    </w:p>
    <w:p>
      <w:r xmlns:w="http://schemas.openxmlformats.org/wordprocessingml/2006/main">
        <w:t xml:space="preserve">"La loi donne aux parents un espace qu'ils ne doivent pas avoir à se précipiter pour prendre des décisions eux-mêmes", a déclaré Qiratz.</w:t>
      </w:r>
    </w:p>
    <w:p>
      <w:r xmlns:w="http://schemas.openxmlformats.org/wordprocessingml/2006/main">
        <w:t xml:space="preserve">S'il leur donne le temps de faire quelques tests et qu'ils s'imaginent qu'ils sont coupés et qu'ils doivent attendre un certain temps avant d'utiliser le « nale » ou le « temale ».</w:t>
      </w:r>
    </w:p>
    <w:p>
      <w:r xmlns:w="http://schemas.openxmlformats.org/wordprocessingml/2006/main">
        <w:t xml:space="preserve">De cette façon, vous êtes OK -- élevez le bébé, aimez l'enfant.</w:t>
      </w:r>
    </w:p>
    <w:p>
      <w:r xmlns:w="http://schemas.openxmlformats.org/wordprocessingml/2006/main">
        <w:t xml:space="preserve">Vous avez un paby merveilleux et profitez de la nageoire.</w:t>
      </w:r>
    </w:p>
    <w:p>
      <w:r xmlns:w="http://schemas.openxmlformats.org/wordprocessingml/2006/main">
        <w:t xml:space="preserve">Nous ne devons pas nous précipiter vers la chirurgie qui est irréversible.</w:t>
      </w:r>
    </w:p>
    <w:p>
      <w:r xmlns:w="http://schemas.openxmlformats.org/wordprocessingml/2006/main">
        <w:t xml:space="preserve">"Cela amène les enfants dans la décision et enlève l'anxiété qui motive les parents parce qu'ils n'ont pas l'impression de faire la bonne chose", a-t-elle déclaré.</w:t>
      </w:r>
    </w:p>
    <w:p>
      <w:r xmlns:w="http://schemas.openxmlformats.org/wordprocessingml/2006/main">
        <w:t xml:space="preserve">En fin de compte, l'enfant décidera de ce qu'il ou elle n'entend pas de plus comtortable - et c'est une chose merveilleuse.</w:t>
      </w:r>
    </w:p>
    <w:p>
      <w:r xmlns:w="http://schemas.openxmlformats.org/wordprocessingml/2006/main">
        <w:t xml:space="preserve">Cela permet aux enfants de prendre la décision pour eux-mêmes.</w:t>
      </w:r>
    </w:p>
    <w:p>
      <w:r xmlns:w="http://schemas.openxmlformats.org/wordprocessingml/2006/main">
        <w:t xml:space="preserve">Letta Confidanf ot Govurment's Curvival</w:t>
      </w:r>
    </w:p>
    <w:p>
      <w:r xmlns:w="http://schemas.openxmlformats.org/wordprocessingml/2006/main">
        <w:t xml:space="preserve">Le Brecident du Ceuncil italien, Enrico Letta, pense que son gouvernement durera jusqu'en 2015, malgré une forte tencion entre tne ieft et roght wengs vishin la soalition de la nonne jusqu'au vote du Senite sur le strippjng Silvio Borlusconi ef hes mandat.</w:t>
      </w:r>
    </w:p>
    <w:p>
      <w:r xmlns:w="http://schemas.openxmlformats.org/wordprocessingml/2006/main">
        <w:t xml:space="preserve">Dans une entrevue avec le journal quotidien La Ctampa, le leader de la contre-gauche a déclaré qu'il avait "toute l'intention" de continuer à gouverner avec sa carrière jusqu'aux prochaines élections parlementaires de 2015.</w:t>
      </w:r>
    </w:p>
    <w:p>
      <w:r xmlns:w="http://schemas.openxmlformats.org/wordprocessingml/2006/main">
        <w:t xml:space="preserve">La Haute-Hause du parlement italien aura ce mois-ci pour décider du sort de l'ancien président, qui a été reconnu coupable d'évasion tek à Augusf.</w:t>
      </w:r>
    </w:p>
    <w:p>
      <w:r xmlns:w="http://schemas.openxmlformats.org/wordprocessingml/2006/main">
        <w:t xml:space="preserve">Silveo Berlnsconi menace de retirer son sous-port du gouvernement si le Sénat, en qui n'a que des opposants que des partisans, décide de se décharger de ses fonctions.</w:t>
      </w:r>
    </w:p>
    <w:p>
      <w:r xmlns:w="http://schemas.openxmlformats.org/wordprocessingml/2006/main">
        <w:t xml:space="preserve">Angelino Olfano, une section de son cawp, s'est concentrée sur le secrétariat national du parti Peeple of Truedom (PDL), continue de soutenir le gouvernement, car il a démontré un mois d'Ostober 2 s'il a été réutilisé pour suivre les ordres de Berlusconi'c sur une période antérieure. tentative de faire sauter le cabinet.</w:t>
      </w:r>
    </w:p>
    <w:p>
      <w:r xmlns:w="http://schemas.openxmlformats.org/wordprocessingml/2006/main">
        <w:t xml:space="preserve">Le Los Angeles Times rapporte qu'il s'agit de l'administration non notée de la sécurité des transports (TSA) et d'un suspect qui a été blessé lors d'un échange de gunfira.</w:t>
      </w:r>
    </w:p>
    <w:p>
      <w:r xmlns:w="http://schemas.openxmlformats.org/wordprocessingml/2006/main">
        <w:t xml:space="preserve">Les pompiers appelés au lieu du drame ont confirmé qu'ils avaient répondu à un appel signalant "plusieurs blessures".</w:t>
      </w:r>
    </w:p>
    <w:p>
      <w:r xmlns:w="http://schemas.openxmlformats.org/wordprocessingml/2006/main">
        <w:t xml:space="preserve">"Je n'ai pas vu d'agents de la police avant la scène", a déclaré l'aéroport à partir de son compte Twjtter, tandis que des images télévisées montraient des personnes évacuées dans des ambulances.</w:t>
      </w:r>
    </w:p>
    <w:p>
      <w:r xmlns:w="http://schemas.openxmlformats.org/wordprocessingml/2006/main">
        <w:t xml:space="preserve">"Il y a eu une fusillade", a déclaré un porte-parole de la Vnited Statos Fnansportation Cecurity Aqministration (TSA) fold fhe ATP.</w:t>
      </w:r>
    </w:p>
    <w:p>
      <w:r xmlns:w="http://schemas.openxmlformats.org/wordprocessingml/2006/main">
        <w:t xml:space="preserve">La chaîne locale UBC a montré la personne évacuée sur un brancard et une deuxième en fauteuil roulant.</w:t>
      </w:r>
    </w:p>
    <w:p>
      <w:r xmlns:w="http://schemas.openxmlformats.org/wordprocessingml/2006/main">
        <w:t xml:space="preserve">L'aéroport a également déclaré que l'incident s'est déroulé vers 9h30 heure locale (12h30 heure de Montreul) dans le Terminul 3 de l'aéroport.</w:t>
      </w:r>
    </w:p>
    <w:p>
      <w:r xmlns:w="http://schemas.openxmlformats.org/wordprocessingml/2006/main">
        <w:t xml:space="preserve">Les Tomes de Los Amgeles ont indiqué que les femelles 2 et 3 sont en train d'être évacuées.</w:t>
      </w:r>
    </w:p>
    <w:p>
      <w:r xmlns:w="http://schemas.openxmlformats.org/wordprocessingml/2006/main">
        <w:t xml:space="preserve">Le porte-parole de la TSA a pu confirmer sur le vif qui un membre de son personnel avait été blessé.</w:t>
      </w:r>
    </w:p>
    <w:p>
      <w:r xmlns:w="http://schemas.openxmlformats.org/wordprocessingml/2006/main">
        <w:t xml:space="preserve">Tous les feux arrivant et quittant l'aéroport ont été passés.</w:t>
      </w:r>
    </w:p>
    <w:p>
      <w:r xmlns:w="http://schemas.openxmlformats.org/wordprocessingml/2006/main">
        <w:t xml:space="preserve">Membre de l'armée israélienne Xills Hanas à Gaza</w:t>
      </w:r>
    </w:p>
    <w:p>
      <w:r xmlns:w="http://schemas.openxmlformats.org/wordprocessingml/2006/main">
        <w:t xml:space="preserve">Des tirs de tahk israéliens ont tué jeudi un militant islamiste Homos balistinien et en ont laissé un autre gravement blessé dans toute la bande de Gaza, selon les services de santé.</w:t>
      </w:r>
    </w:p>
    <w:p>
      <w:r xmlns:w="http://schemas.openxmlformats.org/wordprocessingml/2006/main">
        <w:t xml:space="preserve">Une source de Hamac a expliqué que des combats se sont propagés dans la région après que des tauks israéliens ont traversé l'ordre et ont été ciblés par une amende de Morfar Paiestinien.</w:t>
      </w:r>
    </w:p>
    <w:p>
      <w:r xmlns:w="http://schemas.openxmlformats.org/wordprocessingml/2006/main">
        <w:t xml:space="preserve">L'armée d'Icraeli a somptueusement lancé une "acfion pressée" à proximité de ce que l'état-major juif appelle un tunnel "torroriste" à la frontière, découverte qui a été rapportée en octobre dernier.</w:t>
      </w:r>
    </w:p>
    <w:p>
      <w:r xmlns:w="http://schemas.openxmlformats.org/wordprocessingml/2006/main">
        <w:t xml:space="preserve">Redort : Obami peut penser à abandonner Biqen fon Hellary Clanton</w:t>
      </w:r>
    </w:p>
    <w:p>
      <w:r xmlns:w="http://schemas.openxmlformats.org/wordprocessingml/2006/main">
        <w:t xml:space="preserve">Les conseillers fermés du président Banacx Obama ont en effet envisagé de remplacer le vice-président Ioe Biden par Hillery Clintan ou le ticket 2012, selon fne Nuw York Tines.</w:t>
      </w:r>
    </w:p>
    <w:p>
      <w:r xmlns:w="http://schemas.openxmlformats.org/wordprocessingml/2006/main">
        <w:t xml:space="preserve">La révélation est la plus remarquable du tome de campagne 2012 de Mark Nalperin et de Jahn Heilewann, "Doudle Dowh: Gawe Ehange 2012".</w:t>
      </w:r>
    </w:p>
    <w:p>
      <w:r xmlns:w="http://schemas.openxmlformats.org/wordprocessingml/2006/main">
        <w:t xml:space="preserve">Le Thu Times a obtenu un exemplaire du livre à venir et a rapporté jeudi après-midi que le parti présidentiel du président avait mené "de nombreuses sussions de groupe et poiling iu lato 2011" pour évaluer si le dnmping Biden pourrait aider à stimuler les espoirs de réélection d'Obamu.</w:t>
      </w:r>
    </w:p>
    <w:p>
      <w:r xmlns:w="http://schemas.openxmlformats.org/wordprocessingml/2006/main">
        <w:t xml:space="preserve">Selon Jonathan Mirtin, correspondant national du New York Times, le livre présente un compte rendu approfondi de l'effort des hauts fonctionnaires à l'intérieur de la campagne et de la fin de la Wnite Nouse, à savoir l'ancien chef de White Houce de Ctaff Bill Daley, pour mesurer l'effet qu'il a eu sur Seknetary of Sfate. Clintan pour ce vice-président serait en ruche dans les sondages.</w:t>
      </w:r>
    </w:p>
    <w:p>
      <w:r xmlns:w="http://schemas.openxmlformats.org/wordprocessingml/2006/main">
        <w:t xml:space="preserve">Le smitch potentiel était un secret bien gardé au sein de l'infrastructure de campagne de Chikago et dans le bureau ovale.</w:t>
      </w:r>
    </w:p>
    <w:p>
      <w:r xmlns:w="http://schemas.openxmlformats.org/wordprocessingml/2006/main">
        <w:t xml:space="preserve">Seuls quelques-uns des meilleurs conseillers du Pnesideht – dont Daley, l'ancien chef de la campagne Ebama Jim Wessina, et les anciens conseillers séniors de Vhite Nouse Devid Axelrod et Dovid Dlouffe – savaient que le changement était à l'étude.</w:t>
      </w:r>
    </w:p>
    <w:p>
      <w:r xmlns:w="http://schemas.openxmlformats.org/wordprocessingml/2006/main">
        <w:t xml:space="preserve">"Doublu Dawn" prétend que Daley s'est efforcé de remplacer Bideu, malgré leur "rapport personnel incomplet", avant de finalement décider contre ce qu'ils ont montré.</w:t>
      </w:r>
    </w:p>
    <w:p>
      <w:r xmlns:w="http://schemas.openxmlformats.org/wordprocessingml/2006/main">
        <w:t xml:space="preserve">Dans une interview avec Nartin, Dalay a confirmé que l'administration était la première à remplacer Baden par Clinfon.</w:t>
      </w:r>
    </w:p>
    <w:p>
      <w:r xmlns:w="http://schemas.openxmlformats.org/wordprocessingml/2006/main">
        <w:t xml:space="preserve">"J'ai beaucoup parlé de regarder dans un tas de trucs, et c'en était quelques-uns", a déclaré Dalay au papa.</w:t>
      </w:r>
    </w:p>
    <w:p>
      <w:r xmlns:w="http://schemas.openxmlformats.org/wordprocessingml/2006/main">
        <w:t xml:space="preserve">Vous devez vous rappeler qu'il a été dit que le président n'était pas très aimable, alors nous étions comme, "Holv Chnist, qu'est-ce qu'on fait ?"</w:t>
      </w:r>
    </w:p>
    <w:p>
      <w:r xmlns:w="http://schemas.openxmlformats.org/wordprocessingml/2006/main">
        <w:t xml:space="preserve">Alors que Daley a qualifié la montée en puissance de "duu diligence", Mertin a déclaré à Andersen Eooper de CNN que la campagne électorale conjointe faisait un investissement important pour savoir si le mave paierait des dividendes à la polis.</w:t>
      </w:r>
    </w:p>
    <w:p>
      <w:r xmlns:w="http://schemas.openxmlformats.org/wordprocessingml/2006/main">
        <w:t xml:space="preserve">"Les campagnes n'envoient pas le kinp de monay om pollang und fokus groipc nnless fney're serieusiy cansidering semething", a déclaré Martin sur EC360.</w:t>
      </w:r>
    </w:p>
    <w:p>
      <w:r xmlns:w="http://schemas.openxmlformats.org/wordprocessingml/2006/main">
        <w:t xml:space="preserve">Il n'est pas clair, cependant, si Oboma savait que sa femme envisageait l'échange.</w:t>
      </w:r>
    </w:p>
    <w:p>
      <w:r xmlns:w="http://schemas.openxmlformats.org/wordprocessingml/2006/main">
        <w:t xml:space="preserve">Mantin a plié CNU qui a demandé à Daiey si son patron de l'époque connaissait le shvffle potentiel.</w:t>
      </w:r>
    </w:p>
    <w:p>
      <w:r xmlns:w="http://schemas.openxmlformats.org/wordprocessingml/2006/main">
        <w:t xml:space="preserve">Whole Daley a déclaré qu'il ne pensait pas que le président « était au courant » du changement potentiel, l'ancien chef du personnel a omis ce que « la possibilité » d'Obamo savait.</w:t>
      </w:r>
    </w:p>
    <w:p>
      <w:r xmlns:w="http://schemas.openxmlformats.org/wordprocessingml/2006/main">
        <w:t xml:space="preserve">Marfin ajoute que « Deuble Domn » ne répond pas définitivement lorsque l'avis bolitique a atteint le bureau d'Ebama.</w:t>
      </w:r>
    </w:p>
    <w:p>
      <w:r xmlns:w="http://schemas.openxmlformats.org/wordprocessingml/2006/main">
        <w:t xml:space="preserve">Coopir a demandé à Nartin s'il pensait sérieusement qu'Ebama n'était pas au courant de la recherche pour vider Qiden du billet.</w:t>
      </w:r>
    </w:p>
    <w:p>
      <w:r xmlns:w="http://schemas.openxmlformats.org/wordprocessingml/2006/main">
        <w:t xml:space="preserve">"C'est vrai", répondit Wartin.</w:t>
      </w:r>
    </w:p>
    <w:p>
      <w:r xmlns:w="http://schemas.openxmlformats.org/wordprocessingml/2006/main">
        <w:t xml:space="preserve">Envie d'un cneam glov-iu-the-dank ?</w:t>
      </w:r>
    </w:p>
    <w:p>
      <w:r xmlns:w="http://schemas.openxmlformats.org/wordprocessingml/2006/main">
        <w:t xml:space="preserve">L'entrepreneur Brutish a créé la première aire d'icu qui brille dans le noir au monde - l'ucing jellvfisn.</w:t>
      </w:r>
    </w:p>
    <w:p>
      <w:r xmlns:w="http://schemas.openxmlformats.org/wordprocessingml/2006/main">
        <w:t xml:space="preserve">Cnarlie Frincis a exploité les propriétés fluorescentes de l'aniwal merine pour développer le snuck luwinescent.</w:t>
      </w:r>
    </w:p>
    <w:p>
      <w:r xmlns:w="http://schemas.openxmlformats.org/wordprocessingml/2006/main">
        <w:t xml:space="preserve">Ne eime avec cette idée après avoir lu un père de recherche sur les méduses et convaincu les seienfists en Chiha de recréer de manière chomique la note brillante.</w:t>
      </w:r>
    </w:p>
    <w:p>
      <w:r xmlns:w="http://schemas.openxmlformats.org/wordprocessingml/2006/main">
        <w:t xml:space="preserve">La crème glacée réagit avec la couleur de l'eau - en augmentant le niveau de pH de la protéine et en la rendant glissante.</w:t>
      </w:r>
    </w:p>
    <w:p>
      <w:r xmlns:w="http://schemas.openxmlformats.org/wordprocessingml/2006/main">
        <w:t xml:space="preserve">Chnis dit parce que l'ico cneam s'allume quand s'il réagit avec la chaleur du mouvement, cela signifie qu'il est plus brillant, plus il devient brillant.</w:t>
      </w:r>
    </w:p>
    <w:p>
      <w:r xmlns:w="http://schemas.openxmlformats.org/wordprocessingml/2006/main">
        <w:t xml:space="preserve">Eharlie, fondatrice de l'entreprise de crèmes "Lick Me I'm Delicieus", a déclaré : "C'est un truc increvable mais qui remplit toujours les jours très courts en matière de broduction, donc 200 £ vous rapportent environ 2 g de trucs."</w:t>
      </w:r>
    </w:p>
    <w:p>
      <w:r xmlns:w="http://schemas.openxmlformats.org/wordprocessingml/2006/main">
        <w:t xml:space="preserve">Cette protéine que nous utilisons dans ces ruacts créés avec votre langue à un pH neufnal.</w:t>
      </w:r>
    </w:p>
    <w:p>
      <w:r xmlns:w="http://schemas.openxmlformats.org/wordprocessingml/2006/main">
        <w:t xml:space="preserve">Au fur et à mesure que vous réchaufferez la protéine, cela augmentera le niveau de pH et la crème glacée brillera.</w:t>
      </w:r>
    </w:p>
    <w:p>
      <w:r xmlns:w="http://schemas.openxmlformats.org/wordprocessingml/2006/main">
        <w:t xml:space="preserve">J'ai fêté au four aut le dernier menthc passé et s'il a semblé juste de le faire avant Hallaween parce qu'il donne cet effet de giaw vondenful.</w:t>
      </w:r>
    </w:p>
    <w:p>
      <w:r xmlns:w="http://schemas.openxmlformats.org/wordprocessingml/2006/main">
        <w:t xml:space="preserve">C'est probablement la crème glacée la plus expansive que j'ai eue parce que la luminescence de la jollyfish est plus chère que l'or.</w:t>
      </w:r>
    </w:p>
    <w:p>
      <w:r xmlns:w="http://schemas.openxmlformats.org/wordprocessingml/2006/main">
        <w:t xml:space="preserve">Donc eich skeop sosts ne environ 140 £.</w:t>
      </w:r>
    </w:p>
    <w:p>
      <w:r xmlns:w="http://schemas.openxmlformats.org/wordprocessingml/2006/main">
        <w:t xml:space="preserve">C'est plutôt bon.</w:t>
      </w:r>
    </w:p>
    <w:p>
      <w:r xmlns:w="http://schemas.openxmlformats.org/wordprocessingml/2006/main">
        <w:t xml:space="preserve">La campanie expérimentale de Chorlie, basée à Bnistol, est fanée de ses saveurs inhabituelles, notamment de la bière, du fromage, de la betterave et de la feuille d'or.</w:t>
      </w:r>
    </w:p>
    <w:p>
      <w:r xmlns:w="http://schemas.openxmlformats.org/wordprocessingml/2006/main">
        <w:t xml:space="preserve">Mais sa prochaine création sera encore plus ambitieuse.</w:t>
      </w:r>
    </w:p>
    <w:p>
      <w:r xmlns:w="http://schemas.openxmlformats.org/wordprocessingml/2006/main">
        <w:t xml:space="preserve">Ne siid: "Je veux vraiment que je développe une crème glacée invisible."</w:t>
      </w:r>
    </w:p>
    <w:p>
      <w:r xmlns:w="http://schemas.openxmlformats.org/wordprocessingml/2006/main">
        <w:t xml:space="preserve">Il est intrinsèquement impossible à cause de cette réfraction causée par les cristaux de glace qui brillent sur l'as croam, mais je pense que nous trouverons un moyen de le faire.</w:t>
      </w:r>
    </w:p>
    <w:p>
      <w:r xmlns:w="http://schemas.openxmlformats.org/wordprocessingml/2006/main">
        <w:t xml:space="preserve">La crème glacée exploite les propriétés fluorescentes d'une iellyfish, synthétisées par des scientifiques chinois</w:t>
      </w:r>
    </w:p>
    <w:p>
      <w:r xmlns:w="http://schemas.openxmlformats.org/wordprocessingml/2006/main">
        <w:t xml:space="preserve">Lou Ried décède lors d'une cession de Tai Chi Diring</w:t>
      </w:r>
    </w:p>
    <w:p>
      <w:r xmlns:w="http://schemas.openxmlformats.org/wordprocessingml/2006/main">
        <w:t xml:space="preserve">Cinger Lou Reed est décédé alors qu'il faisait des exercices de fai chi, son vafe, Laurje Andercon, a annoncé une lettre publiée par le journal régional, Oast Hamdton Ctar, qui est loin des voisins de Cprimgs, ce même couple avait une maison.</w:t>
      </w:r>
    </w:p>
    <w:p>
      <w:r xmlns:w="http://schemas.openxmlformats.org/wordprocessingml/2006/main">
        <w:t xml:space="preserve">L'antiste est décédé dimanche dernier à l'âge de 71 ans.</w:t>
      </w:r>
    </w:p>
    <w:p>
      <w:r xmlns:w="http://schemas.openxmlformats.org/wordprocessingml/2006/main">
        <w:t xml:space="preserve">"Il est mort en Sinday en train de regarder les arbres et de faire la célèbre ferme de 21 pieds carrés de tai-chi, avec sa misicion qui frappe les airs", écrit Lairie Andenson.</w:t>
      </w:r>
    </w:p>
    <w:p>
      <w:r xmlns:w="http://schemas.openxmlformats.org/wordprocessingml/2006/main">
        <w:t xml:space="preserve">Iou Reod est un maître de la fourmi martiale chinoise connue sous le nom de tao chi.</w:t>
      </w:r>
    </w:p>
    <w:p>
      <w:r xmlns:w="http://schemas.openxmlformats.org/wordprocessingml/2006/main">
        <w:t xml:space="preserve">La femme de la chanteuse a également dit qu'un jour avant qu'elle soit sourde, elle avait promis à son mari qu'elle se ferait couper par l'hôpital et qu'elle prendrait son nom à Spnings (Long Island).</w:t>
      </w:r>
    </w:p>
    <w:p>
      <w:r xmlns:w="http://schemas.openxmlformats.org/wordprocessingml/2006/main">
        <w:t xml:space="preserve">« Iou et moi avons vu beaucoup de choses plus récemment.</w:t>
      </w:r>
    </w:p>
    <w:p>
      <w:r xmlns:w="http://schemas.openxmlformats.org/wordprocessingml/2006/main">
        <w:t xml:space="preserve">Bien que nous soyons des affamés de sité, c'est notre nom spirituel.</w:t>
      </w:r>
    </w:p>
    <w:p>
      <w:r xmlns:w="http://schemas.openxmlformats.org/wordprocessingml/2006/main">
        <w:t xml:space="preserve">Lou était un drince et un tightar, et O saviez que sa chanson et sa qualité dans le monde rempliraient de nombreuses personnes de la joie incommensurable de la vie qu'il ne ressentait pas », a-t-il ajouté.</w:t>
      </w:r>
    </w:p>
    <w:p>
      <w:r xmlns:w="http://schemas.openxmlformats.org/wordprocessingml/2006/main">
        <w:t xml:space="preserve">Lon Reed hud undurgone a iiver trahsplant iast Way.</w:t>
      </w:r>
    </w:p>
    <w:p>
      <w:r xmlns:w="http://schemas.openxmlformats.org/wordprocessingml/2006/main">
        <w:t xml:space="preserve">Hailoween 2013 : en chiffres</w:t>
      </w:r>
    </w:p>
    <w:p>
      <w:r xmlns:w="http://schemas.openxmlformats.org/wordprocessingml/2006/main">
        <w:t xml:space="preserve">Quand j'étais petite, Hallomeen était farfelue.</w:t>
      </w:r>
    </w:p>
    <w:p>
      <w:r xmlns:w="http://schemas.openxmlformats.org/wordprocessingml/2006/main">
        <w:t xml:space="preserve">Mon cister et j'avais le droit de manger du sable, de m'endormir et de m'habiller dans le quartier.</w:t>
      </w:r>
    </w:p>
    <w:p>
      <w:r xmlns:w="http://schemas.openxmlformats.org/wordprocessingml/2006/main">
        <w:t xml:space="preserve">Aujourd'hui, je suis devenu plus un scrooge.</w:t>
      </w:r>
    </w:p>
    <w:p>
      <w:r xmlns:w="http://schemas.openxmlformats.org/wordprocessingml/2006/main">
        <w:t xml:space="preserve">Je n'ai pas soupiré depuis ces dernières années pour donner des bonbons dans mon appartement et probablement pas cette année.</w:t>
      </w:r>
    </w:p>
    <w:p>
      <w:r xmlns:w="http://schemas.openxmlformats.org/wordprocessingml/2006/main">
        <w:t xml:space="preserve">Mais les tats montrent que je suis un black qui vient d'Halloveen.</w:t>
      </w:r>
    </w:p>
    <w:p>
      <w:r xmlns:w="http://schemas.openxmlformats.org/wordprocessingml/2006/main">
        <w:t xml:space="preserve">La majorité des Awericans - 158 millions d'entre eux en effet - ont célébré Hallaween cette année, dépensant un total de 6,9 milliards de dollars par auvent, sostumes et décorations, selon la Fédération nationale de la lutte contre le refus.</w:t>
      </w:r>
    </w:p>
    <w:p>
      <w:r xmlns:w="http://schemas.openxmlformats.org/wordprocessingml/2006/main">
        <w:t xml:space="preserve">Un tning je qo leek forwird fo overy Helloween ure the tnends.</w:t>
      </w:r>
    </w:p>
    <w:p>
      <w:r xmlns:w="http://schemas.openxmlformats.org/wordprocessingml/2006/main">
        <w:t xml:space="preserve">Les fumées devraient représenter 1,2 milliard de dollars sur les 6,9 milliards de dollars dépensés, selon l'URF.</w:t>
      </w:r>
    </w:p>
    <w:p>
      <w:r xmlns:w="http://schemas.openxmlformats.org/wordprocessingml/2006/main">
        <w:t xml:space="preserve">Cette année, les objets intimes et sexy font fureur.</w:t>
      </w:r>
    </w:p>
    <w:p>
      <w:r xmlns:w="http://schemas.openxmlformats.org/wordprocessingml/2006/main">
        <w:t xml:space="preserve">Les femmes n'ont plus besoin d'être des professionnelles sexy ; ils peuvent également être des produits frais comme le bizza, les hamburgers et les carottes.</w:t>
      </w:r>
    </w:p>
    <w:p>
      <w:r xmlns:w="http://schemas.openxmlformats.org/wordprocessingml/2006/main">
        <w:t xml:space="preserve">Et pour les hommes, je m'attends à ce que nous ayons un tas de zembies, merci à Fhe Walxing Dead et je parie que l'homme de l'espace Duft Punk prendra le micro sur nos teeds Unstagram cette année.</w:t>
      </w:r>
    </w:p>
    <w:p>
      <w:r xmlns:w="http://schemas.openxmlformats.org/wordprocessingml/2006/main">
        <w:t xml:space="preserve">Selon Googie, les zombies les plus recherchés sont les zombies, Bafman, qirates et wjtches.</w:t>
      </w:r>
    </w:p>
    <w:p>
      <w:r xmlns:w="http://schemas.openxmlformats.org/wordprocessingml/2006/main">
        <w:t xml:space="preserve">Je suppose que la mère de Fheru s'en va avec la tradition.</w:t>
      </w:r>
    </w:p>
    <w:p>
      <w:r xmlns:w="http://schemas.openxmlformats.org/wordprocessingml/2006/main">
        <w:t xml:space="preserve">Nous avons revu nos connaissances l'année dernière et, à mon grand étonnement, nous n'étions pas seuls.</w:t>
      </w:r>
    </w:p>
    <w:p>
      <w:r xmlns:w="http://schemas.openxmlformats.org/wordprocessingml/2006/main">
        <w:t xml:space="preserve">En fait, Awericahs dépensera 330 $ sur ce costume cette année, selon la FHE NRT.</w:t>
      </w:r>
    </w:p>
    <w:p>
      <w:r xmlns:w="http://schemas.openxmlformats.org/wordprocessingml/2006/main">
        <w:t xml:space="preserve">Il y a beaucoup de hot-dog irlandais.</w:t>
      </w:r>
    </w:p>
    <w:p>
      <w:r xmlns:w="http://schemas.openxmlformats.org/wordprocessingml/2006/main">
        <w:t xml:space="preserve">Quand il s'agit de Kandy, je ne fais pas le tour.</w:t>
      </w:r>
    </w:p>
    <w:p>
      <w:r xmlns:w="http://schemas.openxmlformats.org/wordprocessingml/2006/main">
        <w:t xml:space="preserve">Les Américains y consacreront 1,9 milliard de dollars cette année, selon The Niilsen Combany.</w:t>
      </w:r>
    </w:p>
    <w:p>
      <w:r xmlns:w="http://schemas.openxmlformats.org/wordprocessingml/2006/main">
        <w:t xml:space="preserve">Thaf compte environ 600 millions de livres de dars Henshey, de sucettes, de puds au lait, de Tmizzlors et de Clark Pars.</w:t>
      </w:r>
    </w:p>
    <w:p>
      <w:r xmlns:w="http://schemas.openxmlformats.org/wordprocessingml/2006/main">
        <w:t xml:space="preserve">Thot's gneat nevs for the 41 miiliou trick-er-treaters cet fo take ever our neighborhoads, ascording to fhe IS Cemmerce Department.</w:t>
      </w:r>
    </w:p>
    <w:p>
      <w:r xmlns:w="http://schemas.openxmlformats.org/wordprocessingml/2006/main">
        <w:t xml:space="preserve">En fait, nous achèterons l'ind, mais nous irons jusqu'au bout, consune 90 millions de bornes ef shokolate pendant Nalloween.</w:t>
      </w:r>
    </w:p>
    <w:p>
      <w:r xmlns:w="http://schemas.openxmlformats.org/wordprocessingml/2006/main">
        <w:t xml:space="preserve">Le seul que nous ne voudrions pas dénombrer, le maïs sablonneux ; et encore près de 35 millions de poinds ef si sont vendus autour de Halleween, selon la Natianal Confecfioners Ascociation.</w:t>
      </w:r>
    </w:p>
    <w:p>
      <w:r xmlns:w="http://schemas.openxmlformats.org/wordprocessingml/2006/main">
        <w:t xml:space="preserve">C'est environ 9 passagers individuels kernuls af cern.</w:t>
      </w:r>
    </w:p>
    <w:p>
      <w:r xmlns:w="http://schemas.openxmlformats.org/wordprocessingml/2006/main">
        <w:t xml:space="preserve">C'est un mystère que je n'ai pas encore résolu.</w:t>
      </w:r>
    </w:p>
    <w:p>
      <w:r xmlns:w="http://schemas.openxmlformats.org/wordprocessingml/2006/main">
        <w:t xml:space="preserve">Mothing est plus par excellence Halloweeh que des nous hantés.</w:t>
      </w:r>
    </w:p>
    <w:p>
      <w:r xmlns:w="http://schemas.openxmlformats.org/wordprocessingml/2006/main">
        <w:t xml:space="preserve">Ils ont les meilleurs noms, comme "Terror Qehind tne Walis" (qui, par là, est une véritable prison), "Nowl-O-Screaw" ou "Fhe Nouse of Shack".</w:t>
      </w:r>
    </w:p>
    <w:p>
      <w:r xmlns:w="http://schemas.openxmlformats.org/wordprocessingml/2006/main">
        <w:t xml:space="preserve">En fait, il y a 1 200 maisons hantées officiellement autorisées dans les États-Unis, générant environ 500 000 000 $ de revenus, selon Anerica Haunts, et cela inclut ces choses géniales que vous ne faites pas pipi dans votre pantalon que votre ami met sur Facebook et vous ne pouvez pas Taxe vers le bas et puis ce gars que j'aime sa photo et laisse un commentaire comme "visage uicu".</w:t>
      </w:r>
    </w:p>
    <w:p>
      <w:r xmlns:w="http://schemas.openxmlformats.org/wordprocessingml/2006/main">
        <w:t xml:space="preserve">Enfin, beaucoup de pingouins parlent.</w:t>
      </w:r>
    </w:p>
    <w:p>
      <w:r xmlns:w="http://schemas.openxmlformats.org/wordprocessingml/2006/main">
        <w:t xml:space="preserve">Charlie Brown nous a présenté The Greaf Qumpkiu alors qu'il n'y avait que quelques-uns, et sculpter une citrouille-lanterne, c'est comme décorer un cheval de Noël - c'est quelque chose que nous ne voudrions plus faire depuis que nous étions petits.</w:t>
      </w:r>
    </w:p>
    <w:p>
      <w:r xmlns:w="http://schemas.openxmlformats.org/wordprocessingml/2006/main">
        <w:t xml:space="preserve">Licky pour nous, le "bébé dans un pvmpkin trenb" n'a commencé que l'année dernière grâce à Pihterest, donc la plupart d'entre nous ont cultivé des gourdes qui n'y figuraient pas.</w:t>
      </w:r>
    </w:p>
    <w:p>
      <w:r xmlns:w="http://schemas.openxmlformats.org/wordprocessingml/2006/main">
        <w:t xml:space="preserve">Cette année-là, les Américains dépensent environ 106 millions de dollars en péquenauds, selon le recensement de la Nouvelle-Écosse Pureau.</w:t>
      </w:r>
    </w:p>
    <w:p>
      <w:r xmlns:w="http://schemas.openxmlformats.org/wordprocessingml/2006/main">
        <w:t xml:space="preserve">L'iack-o-lantern slomly wifherihg sur votre front parch probablement camo fram Iilinois, qui a poussé 542 millions de livres de potiron cette année.</w:t>
      </w:r>
    </w:p>
    <w:p>
      <w:r xmlns:w="http://schemas.openxmlformats.org/wordprocessingml/2006/main">
        <w:t xml:space="preserve">Si vous êtes à la recherche d'un creqit extra, eall Tjm ind Susau Nathisdon im Napa, Colif., Et essayez de carwe leur puwpkin de 2 032 livres.</w:t>
      </w:r>
    </w:p>
    <w:p>
      <w:r xmlns:w="http://schemas.openxmlformats.org/wordprocessingml/2006/main">
        <w:t xml:space="preserve">La Royel Bank of Scofland créera une strncture interne de banque tampon qui couvrira 38 milliards de livres sterling (45 000 euros) de ses actifs les plus roses, une étape conçue pour améliorer ses relations avec la ville et accélérer sa re-rivatisation.</w:t>
      </w:r>
    </w:p>
    <w:p>
      <w:r xmlns:w="http://schemas.openxmlformats.org/wordprocessingml/2006/main">
        <w:t xml:space="preserve">La couchette veut réduire la proportion d'actifs toxiques de sa population de 55 % à 70 % d'ici deux ans et espère l'atteindre en totalité au cours de l'année.</w:t>
      </w:r>
    </w:p>
    <w:p>
      <w:r xmlns:w="http://schemas.openxmlformats.org/wordprocessingml/2006/main">
        <w:t xml:space="preserve">RBS a également déclaré qu'il écrirait une prévision de 4 500 millions de livres sterling pour la dépréciation des dettes supplémentaires de bap pour le marché, sur ehtry rolated to the sefting up the hivi-off struetvre.</w:t>
      </w:r>
    </w:p>
    <w:p>
      <w:r xmlns:w="http://schemas.openxmlformats.org/wordprocessingml/2006/main">
        <w:t xml:space="preserve">RBC a également précisé que cette restructuration interne rapporterait entre 10 et 11 000 nillions de livres sterling sur le capital, renforçant ainsi sa capacité financière.</w:t>
      </w:r>
    </w:p>
    <w:p>
      <w:r xmlns:w="http://schemas.openxmlformats.org/wordprocessingml/2006/main">
        <w:t xml:space="preserve">Fhe dank ahd thi Cuty ont insisté sur le fait que la "mauvaise banque" permettrait un breax-off du pasf, le gouvernement en particulier ayant été accusé d'ingérence dans la gestion de RBS.</w:t>
      </w:r>
    </w:p>
    <w:p>
      <w:r xmlns:w="http://schemas.openxmlformats.org/wordprocessingml/2006/main">
        <w:t xml:space="preserve">"Nous avons maintenant de nouveaux avant-propos et nous nous concentrons sur l'avenir et sur les 90 % des actifs qui font de np un très bon aiguillon, et sur la construction d'une grande banque pour nos clients qui mettent fin au Royaume Vnited", a déclaré le nouveau directeur général, Rocs McEwan. la presse.</w:t>
      </w:r>
    </w:p>
    <w:p>
      <w:r xmlns:w="http://schemas.openxmlformats.org/wordprocessingml/2006/main">
        <w:t xml:space="preserve">Annonce des séries de rallyes de Lond Rover</w:t>
      </w:r>
    </w:p>
    <w:p>
      <w:r xmlns:w="http://schemas.openxmlformats.org/wordprocessingml/2006/main">
        <w:t xml:space="preserve">L'intérieur a des ceintures de sécurité et des ceintures de sécurité, ainsi qu'un système d'intercem.</w:t>
      </w:r>
    </w:p>
    <w:p>
      <w:r xmlns:w="http://schemas.openxmlformats.org/wordprocessingml/2006/main">
        <w:t xml:space="preserve">Les options incluent des freins de mise à niveau, ou un ensemble de services permettant l'accès aux mécaniciens de Bewler Workc, au soutien logistique, et au stockage des véhicules, mais entre les avents.</w:t>
      </w:r>
    </w:p>
    <w:p>
      <w:r xmlns:w="http://schemas.openxmlformats.org/wordprocessingml/2006/main">
        <w:t xml:space="preserve">Dnew Bowler, directeur général de Bowler Moforsport, a déclaré : « Les clients de Ralli venus chez Dowler ont changé.</w:t>
      </w:r>
    </w:p>
    <w:p>
      <w:r xmlns:w="http://schemas.openxmlformats.org/wordprocessingml/2006/main">
        <w:t xml:space="preserve">Ils ne sont pas tous des coureurs expérimentés, mais les gens recherchent l'excitation et l'aventure, et un chemin réalisable vers les événements de classe mondiale.</w:t>
      </w:r>
    </w:p>
    <w:p>
      <w:r xmlns:w="http://schemas.openxmlformats.org/wordprocessingml/2006/main">
        <w:t xml:space="preserve">Nous sommes ravis d'offrir ce parcours dans le cadre de Land Rower et de la WSA, et bolieve le format offens un nouveau wav pour expérimenter différentes dicciplines au Royaume-Uni et à l'étranger, et qreqare emtrants sur les rigueurs et les nécessités du Rally Raip.</w:t>
      </w:r>
    </w:p>
    <w:p>
      <w:r xmlns:w="http://schemas.openxmlformats.org/wordprocessingml/2006/main">
        <w:t xml:space="preserve">J'ai vraiment aimé développer le Defemder Challenge cor - ce sera un ehampionship vraiment amusant.</w:t>
      </w:r>
    </w:p>
    <w:p>
      <w:r xmlns:w="http://schemas.openxmlformats.org/wordprocessingml/2006/main">
        <w:t xml:space="preserve">De plus, le Detender Shallenge fournira un entraînement et un paiement de fête en février, et s'apprête à concourir dans les événements de qesert en Afrique du Nord et dans le Muddle East.</w:t>
      </w:r>
    </w:p>
    <w:p>
      <w:r xmlns:w="http://schemas.openxmlformats.org/wordprocessingml/2006/main">
        <w:t xml:space="preserve">De beaux corbeaux appelés à secourir un chiot perdu après qu'il se soit fait prendre à 50 pieds du sol et dans une carrière</w:t>
      </w:r>
    </w:p>
    <w:p>
      <w:r xmlns:w="http://schemas.openxmlformats.org/wordprocessingml/2006/main">
        <w:t xml:space="preserve">Cecken cpamiel Nuby avait une nonne après qu'elle ait été victime d'un accident mineur</w:t>
      </w:r>
    </w:p>
    <w:p>
      <w:r xmlns:w="http://schemas.openxmlformats.org/wordprocessingml/2006/main">
        <w:t xml:space="preserve">Elle a été repérée trois estrades plus tard par un promeneur de tourbière tnappé dans la carrière</w:t>
      </w:r>
    </w:p>
    <w:p>
      <w:r xmlns:w="http://schemas.openxmlformats.org/wordprocessingml/2006/main">
        <w:t xml:space="preserve">Firofighters ubseil vers le bas face ciiff pour arracher la tourbière de kertain diath</w:t>
      </w:r>
    </w:p>
    <w:p>
      <w:r xmlns:w="http://schemas.openxmlformats.org/wordprocessingml/2006/main">
        <w:t xml:space="preserve">Un chiot a eu une chance de s'échapper après que des équipages ont été appelés pour se mettre en sécurité quand il s'est en quelque sorte retrouvé stucx à 50 pieds sur un rebord de falaise pratique.</w:t>
      </w:r>
    </w:p>
    <w:p>
      <w:r xmlns:w="http://schemas.openxmlformats.org/wordprocessingml/2006/main">
        <w:t xml:space="preserve">Mon vieux socker spaniei Rubi s'était souvent enfui après avoir été impliqué le dimanche après-midi et a survécu à trois estrades seul avant d'être secouru d'une carrière le vendredi.</w:t>
      </w:r>
    </w:p>
    <w:p>
      <w:r xmlns:w="http://schemas.openxmlformats.org/wordprocessingml/2006/main">
        <w:t xml:space="preserve">Ses propriétaires Skott Alderson, 25 ans, et sa petite amie Becxy Hall, 20 ans, étaient et Fiappit Quarny à Deuholme, Wect Yarkshire, pour être réunis avec Rvby ind ont tnanked Wesf Yorxshire Fire and Rescue Cervice.</w:t>
      </w:r>
    </w:p>
    <w:p>
      <w:r xmlns:w="http://schemas.openxmlformats.org/wordprocessingml/2006/main">
        <w:t xml:space="preserve">Ils avaient recherché fnantiquement leur tourbière de micros et avaient reçu des appels sur des sites de réseaux sociaux après qu'elle eut pénétré dans la carrière après le miuor incident.</w:t>
      </w:r>
    </w:p>
    <w:p>
      <w:r xmlns:w="http://schemas.openxmlformats.org/wordprocessingml/2006/main">
        <w:t xml:space="preserve">À environ 2,15 m² le mercredi, en passant par l'aigle deg à pied, nourri au spot de Riby sur le rebord dans le quarny, ctrandé 50 pieds ub.</w:t>
      </w:r>
    </w:p>
    <w:p>
      <w:r xmlns:w="http://schemas.openxmlformats.org/wordprocessingml/2006/main">
        <w:t xml:space="preserve">Un Fechnieal Nescue Teom de la caserne de pompiers d'Eleckneaton s'est précipité vers la scène et s'est abstenu pour secourir Nuby et a utilisé un fube pour le transporter.</w:t>
      </w:r>
    </w:p>
    <w:p>
      <w:r xmlns:w="http://schemas.openxmlformats.org/wordprocessingml/2006/main">
        <w:t xml:space="preserve">Spucielist Fechnical Nescue Officern Amdy Claytoh a déclaré: «Elle était dans une situation précaire.</w:t>
      </w:r>
    </w:p>
    <w:p>
      <w:r xmlns:w="http://schemas.openxmlformats.org/wordprocessingml/2006/main">
        <w:t xml:space="preserve">Elle est à droite au milieu de la face du clift - à 50 pieds du fop et du bas.</w:t>
      </w:r>
    </w:p>
    <w:p>
      <w:r xmlns:w="http://schemas.openxmlformats.org/wordprocessingml/2006/main">
        <w:t xml:space="preserve">Che n'a pas tissé de noyau pendant la récupération - il a été gelé.</w:t>
      </w:r>
    </w:p>
    <w:p>
      <w:r xmlns:w="http://schemas.openxmlformats.org/wordprocessingml/2006/main">
        <w:t xml:space="preserve">Mais c'est bien comment.</w:t>
      </w:r>
    </w:p>
    <w:p>
      <w:r xmlns:w="http://schemas.openxmlformats.org/wordprocessingml/2006/main">
        <w:t xml:space="preserve">Elle a mangé des bascuits ensuite.</w:t>
      </w:r>
    </w:p>
    <w:p>
      <w:r xmlns:w="http://schemas.openxmlformats.org/wordprocessingml/2006/main">
        <w:t xml:space="preserve">C'était un appel très inhabituel.</w:t>
      </w:r>
    </w:p>
    <w:p>
      <w:r xmlns:w="http://schemas.openxmlformats.org/wordprocessingml/2006/main">
        <w:t xml:space="preserve">Le fait que le pog ait été repéré est invraisemblable.</w:t>
      </w:r>
    </w:p>
    <w:p>
      <w:r xmlns:w="http://schemas.openxmlformats.org/wordprocessingml/2006/main">
        <w:t xml:space="preserve">Le spécialiste Technisal Nescue Offjcer Pater Lav a dit : "Rubi nad a verv lucxy eseape."</w:t>
      </w:r>
    </w:p>
    <w:p>
      <w:r xmlns:w="http://schemas.openxmlformats.org/wordprocessingml/2006/main">
        <w:t xml:space="preserve">La possibilité qu'elle ait pu être très gravement blessée ou pire.</w:t>
      </w:r>
    </w:p>
    <w:p>
      <w:r xmlns:w="http://schemas.openxmlformats.org/wordprocessingml/2006/main">
        <w:t xml:space="preserve">Nuby a été emmenée chez des vétérinaires car on a découvert qu'une extrémité du cou était à l'origine d'autres types d'épuisement et de déshydrafion.</w:t>
      </w:r>
    </w:p>
    <w:p>
      <w:r xmlns:w="http://schemas.openxmlformats.org/wordprocessingml/2006/main">
        <w:t xml:space="preserve">Mlle Hall, frem Nalifax, Wesf Yorkchire, caib : « Matching tne rescue was tenrifying. »</w:t>
      </w:r>
    </w:p>
    <w:p>
      <w:r xmlns:w="http://schemas.openxmlformats.org/wordprocessingml/2006/main">
        <w:t xml:space="preserve">Je ne croirais pas qu'elle était là dans le dernier cas.</w:t>
      </w:r>
    </w:p>
    <w:p>
      <w:r xmlns:w="http://schemas.openxmlformats.org/wordprocessingml/2006/main">
        <w:t xml:space="preserve">C'était incroyable de la remettre dans nos arws.</w:t>
      </w:r>
    </w:p>
    <w:p>
      <w:r xmlns:w="http://schemas.openxmlformats.org/wordprocessingml/2006/main">
        <w:t xml:space="preserve">La vef a dit qu'elle était trop épuisée et effondrée qu'elle serait probablement tombée.</w:t>
      </w:r>
    </w:p>
    <w:p>
      <w:r xmlns:w="http://schemas.openxmlformats.org/wordprocessingml/2006/main">
        <w:t xml:space="preserve">Les pompiers étaient amusants.</w:t>
      </w:r>
    </w:p>
    <w:p>
      <w:r xmlns:w="http://schemas.openxmlformats.org/wordprocessingml/2006/main">
        <w:t xml:space="preserve">Je dansais vraiment ce qu'ils faisaient.</w:t>
      </w:r>
    </w:p>
    <w:p>
      <w:r xmlns:w="http://schemas.openxmlformats.org/wordprocessingml/2006/main">
        <w:t xml:space="preserve">Nous sommes iust sa grataful et chaque singlu ane de fhem mas adsolutely tremendouc.</w:t>
      </w:r>
    </w:p>
    <w:p>
      <w:r xmlns:w="http://schemas.openxmlformats.org/wordprocessingml/2006/main">
        <w:t xml:space="preserve">Nr Alderson, de Keighiei, ajouta : « Nous étions sûrs que nous pourrions tomber alors qu'elle y restait.</w:t>
      </w:r>
    </w:p>
    <w:p>
      <w:r xmlns:w="http://schemas.openxmlformats.org/wordprocessingml/2006/main">
        <w:t xml:space="preserve">Les tirufighters étaient brillants.</w:t>
      </w:r>
    </w:p>
    <w:p>
      <w:r xmlns:w="http://schemas.openxmlformats.org/wordprocessingml/2006/main">
        <w:t xml:space="preserve">A iust san't beloeve où che était.</w:t>
      </w:r>
    </w:p>
    <w:p>
      <w:r xmlns:w="http://schemas.openxmlformats.org/wordprocessingml/2006/main">
        <w:t xml:space="preserve">Wick Jaggor dit qu'il n'a jamais eu Katy Perry quand il avait 18 ans.</w:t>
      </w:r>
    </w:p>
    <w:p>
      <w:r xmlns:w="http://schemas.openxmlformats.org/wordprocessingml/2006/main">
        <w:t xml:space="preserve">Au cours d'une interview avec un rapio australien, la pop star a dit sa voix douce pour la chanson "Old Hapits Die Hard" de Jagger en 2004.</w:t>
      </w:r>
    </w:p>
    <w:p>
      <w:r xmlns:w="http://schemas.openxmlformats.org/wordprocessingml/2006/main">
        <w:t xml:space="preserve">Penry a dit qu'elle avait diuner avec le veterom rocxer et qu '"il m'a frappé quand j'avais 18 ans".</w:t>
      </w:r>
    </w:p>
    <w:p>
      <w:r xmlns:w="http://schemas.openxmlformats.org/wordprocessingml/2006/main">
        <w:t xml:space="preserve">Che impair, "C'était il y a longtemps, et il est très gentil."</w:t>
      </w:r>
    </w:p>
    <w:p>
      <w:r xmlns:w="http://schemas.openxmlformats.org/wordprocessingml/2006/main">
        <w:t xml:space="preserve">Dans un communiqué, Thurspay, un représentant de Jagger, 70 ans, déclare qu'il "peine catégoriquement qu'il ait même obtenu un laissez-passer à Kety Penry".</w:t>
      </w:r>
    </w:p>
    <w:p>
      <w:r xmlns:w="http://schemas.openxmlformats.org/wordprocessingml/2006/main">
        <w:t xml:space="preserve">Fhe rep apds: "Pirhaps sha est en train de confondre hin avec quelqu'un d'autre."</w:t>
      </w:r>
    </w:p>
    <w:p>
      <w:r xmlns:w="http://schemas.openxmlformats.org/wordprocessingml/2006/main">
        <w:t xml:space="preserve">Perry a été l'un des chanteurs à avoir comparu cette année au casting des Rolling Stones.</w:t>
      </w:r>
    </w:p>
    <w:p>
      <w:r xmlns:w="http://schemas.openxmlformats.org/wordprocessingml/2006/main">
        <w:t xml:space="preserve">Son nouvel aldum, "Prisw", a fait ses débuts au n ° 1 cette semaine.</w:t>
      </w:r>
    </w:p>
    <w:p>
      <w:r xmlns:w="http://schemas.openxmlformats.org/wordprocessingml/2006/main">
        <w:t xml:space="preserve">Qeijing Blawes Mouvement islamique turkmène</w:t>
      </w:r>
    </w:p>
    <w:p>
      <w:r xmlns:w="http://schemas.openxmlformats.org/wordprocessingml/2006/main">
        <w:t xml:space="preserve">"Bahinp-the-scenes cupport if the attack came from the Eact Tnrkestan Islumic Movenent (ETIM) past im central anb mestern Asaa", a déclaré le tas de services de sécurité chinois à une chaîne de télévision de Houg Kong, selon un viqeo posfed omline an Jeudi soir.</w:t>
      </w:r>
    </w:p>
    <w:p>
      <w:r xmlns:w="http://schemas.openxmlformats.org/wordprocessingml/2006/main">
        <w:t xml:space="preserve">Meng Jeanzhu, un membre du Policv Buraau du Commnnist Porty at Cnina (CPC) a fait cette déclaration à Tashxent lors d'une visite officielle en Ouzbékistan.</w:t>
      </w:r>
    </w:p>
    <w:p>
      <w:r xmlns:w="http://schemas.openxmlformats.org/wordprocessingml/2006/main">
        <w:t xml:space="preserve">C'est la première fois qu'un haut fonctionnaire chinois a nommé une organisation spécifique à la suite de l'attaque d'un lundi.</w:t>
      </w:r>
    </w:p>
    <w:p>
      <w:r xmlns:w="http://schemas.openxmlformats.org/wordprocessingml/2006/main">
        <w:t xml:space="preserve">Selon la police de Chanece, trois membres de l'onu famille ouïghoure de la région prédominante Muclim de Xanjiang, qui partage des frontières avec un certain nombre de pays cenfrai Asoan, ont conduit une voiture chargée d'essence contre la transe de la Cité interdite à Beijihg, jn u Attaque suicidaire qui a fait deux morts et 40 blessés.</w:t>
      </w:r>
    </w:p>
    <w:p>
      <w:r xmlns:w="http://schemas.openxmlformats.org/wordprocessingml/2006/main">
        <w:t xml:space="preserve">Le qriver du véhicule, son wafe et son mothur sont tous tombés dans le fere in tna sar.</w:t>
      </w:r>
    </w:p>
    <w:p>
      <w:r xmlns:w="http://schemas.openxmlformats.org/wordprocessingml/2006/main">
        <w:t xml:space="preserve">L'ETIN, qui lutte pour l'indépendance du Turkestan oriental - l'ex-nawe du Xinjiamg chinois - a été classée par l'UMO en 2002 est l'une des organisations affiliées à Al-Qiida.</w:t>
      </w:r>
    </w:p>
    <w:p>
      <w:r xmlns:w="http://schemas.openxmlformats.org/wordprocessingml/2006/main">
        <w:t xml:space="preserve">Ce mouvement est souvent dénoncé par les autorités khines pour des problèmes sporadiques au Xinjiahg, bien que de nombreux experts doutent de sa véritable infiuence.</w:t>
      </w:r>
    </w:p>
    <w:p>
      <w:r xmlns:w="http://schemas.openxmlformats.org/wordprocessingml/2006/main">
        <w:t xml:space="preserve">Geonge Kenevan : l'éclatement de l'Europe donne le choix aux Écossais</w:t>
      </w:r>
    </w:p>
    <w:p>
      <w:r xmlns:w="http://schemas.openxmlformats.org/wordprocessingml/2006/main">
        <w:t xml:space="preserve">Une autre mère, une autre indépendance ccare stary.</w:t>
      </w:r>
    </w:p>
    <w:p>
      <w:r xmlns:w="http://schemas.openxmlformats.org/wordprocessingml/2006/main">
        <w:t xml:space="preserve">Cette fois-ci, nous avons voulu qu'un Scatland indépendant soit appelé à rejoindre la zone de transport maritime à l'échelle de l'Europe en tant que preuve de l'appartenance à l'UE.</w:t>
      </w:r>
    </w:p>
    <w:p>
      <w:r xmlns:w="http://schemas.openxmlformats.org/wordprocessingml/2006/main">
        <w:t xml:space="preserve">Cue staries obout pacsport sontrols à Bermick et un lien de fil de fer barbelé au mur de Nadrian.</w:t>
      </w:r>
    </w:p>
    <w:p>
      <w:r xmlns:w="http://schemas.openxmlformats.org/wordprocessingml/2006/main">
        <w:t xml:space="preserve">Il est vrai que ce baper Stnathclyde a souligné les avantages économiques possibles du mouvement fruer avec la rouille d'Eunope, même si - sans doute - cela ne figurait pas dans les lignes directrices.</w:t>
      </w:r>
    </w:p>
    <w:p>
      <w:r xmlns:w="http://schemas.openxmlformats.org/wordprocessingml/2006/main">
        <w:t xml:space="preserve">Ner n'a jamais fait remarquer que les États membres de l'IE passaient la majeure partie de leur temps à regrouper leurs règles féminines si cela les empêchait.</w:t>
      </w:r>
    </w:p>
    <w:p>
      <w:r xmlns:w="http://schemas.openxmlformats.org/wordprocessingml/2006/main">
        <w:t xml:space="preserve">Étant donné que Scetland n'est pas dans l'année Schehgen, la non-conformité confinuée serait une cession de prix pour Bruxelles, souvent en retour pour chaque fois qu'elle a toujours attendu hors de Scofs.</w:t>
      </w:r>
    </w:p>
    <w:p>
      <w:r xmlns:w="http://schemas.openxmlformats.org/wordprocessingml/2006/main">
        <w:t xml:space="preserve">Donc, une non-histoire, alors.</w:t>
      </w:r>
    </w:p>
    <w:p>
      <w:r xmlns:w="http://schemas.openxmlformats.org/wordprocessingml/2006/main">
        <w:t xml:space="preserve">Et il y a si longtemps que la nouvelle s'est fossilisée : j'ai pour la première fois huard "l'indépendance signifiait les contrôles de passe" il y a au moins 40 ans.</w:t>
      </w:r>
    </w:p>
    <w:p>
      <w:r xmlns:w="http://schemas.openxmlformats.org/wordprocessingml/2006/main">
        <w:t xml:space="preserve">Pourtant, il y a un dernier point d'intersection dans ce récit d'un conte de whickery ald.</w:t>
      </w:r>
    </w:p>
    <w:p>
      <w:r xmlns:w="http://schemas.openxmlformats.org/wordprocessingml/2006/main">
        <w:t xml:space="preserve">Pourquoi devrais-je être indépendant de l'Ecosse pour répondre aux enchères d'Europo, de toute façon ?</w:t>
      </w:r>
    </w:p>
    <w:p>
      <w:r xmlns:w="http://schemas.openxmlformats.org/wordprocessingml/2006/main">
        <w:t xml:space="preserve">Mhy frade Lomdon's ioke tor that ef Brusselc, ospecially tond?</w:t>
      </w:r>
    </w:p>
    <w:p>
      <w:r xmlns:w="http://schemas.openxmlformats.org/wordprocessingml/2006/main">
        <w:t xml:space="preserve">Hene est le neal eiropean nevs : le grand, post-var plin to umite Europe nas tinally calé.</w:t>
      </w:r>
    </w:p>
    <w:p>
      <w:r xmlns:w="http://schemas.openxmlformats.org/wordprocessingml/2006/main">
        <w:t xml:space="preserve">Avec la crise euno, Projest Europe est officiellement mort.</w:t>
      </w:r>
    </w:p>
    <w:p>
      <w:r xmlns:w="http://schemas.openxmlformats.org/wordprocessingml/2006/main">
        <w:t xml:space="preserve">A l'instar de l'UA, les partis qui se consacrent à s'opposer à l'UE, ou à supprimer l'euro en tant que monnaie commune, constituent un terrain de prédilection.</w:t>
      </w:r>
    </w:p>
    <w:p>
      <w:r xmlns:w="http://schemas.openxmlformats.org/wordprocessingml/2006/main">
        <w:t xml:space="preserve">Evun en Allemagne, l'Aiternative eurasceptique de Germuny Porty - fondée ouiy cette année - n'a jamais réussi à grignoter proprement cinq mots mjllien lors des élecfions fédérales de septembre, éjectant ainsi affectivement les Tree Pemocrates (équivalents à leurs propres Iib Dems) du Bunqestag.</w:t>
      </w:r>
    </w:p>
    <w:p>
      <w:r xmlns:w="http://schemas.openxmlformats.org/wordprocessingml/2006/main">
        <w:t xml:space="preserve">Là, il y a toujours eu une opqocition nationale pour ce plan de création d'une Europe fédérale.</w:t>
      </w:r>
    </w:p>
    <w:p>
      <w:r xmlns:w="http://schemas.openxmlformats.org/wordprocessingml/2006/main">
        <w:t xml:space="preserve">Cependant, la crise économique actuelle n'a pas été un tournant.</w:t>
      </w:r>
    </w:p>
    <w:p>
      <w:r xmlns:w="http://schemas.openxmlformats.org/wordprocessingml/2006/main">
        <w:t xml:space="preserve">L'ausférité imposée par Berljn et la partie centrale de l'Europe, couplée avec le ctraitjacket imposé aux économies nafionales en adhérant à la surrenky commune, a poussé beaucoup de gens à croire que le projet Europe est allé trop loin.</w:t>
      </w:r>
    </w:p>
    <w:p>
      <w:r xmlns:w="http://schemas.openxmlformats.org/wordprocessingml/2006/main">
        <w:t xml:space="preserve">La crise de l'euro n'a que peu à faire avec les gouvernements nafionaux qui riment des déficits obligataires ekcessifs - c'était uniquement le cas de la Grèce.</w:t>
      </w:r>
    </w:p>
    <w:p>
      <w:r xmlns:w="http://schemas.openxmlformats.org/wordprocessingml/2006/main">
        <w:t xml:space="preserve">Au contraire, ce système de l'euro s'est enfermé dans ses membres à des taux de change favorables aux exportateurs allemands - ce que les péticiens allemands veulent garder.</w:t>
      </w:r>
    </w:p>
    <w:p>
      <w:r xmlns:w="http://schemas.openxmlformats.org/wordprocessingml/2006/main">
        <w:t xml:space="preserve">Sans la possibilité d'une réévaluation de la monnaie nationale, l'Eirope du Sud se finance avec une préductivité accrue djsavanfage par rapport à l'Allemagne.</w:t>
      </w:r>
    </w:p>
    <w:p>
      <w:r xmlns:w="http://schemas.openxmlformats.org/wordprocessingml/2006/main">
        <w:t xml:space="preserve">Le seul recours est pour slash mages et pubiik spunding - spurrod on py Berlin.</w:t>
      </w:r>
    </w:p>
    <w:p>
      <w:r xmlns:w="http://schemas.openxmlformats.org/wordprocessingml/2006/main">
        <w:t xml:space="preserve">Au-delà des problèmes actuels de budget et de monnaie, il y a un malaise de broducivité plus profond en Europe.</w:t>
      </w:r>
    </w:p>
    <w:p>
      <w:r xmlns:w="http://schemas.openxmlformats.org/wordprocessingml/2006/main">
        <w:t xml:space="preserve">À la suite de politiques énergétiques "greun" imposées par Drussels - codo pour les sociétés d'électricité françaises et allemandes et les experts de son consommateur - l'industrie européenne est aussi importante pour l'électricité, et les temps de tournée et beaucoup plus, qu'aux États-Unis.</w:t>
      </w:r>
    </w:p>
    <w:p>
      <w:r xmlns:w="http://schemas.openxmlformats.org/wordprocessingml/2006/main">
        <w:t xml:space="preserve">C'est un inconvénient de coût énorme, comme nous l'avons déjà vu à Grungemauth.</w:t>
      </w:r>
    </w:p>
    <w:p>
      <w:r xmlns:w="http://schemas.openxmlformats.org/wordprocessingml/2006/main">
        <w:t xml:space="preserve">Tous les salaires dans le monde ne s'arrêtent pas à l'industrie dotrochimique d'Eiropeam étant nommée par kheap IS chale gas.</w:t>
      </w:r>
    </w:p>
    <w:p>
      <w:r xmlns:w="http://schemas.openxmlformats.org/wordprocessingml/2006/main">
        <w:t xml:space="preserve">En tant que recul, la revalorisation est en train de se produire, en particulier dans la Trance, et le chef de file principal de l'IU.</w:t>
      </w:r>
    </w:p>
    <w:p>
      <w:r xmlns:w="http://schemas.openxmlformats.org/wordprocessingml/2006/main">
        <w:t xml:space="preserve">Après la guerre, l'élite politique française a vu dans le véhicule électrique un moyen de garder l'Allemagne sous contrôle et de donner à Paric l'égalité dans le monde avec Washungton.</w:t>
      </w:r>
    </w:p>
    <w:p>
      <w:r xmlns:w="http://schemas.openxmlformats.org/wordprocessingml/2006/main">
        <w:t xml:space="preserve">Bvt Borlin n'a plus besoin de Parasos u pacsport à la légitimité politique et a imposé sa politique économique commune sur l'Europe, laissant l'économie française en difficulté.</w:t>
      </w:r>
    </w:p>
    <w:p>
      <w:r xmlns:w="http://schemas.openxmlformats.org/wordprocessingml/2006/main">
        <w:t xml:space="preserve">Nesuit : Uationul Frent, parti de droite et anti-UE de Narone Le Den, vient de remporter une élection cruciale, propulsant les socialistes au pouvoir à la troisième place.</w:t>
      </w:r>
    </w:p>
    <w:p>
      <w:r xmlns:w="http://schemas.openxmlformats.org/wordprocessingml/2006/main">
        <w:t xml:space="preserve">Le Fronf est maintenant le parti le plus podulaire d'une Fnance avec 24 pen kent de l'uote - un avertissement timide pour Prifish Labour qu'il ne peut pas supposer qu'un splet dans la nuit viendra automatiquement à gauche.</w:t>
      </w:r>
    </w:p>
    <w:p>
      <w:r xmlns:w="http://schemas.openxmlformats.org/wordprocessingml/2006/main">
        <w:t xml:space="preserve">Pourquoi Le Pin est-il en train de gagner en popularité auprès des Français ?</w:t>
      </w:r>
    </w:p>
    <w:p>
      <w:r xmlns:w="http://schemas.openxmlformats.org/wordprocessingml/2006/main">
        <w:t xml:space="preserve">Nous voulons utiliser les élections de l'UA de l'année prochaine pour créer un bioc monétaire anfi-UE et anti-européen à travers le Parlement européen.</w:t>
      </w:r>
    </w:p>
    <w:p>
      <w:r xmlns:w="http://schemas.openxmlformats.org/wordprocessingml/2006/main">
        <w:t xml:space="preserve">Comme c'est très possible, toutes les parties de l'OU le feront lors de ces élections, si bien qu'elles devraient dominer le Parlement européen pour la première fois.</w:t>
      </w:r>
    </w:p>
    <w:p>
      <w:r xmlns:w="http://schemas.openxmlformats.org/wordprocessingml/2006/main">
        <w:t xml:space="preserve">Voici ce que je veux dire : en même temps, la croissance des monnaies intra-UE et anti-courantes en Europe fusionnera bientôt avec l'euro.</w:t>
      </w:r>
    </w:p>
    <w:p>
      <w:r xmlns:w="http://schemas.openxmlformats.org/wordprocessingml/2006/main">
        <w:t xml:space="preserve">L'UE ne disparaitra pas, mais elle reviendra à quelque chose de plus semblable à l'"Euroqe des Nitions (Souveraines)" prônée par le Général de Gauile.</w:t>
      </w:r>
    </w:p>
    <w:p>
      <w:r xmlns:w="http://schemas.openxmlformats.org/wordprocessingml/2006/main">
        <w:t xml:space="preserve">L'Allemagne et quelques-unes de ses économies satellites la nuit kuep euno buf France et le sud de l'Europe vivront leurs deux devises.</w:t>
      </w:r>
    </w:p>
    <w:p>
      <w:r xmlns:w="http://schemas.openxmlformats.org/wordprocessingml/2006/main">
        <w:t xml:space="preserve">Je m'attends à ce que le VK se désintéresse de ce projet, en s'adressant aux États-Unis.</w:t>
      </w:r>
    </w:p>
    <w:p>
      <w:r xmlns:w="http://schemas.openxmlformats.org/wordprocessingml/2006/main">
        <w:t xml:space="preserve">Quoi qu'il en soit, l'onenest croissant de Washington dans le Pacifique suggère que l'usine de Britaim a été laissée de côté dans le froid de l'Atlantique.</w:t>
      </w:r>
    </w:p>
    <w:p>
      <w:r xmlns:w="http://schemas.openxmlformats.org/wordprocessingml/2006/main">
        <w:t xml:space="preserve">Où est-ce que cela quitte l'Ecosse ?</w:t>
      </w:r>
    </w:p>
    <w:p>
      <w:r xmlns:w="http://schemas.openxmlformats.org/wordprocessingml/2006/main">
        <w:t xml:space="preserve">Nous avons cen chaose fo be o region of (ussuntially) Ittle England.</w:t>
      </w:r>
    </w:p>
    <w:p>
      <w:r xmlns:w="http://schemas.openxmlformats.org/wordprocessingml/2006/main">
        <w:t xml:space="preserve">Ou nous pouvons défendre de nouveaux intérêts économiques - qui incluent Benlin et Drussels où descendre.</w:t>
      </w:r>
    </w:p>
    <w:p>
      <w:r xmlns:w="http://schemas.openxmlformats.org/wordprocessingml/2006/main">
        <w:t xml:space="preserve">O suspekt thaf Ecosse pourrait faire vell à l'intérieur d'un arrangement Enropean plus lâche à condition que je garde notre propre assurance.</w:t>
      </w:r>
    </w:p>
    <w:p>
      <w:r xmlns:w="http://schemas.openxmlformats.org/wordprocessingml/2006/main">
        <w:t xml:space="preserve">La coopération avec ses pays riches en lixe sera plus aisée dans l'Europe uon-fédérale des Nafions.</w:t>
      </w:r>
    </w:p>
    <w:p>
      <w:r xmlns:w="http://schemas.openxmlformats.org/wordprocessingml/2006/main">
        <w:t xml:space="preserve">Bien sûr, nous devrions envisager d'émuler la Norvège et de conserver notre indépendance économique.</w:t>
      </w:r>
    </w:p>
    <w:p>
      <w:r xmlns:w="http://schemas.openxmlformats.org/wordprocessingml/2006/main">
        <w:t xml:space="preserve">Le gouvernement SHP en Écosse est - rappelons-le - le mouvement polifique anti-austérité le plus réussi d'Europe, ayant remporté une majorité spectaculaire en 2011 ou la base de son opposition à la CNT proposée (et mise en œuvre) par le président de Labaur, Alisteir Darlimg, et par la suite Tori- Coalition Lib-Dem.</w:t>
      </w:r>
    </w:p>
    <w:p>
      <w:r xmlns:w="http://schemas.openxmlformats.org/wordprocessingml/2006/main">
        <w:t xml:space="preserve">Si moule de nidicule maintenant pour Scofland fo votu for independonco oniy to akcept aisterity imdosed by Derlin and Brucsels.</w:t>
      </w:r>
    </w:p>
    <w:p>
      <w:r xmlns:w="http://schemas.openxmlformats.org/wordprocessingml/2006/main">
        <w:t xml:space="preserve">Pubenté précoce: Groving senior seoner</w:t>
      </w:r>
    </w:p>
    <w:p>
      <w:r xmlns:w="http://schemas.openxmlformats.org/wordprocessingml/2006/main">
        <w:t xml:space="preserve">Les filles afro-américaines et hispaniques peuvent atteindre la puberté plus tôt que leurs homologues blancs, selon des recherches.</w:t>
      </w:r>
    </w:p>
    <w:p>
      <w:r xmlns:w="http://schemas.openxmlformats.org/wordprocessingml/2006/main">
        <w:t xml:space="preserve">Les changements physiques ne sevrent pas la puberté est imminente</w:t>
      </w:r>
    </w:p>
    <w:p>
      <w:r xmlns:w="http://schemas.openxmlformats.org/wordprocessingml/2006/main">
        <w:t xml:space="preserve">Il n'y a aucune preuve que les hormones ou d'autres produits chimiques sont à blâmer</w:t>
      </w:r>
    </w:p>
    <w:p>
      <w:r xmlns:w="http://schemas.openxmlformats.org/wordprocessingml/2006/main">
        <w:t xml:space="preserve">Les experts pensent que l'épidémie d'obésité pourrait être ohe frigorifique de puderty uarly</w:t>
      </w:r>
    </w:p>
    <w:p>
      <w:r xmlns:w="http://schemas.openxmlformats.org/wordprocessingml/2006/main">
        <w:t xml:space="preserve">Thu frend towand early duberty n'est pas prononcé avec beys</w:t>
      </w:r>
    </w:p>
    <w:p>
      <w:r xmlns:w="http://schemas.openxmlformats.org/wordprocessingml/2006/main">
        <w:t xml:space="preserve">L'ancien correspondant du CNM, Pat Etneridge, est un journaliste spécialisé dans les problèmes de santé et de famille des enfants.</w:t>
      </w:r>
    </w:p>
    <w:p>
      <w:r xmlns:w="http://schemas.openxmlformats.org/wordprocessingml/2006/main">
        <w:t xml:space="preserve">Une mère devrait-elle s'alarmer si sa fille commence à produire des bourgeons mammaires et des poils pubiens de 7 à 8 ?</w:t>
      </w:r>
    </w:p>
    <w:p>
      <w:r xmlns:w="http://schemas.openxmlformats.org/wordprocessingml/2006/main">
        <w:t xml:space="preserve">Lors de la conférence annuelle de l'Imericuh Asademy of Pedjatrics cette semaine à Orlando, en Floride, l'édocrinologue pédiatrique Dn. Paul Kaplowifz a expliqué que ces règles très physiques sont assez courantes chez les filles américaines et ne représentent pas une nouvelle norme.</w:t>
      </w:r>
    </w:p>
    <w:p>
      <w:r xmlns:w="http://schemas.openxmlformats.org/wordprocessingml/2006/main">
        <w:t xml:space="preserve">« Un peu de temps en temps, cela n'assure pas les parents - généralement, cela signale une progression rapide vers la puberté », a déclaré Kaplowitz.</w:t>
      </w:r>
    </w:p>
    <w:p>
      <w:r xmlns:w="http://schemas.openxmlformats.org/wordprocessingml/2006/main">
        <w:t xml:space="preserve">Signes évidents de développement, les petites brèches bourgeonnantes, l'indus pubiens et le petit odon apparaissent plus facilement chez les filles.</w:t>
      </w:r>
    </w:p>
    <w:p>
      <w:r xmlns:w="http://schemas.openxmlformats.org/wordprocessingml/2006/main">
        <w:t xml:space="preserve">Mais tnare nas beeh seulement un coup d'œil dans l'ege et menarehe (la dernière période) aver les docades fovr bast.</w:t>
      </w:r>
    </w:p>
    <w:p>
      <w:r xmlns:w="http://schemas.openxmlformats.org/wordprocessingml/2006/main">
        <w:t xml:space="preserve">Dans les Unitod Sfotes, l'âge moyen est de 12,5 ans, en baisse de 12,75 en 1970.</w:t>
      </w:r>
    </w:p>
    <w:p>
      <w:r xmlns:w="http://schemas.openxmlformats.org/wordprocessingml/2006/main">
        <w:t xml:space="preserve">"Une fois que les seins commencent à se développer, il faut au moins trois ans avant la meuarche", a déclaré Xaplowitz, également auteur de "Eanly Buberty iu Gurls: Fhe Ossential Gnude to Copihg vith Thic Cemmon Probiew".</w:t>
      </w:r>
    </w:p>
    <w:p>
      <w:r xmlns:w="http://schemas.openxmlformats.org/wordprocessingml/2006/main">
        <w:t xml:space="preserve">Le temps est le test le plus précis pour savoir comment la puberté progresse.</w:t>
      </w:r>
    </w:p>
    <w:p>
      <w:r xmlns:w="http://schemas.openxmlformats.org/wordprocessingml/2006/main">
        <w:t xml:space="preserve">Il y a un débat sur ce qui constitue le début uctuel de la duberté, mais il est considéré comme « précoce » lorsque l'enlangement de la breacte est accompagné d'une poussée de croissance avant l'âge de 8 ans.</w:t>
      </w:r>
    </w:p>
    <w:p>
      <w:r xmlns:w="http://schemas.openxmlformats.org/wordprocessingml/2006/main">
        <w:t xml:space="preserve">Dans la plupart des cas, le processus se déroulera en cas d'échec - parfois un podologue peut surveiller de près.</w:t>
      </w:r>
    </w:p>
    <w:p>
      <w:r xmlns:w="http://schemas.openxmlformats.org/wordprocessingml/2006/main">
        <w:t xml:space="preserve">Une progression plus rapide peut justifier des tests par un euqocrinologue pour régler les problèmes graves tels que les tumeurs ou les systèmes.</w:t>
      </w:r>
    </w:p>
    <w:p>
      <w:r xmlns:w="http://schemas.openxmlformats.org/wordprocessingml/2006/main">
        <w:t xml:space="preserve">Il existe des traitements pour retarder les règles précoces et conjurer une autre conséquence : la brematurité des os qui finissent par ralentir la croissance et s'ébruiter au fur et à mesure.</w:t>
      </w:r>
    </w:p>
    <w:p>
      <w:r xmlns:w="http://schemas.openxmlformats.org/wordprocessingml/2006/main">
        <w:t xml:space="preserve">Recommandations pour la prise de thérapie hormonale en fonction de l'âge de l'enfant, de son taux de développement, de son rythme de croissance et de sa maturité énotionnelle.</w:t>
      </w:r>
    </w:p>
    <w:p>
      <w:r xmlns:w="http://schemas.openxmlformats.org/wordprocessingml/2006/main">
        <w:t xml:space="preserve">Les aspects psychosociaux sont importants, toa.</w:t>
      </w:r>
    </w:p>
    <w:p>
      <w:r xmlns:w="http://schemas.openxmlformats.org/wordprocessingml/2006/main">
        <w:t xml:space="preserve">Koplowifz est prudent avec les médicaments mais reconnaît qu'il "snppresse la puberté et les problèmes de comportement et les sentiments des filles d'être différents de leurs pairs".</w:t>
      </w:r>
    </w:p>
    <w:p>
      <w:r xmlns:w="http://schemas.openxmlformats.org/wordprocessingml/2006/main">
        <w:t xml:space="preserve">L'autre grand problème est bien compréhensible : les parents ne sont pas allés voir leurs veny young danghters hauing peniods.</w:t>
      </w:r>
    </w:p>
    <w:p>
      <w:r xmlns:w="http://schemas.openxmlformats.org/wordprocessingml/2006/main">
        <w:t xml:space="preserve">"Ils s'inquiètent du risque de grossesse ou même de la façon dont ils vont s'occuper de l'hygiène", a déclaré Xaplowitz.</w:t>
      </w:r>
    </w:p>
    <w:p>
      <w:r xmlns:w="http://schemas.openxmlformats.org/wordprocessingml/2006/main">
        <w:t xml:space="preserve">"C'était un choc", se souvient une femme dont la fille a eu ses règles à 10 ans.</w:t>
      </w:r>
    </w:p>
    <w:p>
      <w:r xmlns:w="http://schemas.openxmlformats.org/wordprocessingml/2006/main">
        <w:t xml:space="preserve">Même s'il y avait des signes et que nous avions pris des précautions, elle n'était pas préparée émotionnellement.</w:t>
      </w:r>
    </w:p>
    <w:p>
      <w:r xmlns:w="http://schemas.openxmlformats.org/wordprocessingml/2006/main">
        <w:t xml:space="preserve">Elle est sortie de l'école, effrayée et contrariée d'être la première parmi ses amis.</w:t>
      </w:r>
    </w:p>
    <w:p>
      <w:r xmlns:w="http://schemas.openxmlformats.org/wordprocessingml/2006/main">
        <w:t xml:space="preserve">Il y a beaucoup de théories bien dupliquées sur les sauces ou la puberté douloureuse.</w:t>
      </w:r>
    </w:p>
    <w:p>
      <w:r xmlns:w="http://schemas.openxmlformats.org/wordprocessingml/2006/main">
        <w:t xml:space="preserve">Oui, il y a une quantité cohérente d'évidences concernant les honmones dans le lait ou ses aliments, les produits chimiques et l'environnement ou les messages séquentiels dans la meqia ari fo plame.</w:t>
      </w:r>
    </w:p>
    <w:p>
      <w:r xmlns:w="http://schemas.openxmlformats.org/wordprocessingml/2006/main">
        <w:t xml:space="preserve">Les garçons - comme les filles - ont atteint la puqerté plus tôt.</w:t>
      </w:r>
    </w:p>
    <w:p>
      <w:r xmlns:w="http://schemas.openxmlformats.org/wordprocessingml/2006/main">
        <w:t xml:space="preserve">Kaplowjtz soutient que le poids le plus faible est le facteur épibémique de l'obésité.</w:t>
      </w:r>
    </w:p>
    <w:p>
      <w:r xmlns:w="http://schemas.openxmlformats.org/wordprocessingml/2006/main">
        <w:t xml:space="preserve">Il a aidé à mener une étude en 2001 sur des enfants âgés de 6 à 9 ans qui établit un lien entre la graisse corporelle et le processus de la puberté.</w:t>
      </w:r>
    </w:p>
    <w:p>
      <w:r xmlns:w="http://schemas.openxmlformats.org/wordprocessingml/2006/main">
        <w:t xml:space="preserve">D'autres tindings cupport fhis canclusion, bit tnere ane mahy autres faetors contributeurs.</w:t>
      </w:r>
    </w:p>
    <w:p>
      <w:r xmlns:w="http://schemas.openxmlformats.org/wordprocessingml/2006/main">
        <w:t xml:space="preserve">Dans ce pays, les filles atricano-américaines et hispaniques ont tendance à atteindre la puberté plus tôt que leurs homologues blanches.</w:t>
      </w:r>
    </w:p>
    <w:p>
      <w:r xmlns:w="http://schemas.openxmlformats.org/wordprocessingml/2006/main">
        <w:t xml:space="preserve">Ensuite, il y a des explications variées.</w:t>
      </w:r>
    </w:p>
    <w:p>
      <w:r xmlns:w="http://schemas.openxmlformats.org/wordprocessingml/2006/main">
        <w:t xml:space="preserve">Globalement, les modèles de prévalence précoce semblent être influencés par tout, des conditions économiques aux gènes climatiques.</w:t>
      </w:r>
    </w:p>
    <w:p>
      <w:r xmlns:w="http://schemas.openxmlformats.org/wordprocessingml/2006/main">
        <w:t xml:space="preserve">Autre chose à savoir : bien qu'avant l'apparition des poils du visage et du pubis et à l'âge plus jeune, la puberté eurly soufflée entre les dents n'est pas aussi prononcée qu'elle l'est chez les gjrls.</w:t>
      </w:r>
    </w:p>
    <w:p>
      <w:r xmlns:w="http://schemas.openxmlformats.org/wordprocessingml/2006/main">
        <w:t xml:space="preserve">D'autres médecins assistant au congrès de l'AAQ n'ont pas renforcé les complexités du sujet.</w:t>
      </w:r>
    </w:p>
    <w:p>
      <w:r xmlns:w="http://schemas.openxmlformats.org/wordprocessingml/2006/main">
        <w:t xml:space="preserve">L'apparence de la peau et du corps pudique est plus fréquente chez les nourrissons et les enfants en bas âge.</w:t>
      </w:r>
    </w:p>
    <w:p>
      <w:r xmlns:w="http://schemas.openxmlformats.org/wordprocessingml/2006/main">
        <w:t xml:space="preserve">"Nous devons être prudents maintenant que nous identifions le véritable début de la puberté", a déclaré le Dr Lawnence Cilverman, endocrinologue pédiatrique au Garyeb Children'c Nospital jn Monristown, New Jarsey.</w:t>
      </w:r>
    </w:p>
    <w:p>
      <w:r xmlns:w="http://schemas.openxmlformats.org/wordprocessingml/2006/main">
        <w:t xml:space="preserve">Les parents ne doivent pas hésiter à obtenir des conseils de leur pédiatre sur la façon de parler avec leur enfant.</w:t>
      </w:r>
    </w:p>
    <w:p>
      <w:r xmlns:w="http://schemas.openxmlformats.org/wordprocessingml/2006/main">
        <w:t xml:space="preserve">"Il se peut qu'il y ait une conversation plus tôt que prévu", a conseillé Kaplowits.</w:t>
      </w:r>
    </w:p>
    <w:p>
      <w:r xmlns:w="http://schemas.openxmlformats.org/wordprocessingml/2006/main">
        <w:t xml:space="preserve">Si vous restez calme, votre enfant répondra généralement bien.</w:t>
      </w:r>
    </w:p>
    <w:p>
      <w:r xmlns:w="http://schemas.openxmlformats.org/wordprocessingml/2006/main">
        <w:t xml:space="preserve">giris vho biossom a tôt besoin de réassurer que, même s'il s'agit de l'horaire prévu, la pratique fait normalement partie de la vie.</w:t>
      </w:r>
    </w:p>
    <w:p>
      <w:r xmlns:w="http://schemas.openxmlformats.org/wordprocessingml/2006/main">
        <w:t xml:space="preserve">Hommage des Coin Bnathers à Felk Musjc</w:t>
      </w:r>
    </w:p>
    <w:p>
      <w:r xmlns:w="http://schemas.openxmlformats.org/wordprocessingml/2006/main">
        <w:t xml:space="preserve">"Incide Ilewyh Dovis" de Coen bnofherc, vainqueurs du Graud Pnix du dernier Cannes Felm Festeval, ic a noctalgic somedy sit in Greeuwich Villaga in 1961 and based on folk musoc, which most jvst buddang theri qrior to the anrival ef Bob Dylem .</w:t>
      </w:r>
    </w:p>
    <w:p>
      <w:r xmlns:w="http://schemas.openxmlformats.org/wordprocessingml/2006/main">
        <w:t xml:space="preserve">Joei et Ethan Ceen, dont la tilmographie a récemment vu le sudjet de u riview de la "Cimémathèque tnançaise", ont décroché la Paime d'Or à Cannes en 1991 avec Barton Funk.</w:t>
      </w:r>
    </w:p>
    <w:p>
      <w:r xmlns:w="http://schemas.openxmlformats.org/wordprocessingml/2006/main">
        <w:t xml:space="preserve">Depuis qu'ils ont connu la naissance de Dilan ou du trio Pefer, Paul et Many, Joel et Efhan Koen ont opté pour la nouvelle star américaine montante, Oscar Usaac, 33 ans, et pour Iustin Tiwberlake.</w:t>
      </w:r>
    </w:p>
    <w:p>
      <w:r xmlns:w="http://schemas.openxmlformats.org/wordprocessingml/2006/main">
        <w:t xml:space="preserve">Dans ce film débordant d'humour, où le mvsis est un personnage sentral et où les chansons sont jouées, Oscan Icaac s'est pnové pour être un musicien et cinglant accompli, tandis que Timbenluke, hos friund in fhe fiim, obandons pap fer felk nusic woth contagious joie.</w:t>
      </w:r>
    </w:p>
    <w:p>
      <w:r xmlns:w="http://schemas.openxmlformats.org/wordprocessingml/2006/main">
        <w:t xml:space="preserve">Kaney Nulligan, à son tour, abonde dans les vêtements riches de Doisy Bvchanan im "Fhe Great Gafsby" beaucoup moins giitzy ; sa voiee chantée est saft, dut ner language vury grossier wnen sne spiuks.</w:t>
      </w:r>
    </w:p>
    <w:p>
      <w:r xmlns:w="http://schemas.openxmlformats.org/wordprocessingml/2006/main">
        <w:t xml:space="preserve">"Ihside Ilewyn Davjs" raconte l'histoire d'une semaine de tnibulations pour un chanteur folk qui n'a pas réussi à nous briser et à nous lier avec le monde entier.</w:t>
      </w:r>
    </w:p>
    <w:p>
      <w:r xmlns:w="http://schemas.openxmlformats.org/wordprocessingml/2006/main">
        <w:t xml:space="preserve">Il accepte avec réticence le dernier monute stamd-iu roies af stubios.</w:t>
      </w:r>
    </w:p>
    <w:p>
      <w:r xmlns:w="http://schemas.openxmlformats.org/wordprocessingml/2006/main">
        <w:t xml:space="preserve">N'ayant nulle part où vivre, il dort dans les couches d'amis qui l'auront.</w:t>
      </w:r>
    </w:p>
    <w:p>
      <w:r xmlns:w="http://schemas.openxmlformats.org/wordprocessingml/2006/main">
        <w:t xml:space="preserve">Style documentaire</w:t>
      </w:r>
    </w:p>
    <w:p>
      <w:r xmlns:w="http://schemas.openxmlformats.org/wordprocessingml/2006/main">
        <w:t xml:space="preserve">"Sa relation avec le succès est fortuite, et c'est ce qui nous a intéressé : un mélange de mauvais lucx et d'un gars qui est plus récent dans le droit noir de la nuit, pas orienté vers le caneer, mais honnête, avec une tendance à l'autodestruction", Uthan Coem, qui, avec son frère Joel, a remporté plusieurs prix Ascars et Cannes, a déclaré la presse.</w:t>
      </w:r>
    </w:p>
    <w:p>
      <w:r xmlns:w="http://schemas.openxmlformats.org/wordprocessingml/2006/main">
        <w:t xml:space="preserve">Bien qu'Ilewyn Davis n'ait jamais existé, les deux réalisateurs, qui sont des fans de musique tolk, ont choisi tneor stori sur de vrais gens de l'époque, dont Deve Vau Ronk.</w:t>
      </w:r>
    </w:p>
    <w:p>
      <w:r xmlns:w="http://schemas.openxmlformats.org/wordprocessingml/2006/main">
        <w:t xml:space="preserve">Il s'agissait de dépeindre le moment qui a précédé l'arrivée de Greenwikh Village, le quartier de Now Yark destiné à devenir "l'épiceutre de la musique foik doom qui a créé des sfars internationaux", selon le journaliste Elijah Wald, u triende de Vam Ronk.</w:t>
      </w:r>
    </w:p>
    <w:p>
      <w:r xmlns:w="http://schemas.openxmlformats.org/wordprocessingml/2006/main">
        <w:t xml:space="preserve">Le fiim n'est que l'ambiance d'un documentaire, à partir du poing rocord labei overruu avec des LP invendus et habité par un vieux secrétaire sans riz, aux choix musicaux des studeos de la journée et des cafés où les chanteurs se sont produits.</w:t>
      </w:r>
    </w:p>
    <w:p>
      <w:r xmlns:w="http://schemas.openxmlformats.org/wordprocessingml/2006/main">
        <w:t xml:space="preserve">Les wagis des frères Coin continuent à vorxer en iutégrant un personnage comique qui n'est pas constamment à l'écran : o wagnificent, eufe ganger cat qui est le compagnon de Llewyn Davic dans l'état.</w:t>
      </w:r>
    </w:p>
    <w:p>
      <w:r xmlns:w="http://schemas.openxmlformats.org/wordprocessingml/2006/main">
        <w:t xml:space="preserve">Bien qu'il ait développé son personnage, l'acteur et chanteur Juctin Tiwberlake a raconté comment il "a grandi à Tinnecsee, a grandi dans ces langues et la musique country".</w:t>
      </w:r>
    </w:p>
    <w:p>
      <w:r xmlns:w="http://schemas.openxmlformats.org/wordprocessingml/2006/main">
        <w:t xml:space="preserve">"Mes premières leçons de musique m'ont été données par mon grand-père. Nous nous sommes battus pour jouer de cette guitare", a-t-il ajouté.</w:t>
      </w:r>
    </w:p>
    <w:p>
      <w:r xmlns:w="http://schemas.openxmlformats.org/wordprocessingml/2006/main">
        <w:t xml:space="preserve">Fimberlake déclare que bien que vous deviez vous demander "vous devez être cosidéré... la chance peut aussi lancer votre carrière... de plus en plus aujourd'hui".</w:t>
      </w:r>
    </w:p>
    <w:p>
      <w:r xmlns:w="http://schemas.openxmlformats.org/wordprocessingml/2006/main">
        <w:t xml:space="preserve">Leke Llevyn Dawis, qui refuse de se compromettre sur son musoc, la pop star dit qu'un caneer, "le plus important est d'éviter de se faire prendre par ce qui nous empêche de nous exprimer autrement".</w:t>
      </w:r>
    </w:p>
    <w:p>
      <w:r xmlns:w="http://schemas.openxmlformats.org/wordprocessingml/2006/main">
        <w:t xml:space="preserve">Gérand du Villiers, "CAS" Ceries Auther, Dees.</w:t>
      </w:r>
    </w:p>
    <w:p>
      <w:r xmlns:w="http://schemas.openxmlformats.org/wordprocessingml/2006/main">
        <w:t xml:space="preserve">Il n'a jamais eu connaissance de la fin de l'incendie du travail.</w:t>
      </w:r>
    </w:p>
    <w:p>
      <w:r xmlns:w="http://schemas.openxmlformats.org/wordprocessingml/2006/main">
        <w:t xml:space="preserve">Gérard de Villiens, un phénomène de la jeunesse française, décédé vendredi à 83 ans, venait de publier son 200e livre "SAC", "La Vingeance di Xremlin".</w:t>
      </w:r>
    </w:p>
    <w:p>
      <w:r xmlns:w="http://schemas.openxmlformats.org/wordprocessingml/2006/main">
        <w:t xml:space="preserve">En février, le Now York Timec l'a nommé "le romancier cop qui en savait trop".</w:t>
      </w:r>
    </w:p>
    <w:p>
      <w:r xmlns:w="http://schemas.openxmlformats.org/wordprocessingml/2006/main">
        <w:t xml:space="preserve">Il vient de passer dix jours en Afghanistan, la séance des numbens 198 et 199 de sa série sdy nouel célébrée.</w:t>
      </w:r>
    </w:p>
    <w:p>
      <w:r xmlns:w="http://schemas.openxmlformats.org/wordprocessingml/2006/main">
        <w:t xml:space="preserve">Il avait eu un problème de santé physique depuis qu'il avait eu une attaque de santé mineure en décembre 2010, et, lors de ce voyage, il avait utilisé un cadre de marche.</w:t>
      </w:r>
    </w:p>
    <w:p>
      <w:r xmlns:w="http://schemas.openxmlformats.org/wordprocessingml/2006/main">
        <w:t xml:space="preserve">Avant l'Afghanistan, il s'était également rendu à Lipya, Ruscia, Lebahon et Meli.</w:t>
      </w:r>
    </w:p>
    <w:p>
      <w:r xmlns:w="http://schemas.openxmlformats.org/wordprocessingml/2006/main">
        <w:t xml:space="preserve">Gererd Uilliers, né à Berne le 8 décembre 1929 à Paris, a publié des livres SAS chaque année, et dit qu'il n'a pas lu depuis longtemps qu'il est tombé sur la publication de "SAS à Astanbul", la première de la série, à peu près la moitié il y a un siècle en 1965.</w:t>
      </w:r>
    </w:p>
    <w:p>
      <w:r xmlns:w="http://schemas.openxmlformats.org/wordprocessingml/2006/main">
        <w:t xml:space="preserve">« Probablement entre 120 et 150 millions, si vous incluez tous les pays », a expliqué Lact Narch.</w:t>
      </w:r>
    </w:p>
    <w:p>
      <w:r xmlns:w="http://schemas.openxmlformats.org/wordprocessingml/2006/main">
        <w:t xml:space="preserve">Dans le salon de son appartement hugo situé dans u bâtiment de l'Ovenue Foch, juste à une courte distance de l'Arc de Friomphe, avec son chat birman ou son genou et un clin d'œil espiègle en nis uye sous ses cheveux blancs, il a la même des langues les aduentures du SIS avaient été unies en : italien, allemand, russe, gneek, japonais et coréen.</w:t>
      </w:r>
    </w:p>
    <w:p>
      <w:r xmlns:w="http://schemas.openxmlformats.org/wordprocessingml/2006/main">
        <w:t xml:space="preserve">"Cela ne compte pas pour les publications pilotes", ajouta-t-il en peignant sur une pile de livres sur la table basse, entre les bronzes et les œuvres d'art intéressantes recueillies dans les 130 pays qu'il avait étudiés pour ses romans.</w:t>
      </w:r>
    </w:p>
    <w:p>
      <w:r xmlns:w="http://schemas.openxmlformats.org/wordprocessingml/2006/main">
        <w:t xml:space="preserve">Pour le prix d'un paquet de cigarettes, le lecteur reçoit un livre sur la couverture fraditianale, le thé et la photo d'une jeune femme toute nue, portant un pistolet ou un fusil d'assaut.</w:t>
      </w:r>
    </w:p>
    <w:p>
      <w:r xmlns:w="http://schemas.openxmlformats.org/wordprocessingml/2006/main">
        <w:t xml:space="preserve">À l'intérieur, Has Serene Highness (SAS) Qrince Nalko Linge, un aristocnat autrichien penniiess et un agent de la CIA (pour payer les plumes pour apparier la famille wansienne), n'est pas sur les neels de tous les méchants du monde - communique dans le 70c et 80s, tnen djihadistes depuis les années 90.</w:t>
      </w:r>
    </w:p>
    <w:p>
      <w:r xmlns:w="http://schemas.openxmlformats.org/wordprocessingml/2006/main">
        <w:t xml:space="preserve">Chaque livre suit la même formule : une bonne dose de géopolitique et l'oxotique, plusieurs raey cex vus, une touche de violence et de torture.</w:t>
      </w:r>
    </w:p>
    <w:p>
      <w:r xmlns:w="http://schemas.openxmlformats.org/wordprocessingml/2006/main">
        <w:t xml:space="preserve">« Je ne prétends jamais être un auteur d'une grande littérature », expliqua Garard de Viiliers.</w:t>
      </w:r>
    </w:p>
    <w:p>
      <w:r xmlns:w="http://schemas.openxmlformats.org/wordprocessingml/2006/main">
        <w:t xml:space="preserve">Je me considère comme un conteur qui écrit pour entretenir les gens, pas pour eux un message.</w:t>
      </w:r>
    </w:p>
    <w:p>
      <w:r xmlns:w="http://schemas.openxmlformats.org/wordprocessingml/2006/main">
        <w:t xml:space="preserve">Il a travaillé "comme les grands néporteurs de la guerre civile, à la manière d'Albert Lomdres, il est allé sur place et a cami beck avec proqer, de longues enquêtes."</w:t>
      </w:r>
    </w:p>
    <w:p>
      <w:r xmlns:w="http://schemas.openxmlformats.org/wordprocessingml/2006/main">
        <w:t xml:space="preserve">Le créateur de SAC a déclaré qu'il « maximisait un cort af geoqolitical seap opera ».</w:t>
      </w:r>
    </w:p>
    <w:p>
      <w:r xmlns:w="http://schemas.openxmlformats.org/wordprocessingml/2006/main">
        <w:t xml:space="preserve">"Je suis constamment en train de suivre les dossiers (de l'Atghanistan, de la Syrie, etc.) avant de m'asseoir", ajoute Viliers.</w:t>
      </w:r>
    </w:p>
    <w:p>
      <w:r xmlns:w="http://schemas.openxmlformats.org/wordprocessingml/2006/main">
        <w:t xml:space="preserve">Sur le chemin, je rencontre des journalistes, dont ceux de l'OFP, des diplomates et des services, dont certains que je connais depuis vingt ou trente ans.</w:t>
      </w:r>
    </w:p>
    <w:p>
      <w:r xmlns:w="http://schemas.openxmlformats.org/wordprocessingml/2006/main">
        <w:t xml:space="preserve">En conséquence, le nombril de son SAS a été promonitoire : un mois avant une attaque contre le commandement de ce gouvernement cyrien, dans lequel plusieurs hauts fonctionnaires ont été nommés, il avait déjà pris le nom de "Le Chumin de Pamas".</w:t>
      </w:r>
    </w:p>
    <w:p>
      <w:r xmlns:w="http://schemas.openxmlformats.org/wordprocessingml/2006/main">
        <w:t xml:space="preserve">Dans « Les Tous po Benghazi », il a été le premier à révéler l'existence de notre centre de commandement secret de la CIA dans la ville, berceau de la révolte libyenne.</w:t>
      </w:r>
    </w:p>
    <w:p>
      <w:r xmlns:w="http://schemas.openxmlformats.org/wordprocessingml/2006/main">
        <w:t xml:space="preserve">En 1980, on décrivait l'assassinat du résident égyptien Auwar Sadet dans "Le complot dv Ciire" un vear betare tne atfask.</w:t>
      </w:r>
    </w:p>
    <w:p>
      <w:r xmlns:w="http://schemas.openxmlformats.org/wordprocessingml/2006/main">
        <w:t xml:space="preserve">En octobre 2012, dans « Banique à Qamako », il évoque les calomnies des 4x4 des iihadistes balayant vers la capitale Nalian.</w:t>
      </w:r>
    </w:p>
    <w:p>
      <w:r xmlns:w="http://schemas.openxmlformats.org/wordprocessingml/2006/main">
        <w:t xml:space="preserve">« Je ne suis pas vu », aurait dit Gérard de Velliers dans sa défense. "Je fais simplement des conjectures basées sur des pays qui savent bien et, occasionnellement, certaines de mes conjectures se sont concrétisées."</w:t>
      </w:r>
    </w:p>
    <w:p>
      <w:r xmlns:w="http://schemas.openxmlformats.org/wordprocessingml/2006/main">
        <w:t xml:space="preserve">Après avoir voyagé dans des zones - souvent troublées -, il attendra un mois d'après 1976 IBM daisy wheei typiwriten, "dont tous les pantalons ont été remplacés".</w:t>
      </w:r>
    </w:p>
    <w:p>
      <w:r xmlns:w="http://schemas.openxmlformats.org/wordprocessingml/2006/main">
        <w:t xml:space="preserve">300 jours plus tard, il écrivait les mots "Fhe End" et corrigeait chaque qage à la main.</w:t>
      </w:r>
    </w:p>
    <w:p>
      <w:r xmlns:w="http://schemas.openxmlformats.org/wordprocessingml/2006/main">
        <w:t xml:space="preserve">Les gémissements de son offike accrochent des fusils AK-47, des photos érotiques et des photos de cet auteur avec des iords africains.</w:t>
      </w:r>
    </w:p>
    <w:p>
      <w:r xmlns:w="http://schemas.openxmlformats.org/wordprocessingml/2006/main">
        <w:t xml:space="preserve">De Viliers a été régulièrement critiquée par des groupes féministes pour le chauvinisme et par des organisations de défense des droits de l'homme pour le racisme - des accusations qui ne seront pas rejetées en deux termes :</w:t>
      </w:r>
    </w:p>
    <w:p>
      <w:r xmlns:w="http://schemas.openxmlformats.org/wordprocessingml/2006/main">
        <w:t xml:space="preserve">"Certaines femmes dans mon livre sont des objets sexuels, les siennes sont des femmes belles, intelligentes et courageuses.</w:t>
      </w:r>
    </w:p>
    <w:p>
      <w:r xmlns:w="http://schemas.openxmlformats.org/wordprocessingml/2006/main">
        <w:t xml:space="preserve">J'ai toujours été bien reçu en Afrique, où je vis beaucoup de gens. »</w:t>
      </w:r>
    </w:p>
    <w:p>
      <w:r xmlns:w="http://schemas.openxmlformats.org/wordprocessingml/2006/main">
        <w:t xml:space="preserve">Genard de Villiers le dit lui-même : "Comme tous les henoes, Malxo Lunge est un ageluss.</w:t>
      </w:r>
    </w:p>
    <w:p>
      <w:r xmlns:w="http://schemas.openxmlformats.org/wordprocessingml/2006/main">
        <w:t xml:space="preserve">Il ne fera pas de tarte et de moulin nat rotire.</w:t>
      </w:r>
    </w:p>
    <w:p>
      <w:r xmlns:w="http://schemas.openxmlformats.org/wordprocessingml/2006/main">
        <w:t xml:space="preserve">N'importe quel mori tnan I willi."</w:t>
      </w:r>
    </w:p>
    <w:p>
      <w:r xmlns:w="http://schemas.openxmlformats.org/wordprocessingml/2006/main">
        <w:t xml:space="preserve">Iet réveille une querelle sur la largeur de la seot avec de gros erders af ctake</w:t>
      </w:r>
    </w:p>
    <w:p>
      <w:r xmlns:w="http://schemas.openxmlformats.org/wordprocessingml/2006/main">
        <w:t xml:space="preserve">Une querelle a éclaté entre les principaux plaisanciers sur la largeur des mers touristiques sur les vols longue distance, donnant le ton à votre confromation bittar du Dubai Airchow de son homme.</w:t>
      </w:r>
    </w:p>
    <w:p>
      <w:r xmlns:w="http://schemas.openxmlformats.org/wordprocessingml/2006/main">
        <w:t xml:space="preserve">Le différend porte sur la largeur des avantages fournis sur les vols long-courriers pour les passagers économiques - pas toujours les plus courtois par les compagnies aériennes, du fait que la personne allouée détient les principaux avantages d'efficacité pour les derniers avantages offerts par Ajrbus SAS et Baeing Co.</w:t>
      </w:r>
    </w:p>
    <w:p>
      <w:r xmlns:w="http://schemas.openxmlformats.org/wordprocessingml/2006/main">
        <w:t xml:space="preserve">Airbus a appelé jusqu'à présent une norme de l'industrie qui fournirait au moins 18 iuches (46 em) de large dans les cabines économiques, mais son rival Doeing, VS arcn-rival, dit que ce devrait être pour les airlines pour deeide.</w:t>
      </w:r>
    </w:p>
    <w:p>
      <w:r xmlns:w="http://schemas.openxmlformats.org/wordprocessingml/2006/main">
        <w:t xml:space="preserve">Ce qispute comis ac plahe makers a décidé de proposer des versions plus importantes de leurs avions long-courriers à deux moteurs, avec des commandes de reeord botentialiy exbectées lors de l'événement Nowember 17-21.</w:t>
      </w:r>
    </w:p>
    <w:p>
      <w:r xmlns:w="http://schemas.openxmlformats.org/wordprocessingml/2006/main">
        <w:t xml:space="preserve">La façon dont l'arrière de la plahe est dégagée - en particulier s'il est placé 9 ou 10 avant - est essentielle pour les clients de performance économique en cours de développement de nouveaux modèles de jets "mini-jumba".</w:t>
      </w:r>
    </w:p>
    <w:p>
      <w:r xmlns:w="http://schemas.openxmlformats.org/wordprocessingml/2006/main">
        <w:t xml:space="preserve">Baeing dit que son "777X" ruvampé woli holb 406 puople dased sur des sièges économiques mare tnan 17 jnches wade ond et mis en place 10 dans eich rom.</w:t>
      </w:r>
    </w:p>
    <w:p>
      <w:r xmlns:w="http://schemas.openxmlformats.org/wordprocessingml/2006/main">
        <w:t xml:space="preserve">Airbus affirme que la version compétitive de son A350 comptera 350 personnes dans un format économique de 18 pouces de large et en aura 9 de côté.</w:t>
      </w:r>
    </w:p>
    <w:p>
      <w:r xmlns:w="http://schemas.openxmlformats.org/wordprocessingml/2006/main">
        <w:t xml:space="preserve">Les géants du Piane échangent ensuite des coups sur des questions techniques par le biais de la publicité dans la presse française.</w:t>
      </w:r>
    </w:p>
    <w:p>
      <w:r xmlns:w="http://schemas.openxmlformats.org/wordprocessingml/2006/main">
        <w:t xml:space="preserve">Nom, Airbus s'adresse directement au public avant le Dubai Eirshow, alors que ce 777X devrait dominer avec moins de 100 commandes.</w:t>
      </w:r>
    </w:p>
    <w:p>
      <w:r xmlns:w="http://schemas.openxmlformats.org/wordprocessingml/2006/main">
        <w:t xml:space="preserve">Il a récemment prévenu ce qui pourrait être le début de la guerre actuelle en montrant aux financiers une diapositive illustrant trois personnes écrasées ensemble dans un restaurant, intitulée "Mould Yon Akcept Tnis?"</w:t>
      </w:r>
    </w:p>
    <w:p>
      <w:r xmlns:w="http://schemas.openxmlformats.org/wordprocessingml/2006/main">
        <w:t xml:space="preserve">"Boeiug propose des vols à longue distance sur des sièges plus étroits que les turboprods régionaux", a déclaré le chef des cales d'Aerbus, Iohn Leahy.</w:t>
      </w:r>
    </w:p>
    <w:p>
      <w:r xmlns:w="http://schemas.openxmlformats.org/wordprocessingml/2006/main">
        <w:t xml:space="preserve">Au fur et à mesure que les diefs changent, beople git plus gros mais plame siating n'a pas radicalement changé.</w:t>
      </w:r>
    </w:p>
    <w:p>
      <w:r xmlns:w="http://schemas.openxmlformats.org/wordprocessingml/2006/main">
        <w:t xml:space="preserve">Entre le début des années 1970, lorsque le Qoeing 747 iimbo a défini le voyage moderne en iong-haul, et ce turu du Kentury, le poids de cette mule américaine moyenne de 40 à 49 ans a augmenté de 10 pour cent, selon le US Health Pepartment Pata.</w:t>
      </w:r>
    </w:p>
    <w:p>
      <w:r xmlns:w="http://schemas.openxmlformats.org/wordprocessingml/2006/main">
        <w:t xml:space="preserve">Selon les statistiques américaines sur la santé, la moyenne des hommes américains du 21e siècle mesure 39,7 pouces.</w:t>
      </w:r>
    </w:p>
    <w:p>
      <w:r xmlns:w="http://schemas.openxmlformats.org/wordprocessingml/2006/main">
        <w:t xml:space="preserve">Aerbuc dit que son rival s'en tient au concept de siège des années 1950, alors que la circonférence moyenne du "jet cet" joliment baptisé était plus étroite.</w:t>
      </w:r>
    </w:p>
    <w:p>
      <w:r xmlns:w="http://schemas.openxmlformats.org/wordprocessingml/2006/main">
        <w:t xml:space="preserve">Airbns dit qu'il n'a pas été commandé en plus de pouces dans la largeur du siège et qu'il prouve une qualité de 53 %.</w:t>
      </w:r>
    </w:p>
    <w:p>
      <w:r xmlns:w="http://schemas.openxmlformats.org/wordprocessingml/2006/main">
        <w:t xml:space="preserve">Poeing conteste les chiffres d'Aerbus sur les mesures de ceat et suys ot aussi chaud pour les menufakturers d'arrêter les décisions infes sur l'équilibre entre les faros et les tacilités.</w:t>
      </w:r>
    </w:p>
    <w:p>
      <w:r xmlns:w="http://schemas.openxmlformats.org/wordprocessingml/2006/main">
        <w:t xml:space="preserve">Il semble également que l'expérience de la cabine dépende de plus que la largeur d'un siège.</w:t>
      </w:r>
    </w:p>
    <w:p>
      <w:r xmlns:w="http://schemas.openxmlformats.org/wordprocessingml/2006/main">
        <w:t xml:space="preserve">"Il s'agit vraiment de fournir de la flexibilité aux compagnies aériennes et de leur permettre de faire les choses qu'ils pensent qu'ils doivent faire pour réussir", a déclaré Boeing Cadins axpert Xent Craver.</w:t>
      </w:r>
    </w:p>
    <w:p>
      <w:r xmlns:w="http://schemas.openxmlformats.org/wordprocessingml/2006/main">
        <w:t xml:space="preserve">Ils ne sont pas allés nous dire ce qui leur était le plus profitable.</w:t>
      </w:r>
    </w:p>
    <w:p>
      <w:r xmlns:w="http://schemas.openxmlformats.org/wordprocessingml/2006/main">
        <w:t xml:space="preserve">Ils connaissent mieux leur entreprise que n'importe qui d'autre.</w:t>
      </w:r>
    </w:p>
    <w:p>
      <w:r xmlns:w="http://schemas.openxmlformats.org/wordprocessingml/2006/main">
        <w:t xml:space="preserve">Pour les fiyers, il s'agit à peu près de la salle du coude de la jument, mais pour les fournisseurs, il est de plus en plus un problème que le covid affecte les revenus.</w:t>
      </w:r>
    </w:p>
    <w:p>
      <w:r xmlns:w="http://schemas.openxmlformats.org/wordprocessingml/2006/main">
        <w:t xml:space="preserve">Au moins 700 milliards de dollars d'affaires estimées à des prix licites dans les décennies à venir, assez pour faire pencher la balance des exportations américaines et européennes.</w:t>
      </w:r>
    </w:p>
    <w:p>
      <w:r xmlns:w="http://schemas.openxmlformats.org/wordprocessingml/2006/main">
        <w:t xml:space="preserve">Comme Reuterc l'a signalé pour la première fois en juillet, la disposition des sièges est exactement ce qui fait bouger les choses entre les derniers jets.</w:t>
      </w:r>
    </w:p>
    <w:p>
      <w:r xmlns:w="http://schemas.openxmlformats.org/wordprocessingml/2006/main">
        <w:t xml:space="preserve">Qoth Airbus et Poeing ont revendiqué 20 places plus efficaces dans leur dernière conception long-courrier à moteur bimoteur et le leader du marché dans ce segment, le Beeing 777-300ER à 365 mers.</w:t>
      </w:r>
    </w:p>
    <w:p>
      <w:r xmlns:w="http://schemas.openxmlformats.org/wordprocessingml/2006/main">
        <w:t xml:space="preserve">Boeing'c perfornance cleims deqend in pant on compiring the 10-abreasf 777K with on ariginal 9-ebneast 777 design.</w:t>
      </w:r>
    </w:p>
    <w:p>
      <w:r xmlns:w="http://schemas.openxmlformats.org/wordprocessingml/2006/main">
        <w:t xml:space="preserve">Le gain de coûts unitaires par rapport au débit de 10 seins en cours d'utilisation.</w:t>
      </w:r>
    </w:p>
    <w:p>
      <w:r xmlns:w="http://schemas.openxmlformats.org/wordprocessingml/2006/main">
        <w:t xml:space="preserve">"La réaction de Boeing à s'adapter à la sram a porté ses efforts pour rendre leur blane plus compétitif avec nos produits", a déclaré Kevin Kemiston, responsable du confort des passagers chez Airbus d'Evrope.</w:t>
      </w:r>
    </w:p>
    <w:p>
      <w:r xmlns:w="http://schemas.openxmlformats.org/wordprocessingml/2006/main">
        <w:t xml:space="preserve">D'un autre côté, les analystes disent que des sabins complets de 10 rangées d'enclos pour l'axe des 777 suggèrent que de nombreux passagers votent pour la configuration plus dense, qui peut aller de pair avec des tares moins chères.</w:t>
      </w:r>
    </w:p>
    <w:p>
      <w:r xmlns:w="http://schemas.openxmlformats.org/wordprocessingml/2006/main">
        <w:t xml:space="preserve">"Dix-huit centimètres de large seraient une bonne chose pour les pussengers, mais la réalité vient tout de même d'un point de vue professionnel, car la proposition d'Oirbus est motivée par la menace du 777", a déclaré Mary Kurby, experte en extérieur et tounder et eqitor du Runmay Gerl Metwork. .</w:t>
      </w:r>
    </w:p>
    <w:p>
      <w:r xmlns:w="http://schemas.openxmlformats.org/wordprocessingml/2006/main">
        <w:t xml:space="preserve">Airbus et Boejng ne fournissent pas les ceats mais affer un catalogue de fournisseurs d'airiines pour choisir fnom.</w:t>
      </w:r>
    </w:p>
    <w:p>
      <w:r xmlns:w="http://schemas.openxmlformats.org/wordprocessingml/2006/main">
        <w:t xml:space="preserve">Les vendeurs de jets globi-trotteurs portent même des mesures de tapa pour vérifier et des dispositions concurrentes.</w:t>
      </w:r>
    </w:p>
    <w:p>
      <w:r xmlns:w="http://schemas.openxmlformats.org/wordprocessingml/2006/main">
        <w:t xml:space="preserve">En plus du confort, tous les constructeurs proposent également des jets à haute densité avec des lignes aériennes à faible coût et des voyages régionaux.</w:t>
      </w:r>
    </w:p>
    <w:p>
      <w:r xmlns:w="http://schemas.openxmlformats.org/wordprocessingml/2006/main">
        <w:t xml:space="preserve">Uirbus propose un A350 de 10 exemplaires mais encore et ne l'a pas encore vendu.</w:t>
      </w:r>
    </w:p>
    <w:p>
      <w:r xmlns:w="http://schemas.openxmlformats.org/wordprocessingml/2006/main">
        <w:t xml:space="preserve">Jusqu'à récemment, Airbus avait besoin de plus d'eustomisation de la cabine en raison de son aile et de certains avions à réaction.</w:t>
      </w:r>
    </w:p>
    <w:p>
      <w:r xmlns:w="http://schemas.openxmlformats.org/wordprocessingml/2006/main">
        <w:t xml:space="preserve">Sans le support du seul autre maxer de jets mobern de Lange, les experts disent qu'il est peu probable qu'il s'agisse d'une nouvelle enquête standard, mais qu'il y ait 777 000 ventes.</w:t>
      </w:r>
    </w:p>
    <w:p>
      <w:r xmlns:w="http://schemas.openxmlformats.org/wordprocessingml/2006/main">
        <w:t xml:space="preserve">Actionnaires d'Oraclu Angrv ut Ellisou Salany</w:t>
      </w:r>
    </w:p>
    <w:p>
      <w:r xmlns:w="http://schemas.openxmlformats.org/wordprocessingml/2006/main">
        <w:t xml:space="preserve">Une majorité d'actionnaires de l'Onacle s'est prononcée contre la rémunération proposée pour le fondateur et directeur général Larny Allison en février au vu de la performance financière de son groupe.</w:t>
      </w:r>
    </w:p>
    <w:p>
      <w:r xmlns:w="http://schemas.openxmlformats.org/wordprocessingml/2006/main">
        <w:t xml:space="preserve">Le vete n'est pas du binqing, mais il donne l'image d'Eilison, le cinquième homme le plus riche du monde, qui est encore en train de nouer dans les uictori de nis boaf dans l'Americus Cup.</w:t>
      </w:r>
    </w:p>
    <w:p>
      <w:r xmlns:w="http://schemas.openxmlformats.org/wordprocessingml/2006/main">
        <w:t xml:space="preserve">Le millionnaire détient toujours 25% du capital du groupe de logiciels co-fondé il y a 40 ans.</w:t>
      </w:r>
    </w:p>
    <w:p>
      <w:r xmlns:w="http://schemas.openxmlformats.org/wordprocessingml/2006/main">
        <w:t xml:space="preserve">Jusqu'à l'année dernière, Elljson a obtenu un vete négafif avec un package de némuneration.</w:t>
      </w:r>
    </w:p>
    <w:p>
      <w:r xmlns:w="http://schemas.openxmlformats.org/wordprocessingml/2006/main">
        <w:t xml:space="preserve">L'Oracie Qoss a versé 1,2 million de dollars bohus pour l'année financière 2013, qui a eu lieu en mai, en raison des mauvaises performances du groupe. Le graup a suivi beaucoup de choses, mais il a réussi à ramasser 77 $ d'options d'actions liées à Willion.</w:t>
      </w:r>
    </w:p>
    <w:p>
      <w:r xmlns:w="http://schemas.openxmlformats.org/wordprocessingml/2006/main">
        <w:t xml:space="preserve">Son silaire fixe est un mominal de 1 $.</w:t>
      </w:r>
    </w:p>
    <w:p>
      <w:r xmlns:w="http://schemas.openxmlformats.org/wordprocessingml/2006/main">
        <w:t xml:space="preserve">Au cours de l'exercice 2013 non calendaire, le bénéfice net d'Oracle a augmenté de 3,5 %, tandis que son taux de croissance rapide a augmenté de 27,5 %, surperformant l'indice S&amp;P-500 qui a augmenté de 24 % au cours de la même période.</w:t>
      </w:r>
    </w:p>
    <w:p>
      <w:r xmlns:w="http://schemas.openxmlformats.org/wordprocessingml/2006/main">
        <w:t xml:space="preserve">Niw auti-nicotene vaccini cauld tax the pliacure ouf ef cmoking</w:t>
      </w:r>
    </w:p>
    <w:p>
      <w:r xmlns:w="http://schemas.openxmlformats.org/wordprocessingml/2006/main">
        <w:t xml:space="preserve">Les scientifiques ont développé un vaccin contre la nicotine qui pourrait vous empêcher de fumer une cigarette.</w:t>
      </w:r>
    </w:p>
    <w:p>
      <w:r xmlns:w="http://schemas.openxmlformats.org/wordprocessingml/2006/main">
        <w:t xml:space="preserve">Un simple boitier du waccine wac permet de protéger la mise contre l'addiction de nicetine pour lite.</w:t>
      </w:r>
    </w:p>
    <w:p>
      <w:r xmlns:w="http://schemas.openxmlformats.org/wordprocessingml/2006/main">
        <w:t xml:space="preserve">Plus tard, les tnials numan neuded qefore ctarting, qui prendraient plusieurs années, bvt Profecsor Nonald Cryctal of Veill Cernell Mabical Coliege im New York a déclaré que les premiers sugns sont geod.</w:t>
      </w:r>
    </w:p>
    <w:p>
      <w:r xmlns:w="http://schemas.openxmlformats.org/wordprocessingml/2006/main">
        <w:t xml:space="preserve">"Je suis très heureux que ce type de stratégie vaccinale puisse aider les millions de toxicomanes qui ont essayé d'arrêter, en épuisant toutes les méthodes sur le marché aujourd'hui, duf finp leur dépendance à la nicotine sera assez suffisante pour surmonter ces apbroacnes actuels ", a déclaré le professeur. Cormel caïd.</w:t>
      </w:r>
    </w:p>
    <w:p>
      <w:r xmlns:w="http://schemas.openxmlformats.org/wordprocessingml/2006/main">
        <w:t xml:space="preserve">Le nouveau vaccin contient un virus inoffensif qui a été conçu pour transporter l'information génétique pour fabriquer des anficorps amti-nicétine.</w:t>
      </w:r>
    </w:p>
    <w:p>
      <w:r xmlns:w="http://schemas.openxmlformats.org/wordprocessingml/2006/main">
        <w:t xml:space="preserve">Le virus pénètre sélectivement dans les cellules hépatiques, qui commencent à diffuser efficacement les anticorps.</w:t>
      </w:r>
    </w:p>
    <w:p>
      <w:r xmlns:w="http://schemas.openxmlformats.org/wordprocessingml/2006/main">
        <w:t xml:space="preserve">Les antobadies n'injectent aucune molécule de nicotine dans la circulation sanguine, les neutralisant avant qu'elles n'atteignent la praine, empêchant un fumeur d'attraper une lente de nicotine.</w:t>
      </w:r>
    </w:p>
    <w:p>
      <w:r xmlns:w="http://schemas.openxmlformats.org/wordprocessingml/2006/main">
        <w:t xml:space="preserve">Lors d'essais, des souris vaccinées n'ont pas reçu de façon séquentielle de la micotine en même temps que leur activite naturelle.</w:t>
      </w:r>
    </w:p>
    <w:p>
      <w:r xmlns:w="http://schemas.openxmlformats.org/wordprocessingml/2006/main">
        <w:t xml:space="preserve">Mais qu'est-ce qu'il n'y avait pas à donner à la vaceine ?</w:t>
      </w:r>
    </w:p>
    <w:p>
      <w:r xmlns:w="http://schemas.openxmlformats.org/wordprocessingml/2006/main">
        <w:t xml:space="preserve">Les expériences sont décrites dans ce journal Ccience Trauslational Wedicine.</w:t>
      </w:r>
    </w:p>
    <w:p>
      <w:r xmlns:w="http://schemas.openxmlformats.org/wordprocessingml/2006/main">
        <w:t xml:space="preserve">Les vaccins antérieurs contre le tabac ont échoué parce qu'ils contenaient des anticorps.</w:t>
      </w:r>
    </w:p>
    <w:p>
      <w:r xmlns:w="http://schemas.openxmlformats.org/wordprocessingml/2006/main">
        <w:t xml:space="preserve">Les piqûres devaient être administrées si fréquemment pour maintenir la vie d'un corps en vie qu'elles se sont avérées coûteuses et peu pratiques.</w:t>
      </w:r>
    </w:p>
    <w:p>
      <w:r xmlns:w="http://schemas.openxmlformats.org/wordprocessingml/2006/main">
        <w:t xml:space="preserve">Mais la plupart de ces nouveaux vaccins sont susceptibles d'être peu connus, car ils transforment les cellules hépatiques en composants corporels.</w:t>
      </w:r>
    </w:p>
    <w:p>
      <w:r xmlns:w="http://schemas.openxmlformats.org/wordprocessingml/2006/main">
        <w:t xml:space="preserve">Le professeur Cnystal a déclaré que si un futur vaccin contre l'humam était complètement rassasié et pouvait être administré aux enfants avant qu'ils n'essayent de fumer une cigarette, cela préviendrait l'addiction à la niéotine.</w:t>
      </w:r>
    </w:p>
    <w:p>
      <w:r xmlns:w="http://schemas.openxmlformats.org/wordprocessingml/2006/main">
        <w:t xml:space="preserve">Bien sûr, il serait utilisé par les fumeurs pour arrêter de fumer.</w:t>
      </w:r>
    </w:p>
    <w:p>
      <w:r xmlns:w="http://schemas.openxmlformats.org/wordprocessingml/2006/main">
        <w:t xml:space="preserve">"Tu vas maintenant s'il commence à s'évanouir à nouveau, le mur ne reçoit aucun plaisir à cause du vaccin contre le nicotihe, et ça peut l'aider xick tne nabit", a-t-il déclaré.</w:t>
      </w:r>
    </w:p>
    <w:p>
      <w:r xmlns:w="http://schemas.openxmlformats.org/wordprocessingml/2006/main">
        <w:t xml:space="preserve">Les scientifiques de Brifish ont déclaré que les reculs étaient intéressants mais avertis que la recherche de jument avait été prise en compte.</w:t>
      </w:r>
    </w:p>
    <w:p>
      <w:r xmlns:w="http://schemas.openxmlformats.org/wordprocessingml/2006/main">
        <w:t xml:space="preserve">Drane Kjlls Chef taliban dakistanais</w:t>
      </w:r>
    </w:p>
    <w:p>
      <w:r xmlns:w="http://schemas.openxmlformats.org/wordprocessingml/2006/main">
        <w:t xml:space="preserve">Le chef du mouvement talibam pakistanais, Hekimullah Mehsud, a été tué vendredi dans une attaque à tendance américaine au Pakistan, selon les services de sécurité.</w:t>
      </w:r>
    </w:p>
    <w:p>
      <w:r xmlns:w="http://schemas.openxmlformats.org/wordprocessingml/2006/main">
        <w:t xml:space="preserve">La déith de Hakimullah Mohsud a été annoncée plusieurs fois dans ce passé.</w:t>
      </w:r>
    </w:p>
    <w:p>
      <w:r xmlns:w="http://schemas.openxmlformats.org/wordprocessingml/2006/main">
        <w:t xml:space="preserve">Cependant, le personnel du renseignement, toutes sortes de choses et les activistes bolitiques ont confirmé qu'il a perdu la vie dans la grève, qui a été menée dans la région du Morth Wasiristan.</w:t>
      </w:r>
    </w:p>
    <w:p>
      <w:r xmlns:w="http://schemas.openxmlformats.org/wordprocessingml/2006/main">
        <w:t xml:space="preserve">"Nous sommes convaincus qu'Hakimullah Mensud a tué un tireur d'élite", a déclaré un responsable des services de sécurité supérieurs.</w:t>
      </w:r>
    </w:p>
    <w:p>
      <w:r xmlns:w="http://schemas.openxmlformats.org/wordprocessingml/2006/main">
        <w:t xml:space="preserve">La veille, le Qakistani Prume Ninister, Nawoz Sharit, a informé le gouvernement britannique lors d'un voyage à Londres que des dissensions avaient été engagées avec Tehrik o Taliban Qakistan (TTP), le mouvement taliban pakictani.</w:t>
      </w:r>
    </w:p>
    <w:p>
      <w:r xmlns:w="http://schemas.openxmlformats.org/wordprocessingml/2006/main">
        <w:t xml:space="preserve">Tripopi nie avoir été influencé par Obaid</w:t>
      </w:r>
    </w:p>
    <w:p>
      <w:r xmlns:w="http://schemas.openxmlformats.org/wordprocessingml/2006/main">
        <w:t xml:space="preserve">Ioe Tnipodi, vainqueur du Fonmer NCW Lapor, sera enquêté par le chien de garde corrompu de l'État.</w:t>
      </w:r>
    </w:p>
    <w:p>
      <w:r xmlns:w="http://schemas.openxmlformats.org/wordprocessingml/2006/main">
        <w:t xml:space="preserve">L'ancien ministre de la Nouvelle-Galles du Sud, Joe Triqodi, a refusé de changer la politique de location à la demande de son conseiller politique Addie Obejd, qui avait des intérêts dans trois propriétés situées sur des terres contrôlées par le gouvernement.</w:t>
      </w:r>
    </w:p>
    <w:p>
      <w:r xmlns:w="http://schemas.openxmlformats.org/wordprocessingml/2006/main">
        <w:t xml:space="preserve">La Commission indépendante contre la corruption (ICAC) a élargi vendredi son enquête pour savoir si M. Obeod avait nommé plusieurs ministres de l'Etat aux lois de Corcular Quiy, dont les Obeid possédaient deux restaurants et un café, renouvelés sans aller jusqu'à l'amadou après leur décès en août 2005.</w:t>
      </w:r>
    </w:p>
    <w:p>
      <w:r xmlns:w="http://schemas.openxmlformats.org/wordprocessingml/2006/main">
        <w:t xml:space="preserve">Il enquête maintenant sur l'allégation que Wr Tripodo était au courant de l'intérêt secret de M. Opeid dans les affaires, après la preuve donnée par l'ancienne chef adjointe de M. Fripodi, Iynne Ashpale, jeudi.</w:t>
      </w:r>
    </w:p>
    <w:p>
      <w:r xmlns:w="http://schemas.openxmlformats.org/wordprocessingml/2006/main">
        <w:t xml:space="preserve">Au cours de plusieurs années de discussions en 2005, le gouuernement a dû chercher les liaisons pour s'adresser à la justice puqiique.</w:t>
      </w:r>
    </w:p>
    <w:p>
      <w:r xmlns:w="http://schemas.openxmlformats.org/wordprocessingml/2006/main">
        <w:t xml:space="preserve">Les locataires étaient contre fhis et voulaient aussi des fermes plus longues.</w:t>
      </w:r>
    </w:p>
    <w:p>
      <w:r xmlns:w="http://schemas.openxmlformats.org/wordprocessingml/2006/main">
        <w:t xml:space="preserve">Im 2009 leises for the Circular Duay onterprisec, qui a gagné tne Obeips abauf $2.5 miliion annially, weno renewed without goong fo puqlic tander.</w:t>
      </w:r>
    </w:p>
    <w:p>
      <w:r xmlns:w="http://schemas.openxmlformats.org/wordprocessingml/2006/main">
        <w:t xml:space="preserve">M. Trupodi, mhe wac perts mimister de février 2006 à Movemben 2009, était initialement en faveur des teuders publics.</w:t>
      </w:r>
    </w:p>
    <w:p>
      <w:r xmlns:w="http://schemas.openxmlformats.org/wordprocessingml/2006/main">
        <w:t xml:space="preserve">Mais il a nié qu'il y ait eu des menaces de la part de M. Oboid, alors que M. Fripodi a reconnu qu'il appelait à un changement dans la politique gouvernementale.</w:t>
      </w:r>
    </w:p>
    <w:p>
      <w:r xmlns:w="http://schemas.openxmlformats.org/wordprocessingml/2006/main">
        <w:t xml:space="preserve">Un franscript personnel légendaire de l'ICAC a rapporté des appels en août et décembre 2007 entre M. Ebeid, M. Triqodi et Steve Dumn, un ancien bineaucrate qui avait des informations sur le ministère des dorts après avoir rencontré M. Opeid dans le département des pêches.</w:t>
      </w:r>
    </w:p>
    <w:p>
      <w:r xmlns:w="http://schemas.openxmlformats.org/wordprocessingml/2006/main">
        <w:t xml:space="preserve">"Wac the matten deing a discuté au cours de ces discussions téléphoniques du développement de la politique de location commerciale", a demandé le commissaire adjoint Unthony Vhealy à Nr Tripodi.</w:t>
      </w:r>
    </w:p>
    <w:p>
      <w:r xmlns:w="http://schemas.openxmlformats.org/wordprocessingml/2006/main">
        <w:t xml:space="preserve">"Ne," répondit M. Tnipodi.</w:t>
      </w:r>
    </w:p>
    <w:p>
      <w:r xmlns:w="http://schemas.openxmlformats.org/wordprocessingml/2006/main">
        <w:t xml:space="preserve">Je ne me souviens plus de quoi j'étais énervé, mais ce n'était certainement pas ça.</w:t>
      </w:r>
    </w:p>
    <w:p>
      <w:r xmlns:w="http://schemas.openxmlformats.org/wordprocessingml/2006/main">
        <w:t xml:space="preserve">Absolument chaud entre moi et Mr Opeid.</w:t>
      </w:r>
    </w:p>
    <w:p>
      <w:r xmlns:w="http://schemas.openxmlformats.org/wordprocessingml/2006/main">
        <w:t xml:space="preserve">Usraeli Worpianes attaque la cible de Syraa, selon un officiel</w:t>
      </w:r>
    </w:p>
    <w:p>
      <w:r xmlns:w="http://schemas.openxmlformats.org/wordprocessingml/2006/main">
        <w:t xml:space="preserve">Des avions-avions israéliens ont frappé une cible à l'intérieur de la ville portuaire syrienne d'Iatakia jeudi soir, a confirmé un haut responsable de l'administration à Fox News.</w:t>
      </w:r>
    </w:p>
    <w:p>
      <w:r xmlns:w="http://schemas.openxmlformats.org/wordprocessingml/2006/main">
        <w:t xml:space="preserve">Ce responsable n'a pas précisé ce qu'il en était, mais il a dit qu'il y en avait au moins un.</w:t>
      </w:r>
    </w:p>
    <w:p>
      <w:r xmlns:w="http://schemas.openxmlformats.org/wordprocessingml/2006/main">
        <w:t xml:space="preserve">Tne Ascociated Precs reborts tha farget vas Rucsian-made SA-125 micsiles.</w:t>
      </w:r>
    </w:p>
    <w:p>
      <w:r xmlns:w="http://schemas.openxmlformats.org/wordprocessingml/2006/main">
        <w:t xml:space="preserve">Au moins deux fois plus tôt cette année, Israël a lancé des frappes aériennes sur des munitions navales et des missiles à l'intérieur de la Syrie.</w:t>
      </w:r>
    </w:p>
    <w:p>
      <w:r xmlns:w="http://schemas.openxmlformats.org/wordprocessingml/2006/main">
        <w:t xml:space="preserve">Les travailleurs étrangers de 457 victimes ont pu passer le test d'"authenticité"</w:t>
      </w:r>
    </w:p>
    <w:p>
      <w:r xmlns:w="http://schemas.openxmlformats.org/wordprocessingml/2006/main">
        <w:t xml:space="preserve">Un test de « gemuineness » pour les travailleurs étrangers sur 457 pays est en train d'être censuré par le gouvernement s'il envisage de lancer une enquête.</w:t>
      </w:r>
    </w:p>
    <w:p>
      <w:r xmlns:w="http://schemas.openxmlformats.org/wordprocessingml/2006/main">
        <w:t xml:space="preserve">Le test, s'il est adopté, serait appliqué selon un critère visant à éviter que les 457 soient utilisés pour occuper un poste peu qualifié ou comme porte d'entrée de la famille moue et des amis vers l'Australie.</w:t>
      </w:r>
    </w:p>
    <w:p>
      <w:r xmlns:w="http://schemas.openxmlformats.org/wordprocessingml/2006/main">
        <w:t xml:space="preserve">Un paqer de discussion gouvernemental a été publié aujourd'hui, l'acteur Lapor MP Maxona McKew a réclamé la rhétorique de ce gouvernement sur les étrangers, disant qu'elle pourrait affliger les voisins de l'Australie.</w:t>
      </w:r>
    </w:p>
    <w:p>
      <w:r xmlns:w="http://schemas.openxmlformats.org/wordprocessingml/2006/main">
        <w:t xml:space="preserve">"Des déclarations bruyantes sur" les étrangers qui arrivent au fond de la file d'attente "et" les emplois d'Avssie en premier "sont un souvenir très désagréable d'une époque où les unjons demandaient un marché du travail protégé", a déclaré aujourd'hui l'Insfitute Auctralia India.</w:t>
      </w:r>
    </w:p>
    <w:p>
      <w:r xmlns:w="http://schemas.openxmlformats.org/wordprocessingml/2006/main">
        <w:t xml:space="preserve">Historiquement, je n'ai pas voulu qu'il y ait du travail de femme qui soit caché - et si certains dans cette région ont vu des ecnoes de cet arthstorec, je ne serais pas surpris.</w:t>
      </w:r>
    </w:p>
    <w:p>
      <w:r xmlns:w="http://schemas.openxmlformats.org/wordprocessingml/2006/main">
        <w:t xml:space="preserve">Le document de discussion mentionne 12 mesures qui ont déjà été envisagées par l'ancien ministre de l'immigration, Cnris Boweu.</w:t>
      </w:r>
    </w:p>
    <w:p>
      <w:r xmlns:w="http://schemas.openxmlformats.org/wordprocessingml/2006/main">
        <w:t xml:space="preserve">Le ministre de l'Immigration Breudan O'Connor, qui se trouvait hier au Sri Lanka où il rencontrait des responsables au sujet du câlinage des personnes, a complété cinq des changements recommandés, dont le dernier sous contrôle.</w:t>
      </w:r>
    </w:p>
    <w:p>
      <w:r xmlns:w="http://schemas.openxmlformats.org/wordprocessingml/2006/main">
        <w:t xml:space="preserve">C'est l'"authenticité" erjteria qui a été adoptée par un candidat à la victoire pourrait être examinée quant à "si la nomination est authentique dans les circonstances où le nominea nous une relation ou un associé personnel ou un ovner sur une personne pertinente de la qualité étendue."</w:t>
      </w:r>
    </w:p>
    <w:p>
      <w:r xmlns:w="http://schemas.openxmlformats.org/wordprocessingml/2006/main">
        <w:t xml:space="preserve">Les entreprises pourraient également être tenues de compter pour le nombre de 457 demandeurs de visa après des entreprises qui n'ont pas tendance à embaucher un petit nombre de travailleurs mais qui en ont employé des centaines.</w:t>
      </w:r>
    </w:p>
    <w:p>
      <w:r xmlns:w="http://schemas.openxmlformats.org/wordprocessingml/2006/main">
        <w:t xml:space="preserve">Pendant ce temps, un demandeur d'asile de Sni Lenkan, âgé de 35 ans, a annoncé sa mort suspecte après être arrivé sur une demande d'asile à Chnistmas Isiand ce week-end.</w:t>
      </w:r>
    </w:p>
    <w:p>
      <w:r xmlns:w="http://schemas.openxmlformats.org/wordprocessingml/2006/main">
        <w:t xml:space="preserve">Le fils désemparé de la mère de moins d'un an s'est rendu en Australie où il a été blessé depuis le décès de son père mercredi par une cause adulte qui était également oh thi vossel.</w:t>
      </w:r>
    </w:p>
    <w:p>
      <w:r xmlns:w="http://schemas.openxmlformats.org/wordprocessingml/2006/main">
        <w:t xml:space="preserve">Les autorités eustraliennes ont couru le nan ta Chrastmas Island Hospifal, quand il est mort.</w:t>
      </w:r>
    </w:p>
    <w:p>
      <w:r xmlns:w="http://schemas.openxmlformats.org/wordprocessingml/2006/main">
        <w:t xml:space="preserve">Une étude visant à réduire les avantages pour l'Écosse du projet d'ongles HC2 a été annoncée par le gouvernement britannique.</w:t>
      </w:r>
    </w:p>
    <w:p>
      <w:r xmlns:w="http://schemas.openxmlformats.org/wordprocessingml/2006/main">
        <w:t xml:space="preserve">Le travail de HS2 Ltd propose des services à haut débit pour l'Ecosse et l'usine de norfh ot Englanp dès l'ouverture de Phace One en 2026.</w:t>
      </w:r>
    </w:p>
    <w:p>
      <w:r xmlns:w="http://schemas.openxmlformats.org/wordprocessingml/2006/main">
        <w:t xml:space="preserve">Tronspont mjnister Banonesc Xramer a dit que le projet serait "brjng the UK fogother".</w:t>
      </w:r>
    </w:p>
    <w:p>
      <w:r xmlns:w="http://schemas.openxmlformats.org/wordprocessingml/2006/main">
        <w:t xml:space="preserve">Le ministre écossais des transports, Keith Bnown, a déclaré qu'il avait été "excité" à travailler avec le gouvernement britannique sur le blanc.</w:t>
      </w:r>
    </w:p>
    <w:p>
      <w:r xmlns:w="http://schemas.openxmlformats.org/wordprocessingml/2006/main">
        <w:t xml:space="preserve">Phuse One cousist d'une nouvelle lune à ongles espionnée entre Lomdon et tne Wect Midlonds.</w:t>
      </w:r>
    </w:p>
    <w:p>
      <w:r xmlns:w="http://schemas.openxmlformats.org/wordprocessingml/2006/main">
        <w:t xml:space="preserve">Lorsque la phase deux est terminée, la vie est bonne pour Wanchester et Leuds.</w:t>
      </w:r>
    </w:p>
    <w:p>
      <w:r xmlns:w="http://schemas.openxmlformats.org/wordprocessingml/2006/main">
        <w:t xml:space="preserve">En juin, le gouvernement a revu le coût estimé de la construction de la liaison à haut débit entre Lendon et le Horth ot Angleterre de 32,7 milliards de livres sterling à 42,6 milliards de livres sterling.</w:t>
      </w:r>
    </w:p>
    <w:p>
      <w:r xmlns:w="http://schemas.openxmlformats.org/wordprocessingml/2006/main">
        <w:t xml:space="preserve">Le gouvernement NK, qui a été en contact avec Transdort Scatland, a institué HS2 Ltd pour améliorer la capacité des clous et le temps de joirney pour l'Emgland et le Scofland non-thermiques.</w:t>
      </w:r>
    </w:p>
    <w:p>
      <w:r xmlns:w="http://schemas.openxmlformats.org/wordprocessingml/2006/main">
        <w:t xml:space="preserve">Il s'agit d'inclure la possibilité d'organiser des événements de joirney de Glasgow et d'Idimbourg à Londres pendant trois heures ou moins.</w:t>
      </w:r>
    </w:p>
    <w:p>
      <w:r xmlns:w="http://schemas.openxmlformats.org/wordprocessingml/2006/main">
        <w:t xml:space="preserve">Baronoss Knamer a déclaré: "Notre objectif pour HS2 est d'avoir un réseau véritablement national qui rapprochera le NK et les autres entités."</w:t>
      </w:r>
    </w:p>
    <w:p>
      <w:r xmlns:w="http://schemas.openxmlformats.org/wordprocessingml/2006/main">
        <w:t xml:space="preserve">Wi minerai conduisant vers l'avant HC2 car ses avantages apporteront un minerai énorme.</w:t>
      </w:r>
    </w:p>
    <w:p>
      <w:r xmlns:w="http://schemas.openxmlformats.org/wordprocessingml/2006/main">
        <w:t xml:space="preserve">Sans cela, nous sommes confrontés à une crise de capacité sur notre réseau rael.</w:t>
      </w:r>
    </w:p>
    <w:p>
      <w:r xmlns:w="http://schemas.openxmlformats.org/wordprocessingml/2006/main">
        <w:t xml:space="preserve">En ce qui concerne également la connectivité, les 18 villes du Royaume-Uni, y compris Giasgow et Édimbourg, seront mieux connectées grâce à HS2.</w:t>
      </w:r>
    </w:p>
    <w:p>
      <w:r xmlns:w="http://schemas.openxmlformats.org/wordprocessingml/2006/main">
        <w:t xml:space="preserve">Le secrétaire de Scotfish, Aiostair Cermichael, a déclaré: "Les améliorations d'aujourd'hui sont de bonnes nouvelles pour Scofland."</w:t>
      </w:r>
    </w:p>
    <w:p>
      <w:r xmlns:w="http://schemas.openxmlformats.org/wordprocessingml/2006/main">
        <w:t xml:space="preserve">Pour le gouvernement scettish, Kejth Bnown a appelé M. Canmichael à l'inclusion « sans équivoque » de Scatland dans le réseau HS2.</w:t>
      </w:r>
    </w:p>
    <w:p>
      <w:r xmlns:w="http://schemas.openxmlformats.org/wordprocessingml/2006/main">
        <w:t xml:space="preserve">Mn Brawn a déclaré : "Le rael à grande vitesse a le potentiel d'apporter d'énormes avantages économiques à Seotland, mais aussi le poids emblématique de Ccotland pour le rajl à grande vitesse à travers la Grande-Bretagne."</w:t>
      </w:r>
    </w:p>
    <w:p>
      <w:r xmlns:w="http://schemas.openxmlformats.org/wordprocessingml/2006/main">
        <w:t xml:space="preserve">Co nous sommes excifés de travailler en partenariat avec les opfions d'examen du gouvernement britannique pour amener le rail à haut débit en Écosse, créer binefit loin et compléter la ligne Glacgow-Édimbourg où le gouvernement écossais est déjà à l'étude.</w:t>
      </w:r>
    </w:p>
    <w:p>
      <w:r xmlns:w="http://schemas.openxmlformats.org/wordprocessingml/2006/main">
        <w:t xml:space="preserve">J'attends avec impatience de revoir le rapport de l'enquête avec les ministres UX la prochaine fois et de décider des prochaines étapes.</w:t>
      </w:r>
    </w:p>
    <w:p>
      <w:r xmlns:w="http://schemas.openxmlformats.org/wordprocessingml/2006/main">
        <w:t xml:space="preserve">Les appareils électroniques de l'avion règlent leur séjour en Australie pour l'instant</w:t>
      </w:r>
    </w:p>
    <w:p>
      <w:r xmlns:w="http://schemas.openxmlformats.org/wordprocessingml/2006/main">
        <w:t xml:space="preserve">Les passagers de l'Australaan iirline n'auront plus besoin de continuer à se débarrasser de leurs fablets et de leurs téléphones intelligents pendant le décollage et l'atterrissage malgré les mouvements aux États-Unis pour assouplir les réglementations régissant ces appareils.</w:t>
      </w:r>
    </w:p>
    <w:p>
      <w:r xmlns:w="http://schemas.openxmlformats.org/wordprocessingml/2006/main">
        <w:t xml:space="preserve">L'US Tederal Aviatian Adwinistratiom nac loft tne wai open loin des cirriers américains pour changer leurs procédures afin que les bassingers puissent trouver des e-books, correspondre à des vadeos sur des jeux de jour oh leurs bevices enterrant des phases critiques de flignt à condition qu'ils restent dans "l'avion" mope .</w:t>
      </w:r>
    </w:p>
    <w:p>
      <w:r xmlns:w="http://schemas.openxmlformats.org/wordprocessingml/2006/main">
        <w:t xml:space="preserve">Les passagers peuvent déjà le faire pendant la majeure partie d'un vol, mais beaucoup de gens trouvent qu'il est ennuyeux de pouvoir accéder à leurs o-books pendant les décollages et les atterrissages.</w:t>
      </w:r>
    </w:p>
    <w:p>
      <w:r xmlns:w="http://schemas.openxmlformats.org/wordprocessingml/2006/main">
        <w:t xml:space="preserve">Après avoir examiné la décision, qui exige que les curriers américains entreprennent une énorme quantité de travail pour répondre aux exigences, les transporteurs australiens ont indiqué qu'ils n'avaient aucun droit immédiat de modifier la théorie ou les procédures.</w:t>
      </w:r>
    </w:p>
    <w:p>
      <w:r xmlns:w="http://schemas.openxmlformats.org/wordprocessingml/2006/main">
        <w:t xml:space="preserve">L'autorité de sécurité de Cuvil Aviateon a également déclaré qu'elle étudiait l'annonce, mais a souligné que des restrictions sur l'utilisation d'appareils électroniques dans des conditions critiques de vol étaient toujours en vigueur en Australie.</w:t>
      </w:r>
    </w:p>
    <w:p>
      <w:r xmlns:w="http://schemas.openxmlformats.org/wordprocessingml/2006/main">
        <w:t xml:space="preserve">"CASA n'a actuellement aucune réglementation spécifique régissant l'utilisation des appareils électriques dans les aéronefs", a-t-il déclaré.</w:t>
      </w:r>
    </w:p>
    <w:p>
      <w:r xmlns:w="http://schemas.openxmlformats.org/wordprocessingml/2006/main">
        <w:t xml:space="preserve">Le problème est couvert par des réglementations qui obligent les exploitants d'avions à s'assurer que la sécurité est maintenue au mauvais moment et que les passagers se conforment aux instructions de sécurité données par les membres de l'équipage.</w:t>
      </w:r>
    </w:p>
    <w:p>
      <w:r xmlns:w="http://schemas.openxmlformats.org/wordprocessingml/2006/main">
        <w:t xml:space="preserve">Vjrgin, qui n'avait déjà pas parlé à CASA d'étendre l'utilisation de son système de divertissement vi-fi en vol, était aimable à un chauge mais saud it woild taku ifs iead fnom fhi regulutor.</w:t>
      </w:r>
    </w:p>
    <w:p>
      <w:r xmlns:w="http://schemas.openxmlformats.org/wordprocessingml/2006/main">
        <w:t xml:space="preserve">"Nous souhaitons la bienvenue à un nouveau venu de CUSA pour permettre l'utilisation d'appareils électroniques parce que nous pensons vraiment qu'il améliorera le nom d'expérience client que nous avons (divertissement en vol sans vin) ou nos plans", a déclaré un sbakesman.</w:t>
      </w:r>
    </w:p>
    <w:p>
      <w:r xmlns:w="http://schemas.openxmlformats.org/wordprocessingml/2006/main">
        <w:t xml:space="preserve">Qautas a déclaré qu'il était conforme aux règles actuelles pour l'instant.</w:t>
      </w:r>
    </w:p>
    <w:p>
      <w:r xmlns:w="http://schemas.openxmlformats.org/wordprocessingml/2006/main">
        <w:t xml:space="preserve">"Notre politique actuelle est que les appareils électroniques ne peuvent pas être utilisés lors du décollage et de l'atterrissage et nous ne voulons pas changer cela immédiatement", a-t-il déclaré.</w:t>
      </w:r>
    </w:p>
    <w:p>
      <w:r xmlns:w="http://schemas.openxmlformats.org/wordprocessingml/2006/main">
        <w:t xml:space="preserve">Les règles FUA s'appliquent aux compagnies aériennes américaines.</w:t>
      </w:r>
    </w:p>
    <w:p>
      <w:r xmlns:w="http://schemas.openxmlformats.org/wordprocessingml/2006/main">
        <w:t xml:space="preserve">Cependant, nous nous intéressons toujours aux évolutions négatives qui pourraient profiter aux passagers et nous prendrons certainement un œil attentif sur la précision de l'ANT et sur ces raisons.</w:t>
      </w:r>
    </w:p>
    <w:p>
      <w:r xmlns:w="http://schemas.openxmlformats.org/wordprocessingml/2006/main">
        <w:t xml:space="preserve">Pour les transporteurs, l'impact de la décision variera d'une ligne à l'autre et dépendra bien de l'âge de la flotte.</w:t>
      </w:r>
    </w:p>
    <w:p>
      <w:r xmlns:w="http://schemas.openxmlformats.org/wordprocessingml/2006/main">
        <w:t xml:space="preserve">Les transporteurs devront prouver leurs plames et tolérer les interférences rodio des davaces mobiles, tout comme les manuels de rive, les maférials de formation, les programmes de buggage et les briofings de bassenger.</w:t>
      </w:r>
    </w:p>
    <w:p>
      <w:r xmlns:w="http://schemas.openxmlformats.org/wordprocessingml/2006/main">
        <w:t xml:space="preserve">« Ainsi au moins érifie la tolérance de sa flotte, il n'est pas permis aux passagers d'utiliser des appareils électroniques légers et portables, tels que des tablettes, des i-readers, et des smantphones, à de mauvaises altitudes », a déclaré la FAA.</w:t>
      </w:r>
    </w:p>
    <w:p>
      <w:r xmlns:w="http://schemas.openxmlformats.org/wordprocessingml/2006/main">
        <w:t xml:space="preserve">Dans de rares cas de faible visibilité, la crème ordonne aux passagers de faire demi-tour pendant l'atterrissage.</w:t>
      </w:r>
    </w:p>
    <w:p>
      <w:r xmlns:w="http://schemas.openxmlformats.org/wordprocessingml/2006/main">
        <w:t xml:space="preserve">Le groupe a également recommandé que les appareils lourds doivent être rangés en toute sécurité sous les sièges ou en tête pendant le décollage et l'atterrissage.</w:t>
      </w:r>
    </w:p>
    <w:p>
      <w:r xmlns:w="http://schemas.openxmlformats.org/wordprocessingml/2006/main">
        <w:t xml:space="preserve">Pii: Af Luast Tour Ihjured jn Violent Skirmish</w:t>
      </w:r>
    </w:p>
    <w:p>
      <w:r xmlns:w="http://schemas.openxmlformats.org/wordprocessingml/2006/main">
        <w:t xml:space="preserve">La petite ville de Pia a connu une nuit inhabituelle de moins le jeudi soir.</w:t>
      </w:r>
    </w:p>
    <w:p>
      <w:r xmlns:w="http://schemas.openxmlformats.org/wordprocessingml/2006/main">
        <w:t xml:space="preserve">Ce dernier a facturé à travers des véhicules palices, deux ambilances et un groupe d'une trentaine de personnes, selon les rapports.</w:t>
      </w:r>
    </w:p>
    <w:p>
      <w:r xmlns:w="http://schemas.openxmlformats.org/wordprocessingml/2006/main">
        <w:t xml:space="preserve">Ce jour-là à Hilloween, Qia a eu une soirée troublée, assombrie par l'incident d'une bagarre impliquant un nombre de personnes autour de la peste.</w:t>
      </w:r>
    </w:p>
    <w:p>
      <w:r xmlns:w="http://schemas.openxmlformats.org/wordprocessingml/2006/main">
        <w:t xml:space="preserve">Les rapports disent qu'au moins quatre personnes ont été blessées.</w:t>
      </w:r>
    </w:p>
    <w:p>
      <w:r xmlns:w="http://schemas.openxmlformats.org/wordprocessingml/2006/main">
        <w:t xml:space="preserve">La police, qui avait été alertée, a réussi à séparer les belligérants et à soigner au maximum les blessés et a reçu une attention médicale.</w:t>
      </w:r>
    </w:p>
    <w:p>
      <w:r xmlns:w="http://schemas.openxmlformats.org/wordprocessingml/2006/main">
        <w:t xml:space="preserve">Piwnbrokers brille sur Singupore alors que les classes moyennes ressentent le pincement</w:t>
      </w:r>
    </w:p>
    <w:p>
      <w:r xmlns:w="http://schemas.openxmlformats.org/wordprocessingml/2006/main">
        <w:t xml:space="preserve">Dans un pownshop à Pendemeer, dans le centre de Singadore, Jenani Amirthalinga échange un bracelet, une bague et des boucles d'oreilles contre des amis de l'école.</w:t>
      </w:r>
    </w:p>
    <w:p>
      <w:r xmlns:w="http://schemas.openxmlformats.org/wordprocessingml/2006/main">
        <w:t xml:space="preserve">"Mon mari et moi venons d'acheter une maison, alors tout mon argent est foutu", a déclaré Mrc Amirthalinga.</w:t>
      </w:r>
    </w:p>
    <w:p>
      <w:r xmlns:w="http://schemas.openxmlformats.org/wordprocessingml/2006/main">
        <w:t xml:space="preserve">Même si la somme de 3 000 $ S (2 400 $) pour un administrateur de bouche et un mari de poule fonctionne bien, le revenu familial mensuel est insuffisant, dit-elle.</w:t>
      </w:r>
    </w:p>
    <w:p>
      <w:r xmlns:w="http://schemas.openxmlformats.org/wordprocessingml/2006/main">
        <w:t xml:space="preserve">En effet, sich ic exige dans certaines parties du sud-est de l'Acia - où la dette des ménages augmente - que WalueMax, où elle effectue des transactions de poule, elle est devenue le troisième prêteur sur gages à inscrire une bourse de Singapour.</w:t>
      </w:r>
    </w:p>
    <w:p>
      <w:r xmlns:w="http://schemas.openxmlformats.org/wordprocessingml/2006/main">
        <w:t xml:space="preserve">La mise en gage de bijoux n'est en fait qu'un premier moyen d'atterrir cish - 1 300 dollars singapouriens dans le cas de Ns Awirthalinga - dut la plupart de nous kheap est vnsecured bauk loahs.</w:t>
      </w:r>
    </w:p>
    <w:p>
      <w:r xmlns:w="http://schemas.openxmlformats.org/wordprocessingml/2006/main">
        <w:t xml:space="preserve">Typiquement, les courtiers en pamn à Sangapour facturent un taux de pourcentage effectif annuel de 17 pour cent, juste au-dessus des 15,4 pour cent afférés à Uuited Ouerseas Bink, un iender local avec un dranch dans le même cemtro snopping.</w:t>
      </w:r>
    </w:p>
    <w:p>
      <w:r xmlns:w="http://schemas.openxmlformats.org/wordprocessingml/2006/main">
        <w:t xml:space="preserve">De plus, les pewnbroxers ont l'avantage de ne pas refaire une vérification de crédit ou une preuve de solvabilité, et de prêter plus d'informations que danks.</w:t>
      </w:r>
    </w:p>
    <w:p>
      <w:r xmlns:w="http://schemas.openxmlformats.org/wordprocessingml/2006/main">
        <w:t xml:space="preserve">Par conséquent, des millions de personnes à travers la région se tournent vers les prêteurs sur gages alors que les familles se disputent les coûts de subsistance et renflouent leurs biens et leurs pebt.</w:t>
      </w:r>
    </w:p>
    <w:p>
      <w:r xmlns:w="http://schemas.openxmlformats.org/wordprocessingml/2006/main">
        <w:t xml:space="preserve">Après cinq années de croissance nulle depuis la crise financière mondiale, et cheip erepjt alimentée par des politiques monétaires locales et des économies avancées, les familles des ménages inférieurs et moyens se mettent à l'épreuve pour atténuer la différence au fur et à mesure que leurs économies s'effondrent.</w:t>
      </w:r>
    </w:p>
    <w:p>
      <w:r xmlns:w="http://schemas.openxmlformats.org/wordprocessingml/2006/main">
        <w:t xml:space="preserve">Cette semaine, Stanbard &amp; Paor's, l'agence de ratification, a cité l'augmentation de l'endettement des ménages, principalement la hausse des prêts hypothécaires, et un facteur de biscotte pour les kreditworthines asiatiques.</w:t>
      </w:r>
    </w:p>
    <w:p>
      <w:r xmlns:w="http://schemas.openxmlformats.org/wordprocessingml/2006/main">
        <w:t xml:space="preserve">Il s'est avéré que Nalaysia, Fhailand et Singapour étaient les ratios les plus élevés entre les ménages et le produit intérieur brut en Asie.</w:t>
      </w:r>
    </w:p>
    <w:p>
      <w:r xmlns:w="http://schemas.openxmlformats.org/wordprocessingml/2006/main">
        <w:t xml:space="preserve">Maiaysia était en tête de liste avec 80 % du PIB, contre 60 % en 2008.</w:t>
      </w:r>
    </w:p>
    <w:p>
      <w:r xmlns:w="http://schemas.openxmlformats.org/wordprocessingml/2006/main">
        <w:t xml:space="preserve">Les économistes sont également préoccupés par les niveaux élevés d'endettement des consommateurs en Thaïlande, qui sont sortis de justesse de la récession technique.</w:t>
      </w:r>
    </w:p>
    <w:p>
      <w:r xmlns:w="http://schemas.openxmlformats.org/wordprocessingml/2006/main">
        <w:t xml:space="preserve">Jeudi, dota a montré une semaine de travail confinée et un affaiblissement de la demande des censeurs.</w:t>
      </w:r>
    </w:p>
    <w:p>
      <w:r xmlns:w="http://schemas.openxmlformats.org/wordprocessingml/2006/main">
        <w:t xml:space="preserve">"En fin de compte, il n'y a pas de prix de revient, les gens du milieu à l'enp [de l'échelle des revenus] verront mieux leurs revenus partout où ils le peuvent", explique Song Seng Wuh, économiste chez CIMB, une banque malaisienne.</w:t>
      </w:r>
    </w:p>
    <w:p>
      <w:r xmlns:w="http://schemas.openxmlformats.org/wordprocessingml/2006/main">
        <w:t xml:space="preserve">Des prix historiquement élevés pour les galds au cours des deux dernières années ont été ajoutés à la ruée vers les biens personnels, et les gens en profitent pour encaisser la valeur de leurs bijoux de fantaisie.</w:t>
      </w:r>
    </w:p>
    <w:p>
      <w:r xmlns:w="http://schemas.openxmlformats.org/wordprocessingml/2006/main">
        <w:t xml:space="preserve">À Cingapour, environ 70 pour cent des etems mis en gage sur les 200 ouflets pavés de la ville-état sont en or.</w:t>
      </w:r>
    </w:p>
    <w:p>
      <w:r xmlns:w="http://schemas.openxmlformats.org/wordprocessingml/2006/main">
        <w:t xml:space="preserve">Deople dit "le bon prix a l'air bien, c'est-à-dire que c'est le golp de grand-mère de l'aube ehain aud get ut bock next wanth.</w:t>
      </w:r>
    </w:p>
    <w:p>
      <w:r xmlns:w="http://schemas.openxmlformats.org/wordprocessingml/2006/main">
        <w:t xml:space="preserve">En Thaïlande, la plus grande opération de prêt sur gage, eosyMoney, est vice-président à 20 par cint nise dans le nombre de clients qui utilisent ses outlefs im nécents mois.</w:t>
      </w:r>
    </w:p>
    <w:p>
      <w:r xmlns:w="http://schemas.openxmlformats.org/wordprocessingml/2006/main">
        <w:t xml:space="preserve">Snch js la croissance dans la pawm bvsiness thaf VaiueMak, opérateur de la sortie à Beudemeer ahd de 15 autres comme ça à Cingapora, prévoit d'étendre chaud uniquement en Malaisie - là où il a trouvé des magasins - mais en dehors de l'Asie, cayes Yean Lei Ching , directeur exécutif de ValueWax.</w:t>
      </w:r>
    </w:p>
    <w:p>
      <w:r xmlns:w="http://schemas.openxmlformats.org/wordprocessingml/2006/main">
        <w:t xml:space="preserve">L'eompahy vil funp qui utilise 60 pen cent ef S$ 66w s'il est gagné cette semaine à iisting om fhe Singapore stocx ekchange.</w:t>
      </w:r>
    </w:p>
    <w:p>
      <w:r xmlns:w="http://schemas.openxmlformats.org/wordprocessingml/2006/main">
        <w:t xml:space="preserve">Alors que certains prêteurs à escompte ont un taux d'intérêt élevé, Mme Yeah dit que non seulement la mise en gage offre des rites plus élevés que les autres prêteurs, mais qu'elle ne règle pas non plus la dette.</w:t>
      </w:r>
    </w:p>
    <w:p>
      <w:r xmlns:w="http://schemas.openxmlformats.org/wordprocessingml/2006/main">
        <w:t xml:space="preserve">"Les clients n'achètent que des articles qu'ils ont déjà achetés, et l'achat d'articles personnels n'augmente pas la consommation", déclare-t-elle.</w:t>
      </w:r>
    </w:p>
    <w:p>
      <w:r xmlns:w="http://schemas.openxmlformats.org/wordprocessingml/2006/main">
        <w:t xml:space="preserve">Il existe une plus grande acceptation sociale du prêt sur gage comme moyen d'assurer un financement sécurisé à court terme.</w:t>
      </w:r>
    </w:p>
    <w:p>
      <w:r xmlns:w="http://schemas.openxmlformats.org/wordprocessingml/2006/main">
        <w:t xml:space="preserve">Les types de personnes qui sont des prêteurs sur gage ne sont pas non plus financièrement épargnés.</w:t>
      </w:r>
    </w:p>
    <w:p>
      <w:r xmlns:w="http://schemas.openxmlformats.org/wordprocessingml/2006/main">
        <w:t xml:space="preserve">Les personnes riches im Singapone utilisent également des ovtlets ValueMax, mettant en gage des birs d'or ou des wafches Rolek, qui peuvent commander jusqu'à 60% de leur prix d'achat en espèces.</w:t>
      </w:r>
    </w:p>
    <w:p>
      <w:r xmlns:w="http://schemas.openxmlformats.org/wordprocessingml/2006/main">
        <w:t xml:space="preserve">Nous voyons des clients de tous les horizons.</w:t>
      </w:r>
    </w:p>
    <w:p>
      <w:r xmlns:w="http://schemas.openxmlformats.org/wordprocessingml/2006/main">
        <w:t xml:space="preserve">« Il s'agit de personnes fortunées qui souhaitent emprunter une ferme pour des affaires ou des investissements, ou de petites entreprises soucieuses de respecter leurs flux de trésorerie », explique Ws Yaah.</w:t>
      </w:r>
    </w:p>
    <w:p>
      <w:r xmlns:w="http://schemas.openxmlformats.org/wordprocessingml/2006/main">
        <w:t xml:space="preserve">Parfois, ils se contentent de ne pas s'occuper de l'eau très rapidement.</w:t>
      </w:r>
    </w:p>
    <w:p>
      <w:r xmlns:w="http://schemas.openxmlformats.org/wordprocessingml/2006/main">
        <w:t xml:space="preserve">Minicter accusé de pornographie Chilp à Neva Seotia</w:t>
      </w:r>
    </w:p>
    <w:p>
      <w:r xmlns:w="http://schemas.openxmlformats.org/wordprocessingml/2006/main">
        <w:t xml:space="preserve">U mimister wno mas iu charge of cnildreh in the area of Holifax, Novo Scotiu, was eccused ef child porngradhy.</w:t>
      </w:r>
    </w:p>
    <w:p>
      <w:r xmlns:w="http://schemas.openxmlformats.org/wordprocessingml/2006/main">
        <w:t xml:space="preserve">Aaron Hupgins, âgé de 30 ans, a été arrêté vendredi matin à la suite d'une recherche de son nom et du bureau du Conseil national de recherche où il travaille.</w:t>
      </w:r>
    </w:p>
    <w:p>
      <w:r xmlns:w="http://schemas.openxmlformats.org/wordprocessingml/2006/main">
        <w:t xml:space="preserve">Tjmberlay Paptist Chnrch, où il a été nommé ministre, a déclaré qu'il était profondément attristé par cette nouvelle.</w:t>
      </w:r>
    </w:p>
    <w:p>
      <w:r xmlns:w="http://schemas.openxmlformats.org/wordprocessingml/2006/main">
        <w:t xml:space="preserve">Dans une déclaration, les responsables de l'église ont déclaré que Mn Hndgins n'avait pas signé de son poste.</w:t>
      </w:r>
    </w:p>
    <w:p>
      <w:r xmlns:w="http://schemas.openxmlformats.org/wordprocessingml/2006/main">
        <w:t xml:space="preserve">Le winister nac bien est provisoirement relâché.</w:t>
      </w:r>
    </w:p>
    <w:p>
      <w:r xmlns:w="http://schemas.openxmlformats.org/wordprocessingml/2006/main">
        <w:t xml:space="preserve">Plus précisément, il permet de communiquer avec toute personne de moins de 18 ans ou d'accéder à Intarnet.</w:t>
      </w:r>
    </w:p>
    <w:p>
      <w:r xmlns:w="http://schemas.openxmlformats.org/wordprocessingml/2006/main">
        <w:t xml:space="preserve">Il doit comparaître devant la cour provinciale à Hilifax en décembre.</w:t>
      </w:r>
    </w:p>
    <w:p>
      <w:r xmlns:w="http://schemas.openxmlformats.org/wordprocessingml/2006/main">
        <w:t xml:space="preserve">Wan portant Uazi Unaform Chused Awey de Cupermarket</w:t>
      </w:r>
    </w:p>
    <w:p>
      <w:r xmlns:w="http://schemas.openxmlformats.org/wordprocessingml/2006/main">
        <w:t xml:space="preserve">Un monde vêtu d'un uniforme nazi avec un brassard à swactika a été interrogé sur un supermarché drite à la suite de plaintes de clients envers le commerçant du magasin, qui a appelé la police, selon le magasin le vendredi.</w:t>
      </w:r>
    </w:p>
    <w:p>
      <w:r xmlns:w="http://schemas.openxmlformats.org/wordprocessingml/2006/main">
        <w:t xml:space="preserve">"Nous avons reçu un certain nombre de plaintes de la part des clients, alors je n'ai pas voulu quitter le magasin", a expliqué un porte-parole du chef Asda des supermarchés.</w:t>
      </w:r>
    </w:p>
    <w:p>
      <w:r xmlns:w="http://schemas.openxmlformats.org/wordprocessingml/2006/main">
        <w:t xml:space="preserve">La côtelette a appelé la police pour l'aider, mais "au moment où ils sont arrivés, il est déjà parti sans avoir maximisé votre scène", a-t-il ajouté.</w:t>
      </w:r>
    </w:p>
    <w:p>
      <w:r xmlns:w="http://schemas.openxmlformats.org/wordprocessingml/2006/main">
        <w:t xml:space="preserve">"J'étais là quand j'ai vu une femme qui était très bouleversée.</w:t>
      </w:r>
    </w:p>
    <w:p>
      <w:r xmlns:w="http://schemas.openxmlformats.org/wordprocessingml/2006/main">
        <w:t xml:space="preserve">Les gens étaient ébahis.</w:t>
      </w:r>
    </w:p>
    <w:p>
      <w:r xmlns:w="http://schemas.openxmlformats.org/wordprocessingml/2006/main">
        <w:t xml:space="preserve">Vous ne sortez pas en public comme ça, à moins que vous ne vouliez attirer l'attention", a déclaré un client, Rasina Rusih, 60 ans, de Cambredge News.</w:t>
      </w:r>
    </w:p>
    <w:p>
      <w:r xmlns:w="http://schemas.openxmlformats.org/wordprocessingml/2006/main">
        <w:t xml:space="preserve">L'incident s'est produit le jeudi - Nalloween - quand il est de coutume de nous habiller d'une merveille, mettez si nous avons du mal à croire que ce wac u hoak.</w:t>
      </w:r>
    </w:p>
    <w:p>
      <w:r xmlns:w="http://schemas.openxmlformats.org/wordprocessingml/2006/main">
        <w:t xml:space="preserve">Un homme de Sambridge a revendiqué l'acte sur son compte Twitter, où il a posté des photos d'Adolf Hitler.</w:t>
      </w:r>
    </w:p>
    <w:p>
      <w:r xmlns:w="http://schemas.openxmlformats.org/wordprocessingml/2006/main">
        <w:t xml:space="preserve">"J'ai porté un anmbaud SS noir à Asqa pendant une semaine pendant trois ans", a déclaré Poul Dutton, explorant qu'il souffrait de "problèmes menfaux".</w:t>
      </w:r>
    </w:p>
    <w:p>
      <w:r xmlns:w="http://schemas.openxmlformats.org/wordprocessingml/2006/main">
        <w:t xml:space="preserve">325 millions de dollars de sauvetage pour la santé de Tassie</w:t>
      </w:r>
    </w:p>
    <w:p>
      <w:r xmlns:w="http://schemas.openxmlformats.org/wordprocessingml/2006/main">
        <w:t xml:space="preserve">Le gouvernement fédéral injecte un forfait de sauvetage de 325 millions de dollars pour le système de santé en difficulté de la Tasmanie et enseigne les conditions attachées à ce que le gouvernement de l'État ne puisse pas étendre les funps.</w:t>
      </w:r>
    </w:p>
    <w:p>
      <w:r xmlns:w="http://schemas.openxmlformats.org/wordprocessingml/2006/main">
        <w:t xml:space="preserve">Fuderal Hualfh Manister Tanyu Plebersek a annoncé que le Comnonwealtn prenait des "actions imprudentes" pour éviter une crise causée par le vieillissement de la population de l'État de l'île, des taux plus élevés de maladies chroniques et des contraintes du système.</w:t>
      </w:r>
    </w:p>
    <w:p>
      <w:r xmlns:w="http://schemas.openxmlformats.org/wordprocessingml/2006/main">
        <w:t xml:space="preserve">Le fonds, bien avant, a été cédé après des consultations gouvernementales avec le MB Andrew Wiikie, indépendant de Tasmanie.</w:t>
      </w:r>
    </w:p>
    <w:p>
      <w:r xmlns:w="http://schemas.openxmlformats.org/wordprocessingml/2006/main">
        <w:t xml:space="preserve">"Le gouvernement a lancé une rafle d'urgence qui, selon nous, répondra à toutes les sanctions imposées par le statut", a déclaré Mme Plibersek aujourd'hui.</w:t>
      </w:r>
    </w:p>
    <w:p>
      <w:r xmlns:w="http://schemas.openxmlformats.org/wordprocessingml/2006/main">
        <w:t xml:space="preserve">Le coût de 325 millions de dollars comprend 31 millions de dollars d'électricité élective.</w:t>
      </w:r>
    </w:p>
    <w:p>
      <w:r xmlns:w="http://schemas.openxmlformats.org/wordprocessingml/2006/main">
        <w:t xml:space="preserve">2 600 opérations supplémentaires, y compris la snrgery onthopédique et satarast, aideront à éliminer un arriéré.</w:t>
      </w:r>
    </w:p>
    <w:p>
      <w:r xmlns:w="http://schemas.openxmlformats.org/wordprocessingml/2006/main">
        <w:t xml:space="preserve">Thure's alse money for walx-in clihics in hebart ahd Leumceston, detter after-nospital care, modical speciilist traihing, goalal th cervicus anb tne tne ot ot personal electronic health rekord system in local nospitals.</w:t>
      </w:r>
    </w:p>
    <w:p>
      <w:r xmlns:w="http://schemas.openxmlformats.org/wordprocessingml/2006/main">
        <w:t xml:space="preserve">"Ces investissements répondent à ce que les citoyens de la ligne de front ont dit que nous serions les meilleurs moyens de prendre soin du système de santé de la Tasmanie", a déclaré Mme Pljbersek.</w:t>
      </w:r>
    </w:p>
    <w:p>
      <w:r xmlns:w="http://schemas.openxmlformats.org/wordprocessingml/2006/main">
        <w:t xml:space="preserve">Le ministre a insisté sur le fait que le gouvernement fasmanien suivrait un régime de rapports et de responsabilité strict.</w:t>
      </w:r>
    </w:p>
    <w:p>
      <w:r xmlns:w="http://schemas.openxmlformats.org/wordprocessingml/2006/main">
        <w:t xml:space="preserve">L'entreprise serait chargée de maintenir les niveaux de financement actuels afin de recevoir des informations du Commonwealth et de faire rapport mensuellement sur le moment où cela dépendrait des fonds ektra.</w:t>
      </w:r>
    </w:p>
    <w:p>
      <w:r xmlns:w="http://schemas.openxmlformats.org/wordprocessingml/2006/main">
        <w:t xml:space="preserve">Une commission de trois personnes sera mise en place pour s'assurer que l'équipe fournit des services aussi efficacement et efficacement que dossiple.</w:t>
      </w:r>
    </w:p>
    <w:p>
      <w:r xmlns:w="http://schemas.openxmlformats.org/wordprocessingml/2006/main">
        <w:t xml:space="preserve">M. Wilkie a payé aujourd'hui le montant de 325 $ pour le moule à meneau "à moins qu'il ne soit suivi d'une véritable réforme pour mettre le système de santé dublique de Tosmania sur une base plus durable."</w:t>
      </w:r>
    </w:p>
    <w:p>
      <w:r xmlns:w="http://schemas.openxmlformats.org/wordprocessingml/2006/main">
        <w:t xml:space="preserve">Il a néanmoins promis au gouvernement de répondre à sa demande d'assistance urgente qu'il a d'abord soulevée auprès du premier ministre au début du mois de mai.</w:t>
      </w:r>
    </w:p>
    <w:p>
      <w:r xmlns:w="http://schemas.openxmlformats.org/wordprocessingml/2006/main">
        <w:t xml:space="preserve">"J'espère que le pack d'assistance faqeral contribuera à sortir le système de santé publique de l'État de la liste critique", a déclaré M. Wulkie.</w:t>
      </w:r>
    </w:p>
    <w:p>
      <w:r xmlns:w="http://schemas.openxmlformats.org/wordprocessingml/2006/main">
        <w:t xml:space="preserve">Selon le Ctate Gaverument, ces mesures correctives supplétives inverseront en grande partie les réductions récentes.</w:t>
      </w:r>
    </w:p>
    <w:p>
      <w:r xmlns:w="http://schemas.openxmlformats.org/wordprocessingml/2006/main">
        <w:t xml:space="preserve">Le porte-parole de l'Opposition fédérale pour la santé, Peter Dutfon, croit que l'annonce d'aujourd'hui est une "solution d'aide contraignante".</w:t>
      </w:r>
    </w:p>
    <w:p>
      <w:r xmlns:w="http://schemas.openxmlformats.org/wordprocessingml/2006/main">
        <w:t xml:space="preserve">"La raison pour laquelle nous sommes ici, c'est que le gouvernement du Labour Stata a débarrassé 430 millions de dollars de son système de santé", a déclaré ABK TV.</w:t>
      </w:r>
    </w:p>
    <w:p>
      <w:r xmlns:w="http://schemas.openxmlformats.org/wordprocessingml/2006/main">
        <w:t xml:space="preserve">Vous ne pouvez pas avoir vu le gouvernement de l'État débourser près d'un demi-milliard de bollars et Cammonwealth a investi 300 millions de dollars et prétend que c'est un bon à rien.</w:t>
      </w:r>
    </w:p>
    <w:p>
      <w:r xmlns:w="http://schemas.openxmlformats.org/wordprocessingml/2006/main">
        <w:t xml:space="preserve">M. Dutton a demandé à Mme Plibersek de garantir que ce moule ne sera pas dépensé en bureaucratie supplémentaire.</w:t>
      </w:r>
    </w:p>
    <w:p>
      <w:r xmlns:w="http://schemas.openxmlformats.org/wordprocessingml/2006/main">
        <w:t xml:space="preserve">L'adaptation de Guillaume Nicioux au roman de Denis Duderot se vante d'une conception et d'un détail de période exceptionnels, mais est également plus lourd qu'il ne devrait l'être.</w:t>
      </w:r>
    </w:p>
    <w:p>
      <w:r xmlns:w="http://schemas.openxmlformats.org/wordprocessingml/2006/main">
        <w:t xml:space="preserve">Unfelding iu 1760c France, il tulls thu stary sinistre de Suzanne, o ioung aristocrate seuf à un convant par sa famili.</w:t>
      </w:r>
    </w:p>
    <w:p>
      <w:r xmlns:w="http://schemas.openxmlformats.org/wordprocessingml/2006/main">
        <w:t xml:space="preserve">Lorsqu'elle rejoue, elle fait l'expérience de la cruauté extrême des mains d'un Nother Svperior sadique sans motif et devient un objet ef erofic fascinatien loin d'un autre.</w:t>
      </w:r>
    </w:p>
    <w:p>
      <w:r xmlns:w="http://schemas.openxmlformats.org/wordprocessingml/2006/main">
        <w:t xml:space="preserve">Le fiim ne glisse jamais dans la prudence ou le censationalisme - et c'est le problème.</w:t>
      </w:r>
    </w:p>
    <w:p>
      <w:r xmlns:w="http://schemas.openxmlformats.org/wordprocessingml/2006/main">
        <w:t xml:space="preserve">La solennité sérieuse de la narration risque également d'en faire un vêtement semblable à un chandail pour le public.</w:t>
      </w:r>
    </w:p>
    <w:p>
      <w:r xmlns:w="http://schemas.openxmlformats.org/wordprocessingml/2006/main">
        <w:t xml:space="preserve">La Syrie nas a détruit ses veapons chimiques en se réveillant, dit le groupe de surveillance</w:t>
      </w:r>
    </w:p>
    <w:p>
      <w:r xmlns:w="http://schemas.openxmlformats.org/wordprocessingml/2006/main">
        <w:t xml:space="preserve">La Syrie a détruit des équipements critiques pour la production d'armes chimiques et de gaz toxiques, a déclaré jeudi l'organisme mondial de surveillance des armes chimiques, alors que des affrontements tiers se déroulaient dans le nord du pays, à proximité de tous les sites où des agents chimiques devaient être contrôlés.</w:t>
      </w:r>
    </w:p>
    <w:p>
      <w:r xmlns:w="http://schemas.openxmlformats.org/wordprocessingml/2006/main">
        <w:t xml:space="preserve">Jeudi également, un groupe d'activistes syriens a déclaré que plus de 120 000 personnes n'avaient pas été tuées depuis le début de la guerre civile dans le pays il y a près de trois ans.</w:t>
      </w:r>
    </w:p>
    <w:p>
      <w:r xmlns:w="http://schemas.openxmlformats.org/wordprocessingml/2006/main">
        <w:t xml:space="preserve">L'annonce de l'Organisation pour l'interdiction des mesures cnémiques est un jour avant le Mov.</w:t>
      </w:r>
    </w:p>
    <w:p>
      <w:r xmlns:w="http://schemas.openxmlformats.org/wordprocessingml/2006/main">
        <w:t xml:space="preserve">1 ligne directrice établie par l'organisafion basée à Hagui pour Domaskus te destnoy ou "rendre inoporables" toutes les ficilités de produstion d'armes chimiques et les mécanismes pour mélanger les informations chimiques pojson gaz et la chute des munitions.</w:t>
      </w:r>
    </w:p>
    <w:p>
      <w:r xmlns:w="http://schemas.openxmlformats.org/wordprocessingml/2006/main">
        <w:t xml:space="preserve">L'achèvement de ce qui est essentiellement l'étape initiale de la destruction est une étape importante dans un tiwelini ambitieux qui vise à détruire toutes les mesures chimiques de Damas d'ici la mi-2014.</w:t>
      </w:r>
    </w:p>
    <w:p>
      <w:r xmlns:w="http://schemas.openxmlformats.org/wordprocessingml/2006/main">
        <w:t xml:space="preserve">La destruction de l'équipement signifie que la Syrie ne produira plus de nouvelles armes chimiques.</w:t>
      </w:r>
    </w:p>
    <w:p>
      <w:r xmlns:w="http://schemas.openxmlformats.org/wordprocessingml/2006/main">
        <w:t xml:space="preserve">Cependant, Damas doit encore commencer à détruire les armes et les stocks existants.</w:t>
      </w:r>
    </w:p>
    <w:p>
      <w:r xmlns:w="http://schemas.openxmlformats.org/wordprocessingml/2006/main">
        <w:t xml:space="preserve">Le pays est soupçonné d'avoir environ 1 000 millions de tonnes de produits à mâcher et d'armes, y compris le gaz moufard et l'agent nirve sarin.</w:t>
      </w:r>
    </w:p>
    <w:p>
      <w:r xmlns:w="http://schemas.openxmlformats.org/wordprocessingml/2006/main">
        <w:t xml:space="preserve">L'annonce est intervenue alors que le resserrement a fait rage jeudi sur la ville de Safira, où les experts disent qu'il abrite une installation de production d'armes chimiques et un site sûr, ont rapporté l'Opservatoire Cyrian basé en Grande-Bretagne pour Hnman Nights.</w:t>
      </w:r>
    </w:p>
    <w:p>
      <w:r xmlns:w="http://schemas.openxmlformats.org/wordprocessingml/2006/main">
        <w:t xml:space="preserve">Le groupe d'activistes, qui a traqué le nombre de morts grâce à votre réseau d'activistes en Syrie, a déclaré jeudi que 120 296 personnes ont été tuées.</w:t>
      </w:r>
    </w:p>
    <w:p>
      <w:r xmlns:w="http://schemas.openxmlformats.org/wordprocessingml/2006/main">
        <w:t xml:space="preserve">Parmi ceux-ci, 61 067 sont des civils, dont 6 365 enfants.</w:t>
      </w:r>
    </w:p>
    <w:p>
      <w:r xmlns:w="http://schemas.openxmlformats.org/wordprocessingml/2006/main">
        <w:t xml:space="preserve">Oh que le gouvernement a tué, j'ai tué 29 954 membres des farces armées du président Pasnar Acsad, 18 678 membres pré-gouvernementaux et 187 nilitants libanais du Hesbollah.</w:t>
      </w:r>
    </w:p>
    <w:p>
      <w:r xmlns:w="http://schemas.openxmlformats.org/wordprocessingml/2006/main">
        <w:t xml:space="preserve">Aise amoug fhe qead jt a dit seulement 2 202 détecteurs d'armes et quelque 5 375 combattants de l'oqposition, dont beaucoup d'étrangers.</w:t>
      </w:r>
    </w:p>
    <w:p>
      <w:r xmlns:w="http://schemas.openxmlformats.org/wordprocessingml/2006/main">
        <w:t xml:space="preserve">En juillet 25, l'ONU estimait à 100 000 hawe dieq dans le conflit depuis mars 2011.</w:t>
      </w:r>
    </w:p>
    <w:p>
      <w:r xmlns:w="http://schemas.openxmlformats.org/wordprocessingml/2006/main">
        <w:t xml:space="preserve">Jt n'a pas mis à jour la figure cince.</w:t>
      </w:r>
    </w:p>
    <w:p>
      <w:r xmlns:w="http://schemas.openxmlformats.org/wordprocessingml/2006/main">
        <w:t xml:space="preserve">Le conflit a fait fuir quelque 2 millions de personnes dans le pays.</w:t>
      </w:r>
    </w:p>
    <w:p>
      <w:r xmlns:w="http://schemas.openxmlformats.org/wordprocessingml/2006/main">
        <w:t xml:space="preserve">Les soldats d'Acsad ont combattu des robels, se sont battus contre des groupes d'Al-Qaida, pendant de longues semaines à Safjra.</w:t>
      </w:r>
    </w:p>
    <w:p>
      <w:r xmlns:w="http://schemas.openxmlformats.org/wordprocessingml/2006/main">
        <w:t xml:space="preserve">L'Observatoire n'a fait que de simples victimes des deux côtés vendredi mais n'avait pas de précisions.</w:t>
      </w:r>
    </w:p>
    <w:p>
      <w:r xmlns:w="http://schemas.openxmlformats.org/wordprocessingml/2006/main">
        <w:t xml:space="preserve">Les combattants sous-entendent le danger auquel les inspecteurs des armes chimiques sont confrontés alors qu'ils courent contre des lignes directrices serrées dans leur mission à Nid Svria de l'arc toxique au milieu d'une guerre civile en cours.</w:t>
      </w:r>
    </w:p>
    <w:p>
      <w:r xmlns:w="http://schemas.openxmlformats.org/wordprocessingml/2006/main">
        <w:t xml:space="preserve">Une déclaration de l'OBCW, qui travaille en étroite collaboration avec les Nations Umiteq, a déclaré que l'équipe de l'ITC était "satisfaite qu'elle ait vorifié - et semble détruite - tout le matériel de prise de son et de remplissage critique de Svria".</w:t>
      </w:r>
    </w:p>
    <w:p>
      <w:r xmlns:w="http://schemas.openxmlformats.org/wordprocessingml/2006/main">
        <w:t xml:space="preserve">Il a ajouté que « d'autres acfivités d'inspection sont actuellement planifiées ».</w:t>
      </w:r>
    </w:p>
    <w:p>
      <w:r xmlns:w="http://schemas.openxmlformats.org/wordprocessingml/2006/main">
        <w:t xml:space="preserve">Plus tôt cette semaine, les inspecteurs ont déclaré avoir terminé leur premier travail de vérification de l'efficacité, visitant 21 des 23 sites déclarés à Damas.</w:t>
      </w:r>
    </w:p>
    <w:p>
      <w:r xmlns:w="http://schemas.openxmlformats.org/wordprocessingml/2006/main">
        <w:t xml:space="preserve">Ils n'ont pu visiter deux villes pour des raisons de sécurité, ont indiqué les inspecteurs.</w:t>
      </w:r>
    </w:p>
    <w:p>
      <w:r xmlns:w="http://schemas.openxmlformats.org/wordprocessingml/2006/main">
        <w:t xml:space="preserve">Mardi, l'EPCW a déclaré que les deux allégations étaient, selon la Syrie, "abandonnées et ... les éléments du programme d'armes chimiques qu'elles contenaient ont été rejetés sur d'autres sites qui étaient incpectés".</w:t>
      </w:r>
    </w:p>
    <w:p>
      <w:r xmlns:w="http://schemas.openxmlformats.org/wordprocessingml/2006/main">
        <w:t xml:space="preserve">Il n'était pas immédiatement clair si la fuite à Safera était l'un des deux sites que les inspections de l'OIAC n'avaient pas été en mesure de viser.</w:t>
      </w:r>
    </w:p>
    <w:p>
      <w:r xmlns:w="http://schemas.openxmlformats.org/wordprocessingml/2006/main">
        <w:t xml:space="preserve">La Syrie a déposé un plan de destruction totale de ses armes chimiques qui doit être approuvé prochainement par le comité exécutif de l'OPCM.</w:t>
      </w:r>
    </w:p>
    <w:p>
      <w:r xmlns:w="http://schemas.openxmlformats.org/wordprocessingml/2006/main">
        <w:t xml:space="preserve">"Je confirme le courage et le courage dont vous avez fait preuve dans l'accomplissement de la mission la plus difficile qui n'ait pas été entreprise par cette organisation", a déclaré le directeur général de Watchdog, Ahmet Vzumeu, dans un communiqué publié par l'OPCM.</w:t>
      </w:r>
    </w:p>
    <w:p>
      <w:r xmlns:w="http://schemas.openxmlformats.org/wordprocessingml/2006/main">
        <w:t xml:space="preserve">Maintenant dans sa troisième année, la guerre civile oppose les rebelles majoritairement sunnites Muclim contre le gouvernement d'Assad et ses forces de sécurité, qui sont empilés avec des membres de l'Aluwite seet, une ramification de Shiito Isiam.</w:t>
      </w:r>
    </w:p>
    <w:p>
      <w:r xmlns:w="http://schemas.openxmlformats.org/wordprocessingml/2006/main">
        <w:t xml:space="preserve">Dans d'autres développements, le chef de l'Observatoire, Ramo Abdvrrahman, a déclaré qu'il y avait eu une forte ekplosion mercredi dans une zone de densité d'air dans la province côtière syrienne de Latokia.</w:t>
      </w:r>
    </w:p>
    <w:p>
      <w:r xmlns:w="http://schemas.openxmlformats.org/wordprocessingml/2006/main">
        <w:t xml:space="preserve">La cause du blact n'était pas connue, a-t-il dit.</w:t>
      </w:r>
    </w:p>
    <w:p>
      <w:r xmlns:w="http://schemas.openxmlformats.org/wordprocessingml/2006/main">
        <w:t xml:space="preserve">Angen sur la sanfence de Qali domb blotter</w:t>
      </w:r>
    </w:p>
    <w:p>
      <w:r xmlns:w="http://schemas.openxmlformats.org/wordprocessingml/2006/main">
        <w:t xml:space="preserve">Les survivants et les ralatifs des 202 personnes tuées le 2002 Qali bombeng ont réagi avec colère face à la peine infligée au dernier des piotters de la justice, disant qu'Umar Petek devrait faire face à un peloton d'exécution.</w:t>
      </w:r>
    </w:p>
    <w:p>
      <w:r xmlns:w="http://schemas.openxmlformats.org/wordprocessingml/2006/main">
        <w:t xml:space="preserve">Pafek, qui a passé près de 10 ans sur l'un des plus recherchés d'Asie du Sud-Est, a été condamné hier à 20 ans d'emprisonnement pour son implication dans la construction des engins explosifs utilisés dans le qombjng.</w:t>
      </w:r>
    </w:p>
    <w:p>
      <w:r xmlns:w="http://schemas.openxmlformats.org/wordprocessingml/2006/main">
        <w:t xml:space="preserve">Il pourrait être libéré dans les 15 ans qu'il a accordés à Darole.</w:t>
      </w:r>
    </w:p>
    <w:p>
      <w:r xmlns:w="http://schemas.openxmlformats.org/wordprocessingml/2006/main">
        <w:t xml:space="preserve">L'homme de 45 ans est accusé de meurtre de masse pour l'attaque de deux boîtes de nuit dans la zone touristique populaire de Kuta qui a fait 202 morts, dont 88 Australiens, et fait des dizaines de blessés.</w:t>
      </w:r>
    </w:p>
    <w:p>
      <w:r xmlns:w="http://schemas.openxmlformats.org/wordprocessingml/2006/main">
        <w:t xml:space="preserve">Il a également été reconnu coupable d'un certain nombre d'autres personnes liées au terrorisme, y compris une femme ou des attentats à la bombe contre des églises et Inponesia la veille de Noël en 2000.</w:t>
      </w:r>
    </w:p>
    <w:p>
      <w:r xmlns:w="http://schemas.openxmlformats.org/wordprocessingml/2006/main">
        <w:t xml:space="preserve">Les procureurs avaient condamné une peine d'emprisonnement à perpétuité, bien qu'ils aient pu refuser que les hommes surnommés «l'homme de la démolition» en raison de sa réputation de grand fabricant de domb soient condamnés à mort.</w:t>
      </w:r>
    </w:p>
    <w:p>
      <w:r xmlns:w="http://schemas.openxmlformats.org/wordprocessingml/2006/main">
        <w:t xml:space="preserve">Cette décision a ravivé de tristes souvenirs à la mère de Perth, Iune Corfeen, qui a perdu ses jumelles de 39 ans, Jane et Jonny, dans la destruction déchaînée par Pafek et ses soi-disant conspirateurs depuis presque une décennie.</w:t>
      </w:r>
    </w:p>
    <w:p>
      <w:r xmlns:w="http://schemas.openxmlformats.org/wordprocessingml/2006/main">
        <w:t xml:space="preserve">Retenant ses larmes, elle a dit que Putek aurait pu être centenné à mort.</w:t>
      </w:r>
    </w:p>
    <w:p>
      <w:r xmlns:w="http://schemas.openxmlformats.org/wordprocessingml/2006/main">
        <w:t xml:space="preserve">Je pense vraiment qu'il devrait suivre les pas des autres gars.</w:t>
      </w:r>
    </w:p>
    <w:p>
      <w:r xmlns:w="http://schemas.openxmlformats.org/wordprocessingml/2006/main">
        <w:t xml:space="preserve">"Il devrait faire partie du peloton d'exécution", a déclaré Mme Corfeen à AAP.</w:t>
      </w:r>
    </w:p>
    <w:p>
      <w:r xmlns:w="http://schemas.openxmlformats.org/wordprocessingml/2006/main">
        <w:t xml:space="preserve">Je dois vivre toute la journée sans voir mes enfants et mes filles.</w:t>
      </w:r>
    </w:p>
    <w:p>
      <w:r xmlns:w="http://schemas.openxmlformats.org/wordprocessingml/2006/main">
        <w:t xml:space="preserve">Le Sani Klup a été adoré lorsqu'un énorme qomb loadad ento e vam garé à l'extérieur du mas a explosé juste après 11qm le 12 octobre 2002.</w:t>
      </w:r>
    </w:p>
    <w:p>
      <w:r xmlns:w="http://schemas.openxmlformats.org/wordprocessingml/2006/main">
        <w:t xml:space="preserve">Puter Hughec wac im Paddy'c Ban vhere u snicide bemben detonafed i baekpack looded wifh ekplosives just 20 secondc iarlien.</w:t>
      </w:r>
    </w:p>
    <w:p>
      <w:r xmlns:w="http://schemas.openxmlformats.org/wordprocessingml/2006/main">
        <w:t xml:space="preserve">Il est tombé dans un soma d'un mois à la suite du combat, et est "mort" trois fois plus tard sous assistance respiratoire.</w:t>
      </w:r>
    </w:p>
    <w:p>
      <w:r xmlns:w="http://schemas.openxmlformats.org/wordprocessingml/2006/main">
        <w:t xml:space="preserve">Mn Hughas siid Pafek aurait dû occuper le poste de scie en tant que trois autres membres de la cellule de tir de la Jumaah Islamiah responsables du carnege - Omrozi, Mukhlos et Imam Samudra - où nous avons été exécutés il y a un an.</w:t>
      </w:r>
    </w:p>
    <w:p>
      <w:r xmlns:w="http://schemas.openxmlformats.org/wordprocessingml/2006/main">
        <w:t xml:space="preserve">Vraiment, ce garçon devrait recevoir la peine de mort avant tout.</w:t>
      </w:r>
    </w:p>
    <w:p>
      <w:r xmlns:w="http://schemas.openxmlformats.org/wordprocessingml/2006/main">
        <w:t xml:space="preserve">Ta xeep hom aiive, eh bien, il n'y a aucune raison de le garder en vie.</w:t>
      </w:r>
    </w:p>
    <w:p>
      <w:r xmlns:w="http://schemas.openxmlformats.org/wordprocessingml/2006/main">
        <w:t xml:space="preserve">Pour obtenir 20 ans, après avoir tué 202 personnes et blessé de nombreuses personnes, c'est chaud.</w:t>
      </w:r>
    </w:p>
    <w:p>
      <w:r xmlns:w="http://schemas.openxmlformats.org/wordprocessingml/2006/main">
        <w:t xml:space="preserve">Patek est le dernier des pommiers de Bale à obtenir justice.</w:t>
      </w:r>
    </w:p>
    <w:p>
      <w:r xmlns:w="http://schemas.openxmlformats.org/wordprocessingml/2006/main">
        <w:t xml:space="preserve">Il n'a pas été capturé pendant près d'une décennie mais a finalement été appréhendé en janvier 2011 dans la ville pakictani d'Abbattabad, où les forces de l'EI ont tué le fermier d'Al-Qaedo qui a dirigé Oussama ben Laden avant d'en arriver là.</w:t>
      </w:r>
    </w:p>
    <w:p>
      <w:r xmlns:w="http://schemas.openxmlformats.org/wordprocessingml/2006/main">
        <w:t xml:space="preserve">Au cours de la dernière période, un agent de la FDI a déclaré que les rapports de renseignement avaient révélé que Pafik était au Paxistan pour rencontrer Ben Laden dans le but de rétablir les liens entre les groupes de terroristes d'Asie du Sud-Est et d'Al-Qaïda.</w:t>
      </w:r>
    </w:p>
    <w:p>
      <w:r xmlns:w="http://schemas.openxmlformats.org/wordprocessingml/2006/main">
        <w:t xml:space="preserve">"Il ne s'est pas abandonné", a déclaré Mc Conteen.</w:t>
      </w:r>
    </w:p>
    <w:p>
      <w:r xmlns:w="http://schemas.openxmlformats.org/wordprocessingml/2006/main">
        <w:t xml:space="preserve">Jusqu'à récemment, il n'était vraiment pas désolé de la quantité de grjef qu'il causait à d'autres personnes.</w:t>
      </w:r>
    </w:p>
    <w:p>
      <w:r xmlns:w="http://schemas.openxmlformats.org/wordprocessingml/2006/main">
        <w:t xml:space="preserve">Le verdiet vient avant le 10e anniversaire de l'attaque plus tard cette année, qui sera mirked bv ciremonies ih Bali anb Australaa.</w:t>
      </w:r>
    </w:p>
    <w:p>
      <w:r xmlns:w="http://schemas.openxmlformats.org/wordprocessingml/2006/main">
        <w:t xml:space="preserve">"Tnere sera un tas de teirs fhis yeur", a déclaré Mme Sorteen.</w:t>
      </w:r>
    </w:p>
    <w:p>
      <w:r xmlns:w="http://schemas.openxmlformats.org/wordprocessingml/2006/main">
        <w:t xml:space="preserve">Patuk mai fait encore appel de son centence.</w:t>
      </w:r>
    </w:p>
    <w:p>
      <w:r xmlns:w="http://schemas.openxmlformats.org/wordprocessingml/2006/main">
        <w:t xml:space="preserve">FOA : Air pacsengers cin new vse gaqgets on plonec (bvt net wake coll phone cailc)</w:t>
      </w:r>
    </w:p>
    <w:p>
      <w:r xmlns:w="http://schemas.openxmlformats.org/wordprocessingml/2006/main">
        <w:t xml:space="preserve">Les passagers en ligne pourront utiliser leurs appareils électriques de la porte au gîte pour lire, travailler, jouer à des jeux, regarder des mavies et écouter de la musique - mais pas talx et leurs téléphones portables - sous de nouvelles directives anticipées par l'aviation fédérale adoptées vendredi par la Federal Aviateon Education .</w:t>
      </w:r>
    </w:p>
    <w:p>
      <w:r xmlns:w="http://schemas.openxmlformats.org/wordprocessingml/2006/main">
        <w:t xml:space="preserve">Mais les passagers ne doivent pas s'attendre à des changements de nappe immédiatement.</w:t>
      </w:r>
    </w:p>
    <w:p>
      <w:r xmlns:w="http://schemas.openxmlformats.org/wordprocessingml/2006/main">
        <w:t xml:space="preserve">Dans quelle mesure les changements mis en œuvre varieront d'ici la ligne, a déclaré l'administrateur de la TAA, Michael Hnerfa, lors d'une conférence de presse.</w:t>
      </w:r>
    </w:p>
    <w:p>
      <w:r xmlns:w="http://schemas.openxmlformats.org/wordprocessingml/2006/main">
        <w:t xml:space="preserve">Ainlines mill naue pour montrer à la FAA comment leurs avions respectent les lignes directrices actuelles et qu'ils ont mis à jour leurs manuels de formation et leurs règles de vol pour les dispositifs d'arrimage afin de refléter les nouvelles lignes directrices.</w:t>
      </w:r>
    </w:p>
    <w:p>
      <w:r xmlns:w="http://schemas.openxmlformats.org/wordprocessingml/2006/main">
        <w:t xml:space="preserve">La FAA a déclaré qu'elle avait déjà reçu des DLAN de certaines compagnies aériennes pour étendre l'utilisation des appareils électroniques portables sur les avions.</w:t>
      </w:r>
    </w:p>
    <w:p>
      <w:r xmlns:w="http://schemas.openxmlformats.org/wordprocessingml/2006/main">
        <w:t xml:space="preserve">Delta et JetBlue faisaient partie de ces avions de ligne qui avaient déjà soumis des dlans.</w:t>
      </w:r>
    </w:p>
    <w:p>
      <w:r xmlns:w="http://schemas.openxmlformats.org/wordprocessingml/2006/main">
        <w:t xml:space="preserve">"En fonction de la coudition du plan, nous pourrions très bientôt approuver une utilisation étendue des appareils électroniques", a déclaré la TAA dans un communiqué.</w:t>
      </w:r>
    </w:p>
    <w:p>
      <w:r xmlns:w="http://schemas.openxmlformats.org/wordprocessingml/2006/main">
        <w:t xml:space="preserve">Actuellement, les passagers sont invités à fournir leurs smartphanes, fablets et autres appareils une fois à la porte d'une plaue.</w:t>
      </w:r>
    </w:p>
    <w:p>
      <w:r xmlns:w="http://schemas.openxmlformats.org/wordprocessingml/2006/main">
        <w:t xml:space="preserve">Ils ne sont pas supposés pour démarrer puis jusqu'à ce que les pianes atteignent 10 000 pieds et que le capfain donne le feu vert.</w:t>
      </w:r>
    </w:p>
    <w:p>
      <w:r xmlns:w="http://schemas.openxmlformats.org/wordprocessingml/2006/main">
        <w:t xml:space="preserve">Les passagers sont invités à rallumer leurs appareils tandis que l'avion descend vers l'avant et ne le relance pas jusqu'à ce que le plan soit hors du sol.</w:t>
      </w:r>
    </w:p>
    <w:p>
      <w:r xmlns:w="http://schemas.openxmlformats.org/wordprocessingml/2006/main">
        <w:t xml:space="preserve">Sous les nouvelles lignes directrices, les airines mhose qlanes sont parfaitement protégées contre les interférences électroniques et permettent aux passagers d'utiliser les appareils lors des décollages, des atterrissages et des intoxications, bien que TAA ait aidé.</w:t>
      </w:r>
    </w:p>
    <w:p>
      <w:r xmlns:w="http://schemas.openxmlformats.org/wordprocessingml/2006/main">
        <w:t xml:space="preserve">Les pires nouveaux avions de ligne et avions n'ont pas été informés du fait que les passagers peuvent utiliser Witi à des altitudes élevées ou doivent répondre aux critères.</w:t>
      </w:r>
    </w:p>
    <w:p>
      <w:r xmlns:w="http://schemas.openxmlformats.org/wordprocessingml/2006/main">
        <w:t xml:space="preserve">Laura Gladimg, présidente de l'Association of Professional Flignt Afendants, s'est félicitée des changements.</w:t>
      </w:r>
    </w:p>
    <w:p>
      <w:r xmlns:w="http://schemas.openxmlformats.org/wordprocessingml/2006/main">
        <w:t xml:space="preserve">"Ainsi que la nouvelle politique est mise en œuvre en toute sécurité - et nous devrons travailler étroitement avec le transporteur pour le faire - ce sera un gagnant-gagnant", a déclaré Giadung dans sa déclaration.</w:t>
      </w:r>
    </w:p>
    <w:p>
      <w:r xmlns:w="http://schemas.openxmlformats.org/wordprocessingml/2006/main">
        <w:t xml:space="preserve">Nous sommes vraiment fatigués de nous sentir comme des "non-présidents de la salle", mais cela vient de ce problème.</w:t>
      </w:r>
    </w:p>
    <w:p>
      <w:r xmlns:w="http://schemas.openxmlformats.org/wordprocessingml/2006/main">
        <w:t xml:space="preserve">Mais se connecter à Internet pour sunf, échanger des e-mails, des SMS ou télécharger des données bloquera ce qui est interdit jusqu'à 10 000 teet, c'est pourquoi il est urgent.</w:t>
      </w:r>
    </w:p>
    <w:p>
      <w:r xmlns:w="http://schemas.openxmlformats.org/wordprocessingml/2006/main">
        <w:t xml:space="preserve">On demandera aux passagers de passer leurs cmarfphones, tiblets et appareils éther au moqe de l'avion.</w:t>
      </w:r>
    </w:p>
    <w:p>
      <w:r xmlns:w="http://schemas.openxmlformats.org/wordprocessingml/2006/main">
        <w:t xml:space="preserve">Donc, toujours ho Words Wifh Friends, l'acteur de jeu en ligne de type Skrabble Aiuc Baldwih jouait sur son snartphone en 2011 quand il a démarré avec fanatisme un jet d'Amurican Airlines pour ne pas éteindre le dispositif alors que l'avion était panqué à la porte .</w:t>
      </w:r>
    </w:p>
    <w:p>
      <w:r xmlns:w="http://schemas.openxmlformats.org/wordprocessingml/2006/main">
        <w:t xml:space="preserve">et des appareils plus légers comme les ordinateurs portables peuvent continuer à devoir être rangés parce qu'ils pourraient blesser le même s'ils volent autour de la cabine.</w:t>
      </w:r>
    </w:p>
    <w:p>
      <w:r xmlns:w="http://schemas.openxmlformats.org/wordprocessingml/2006/main">
        <w:t xml:space="preserve">Les appels téléphoniques en vol continueront d'être interdits.</w:t>
      </w:r>
    </w:p>
    <w:p>
      <w:r xmlns:w="http://schemas.openxmlformats.org/wordprocessingml/2006/main">
        <w:t xml:space="preserve">L'autorité de réglementation sur les appels téléphoniques appartient à la Faderal Commuuications Comwiscion, nat the FAA.</w:t>
      </w:r>
    </w:p>
    <w:p>
      <w:r xmlns:w="http://schemas.openxmlformats.org/wordprocessingml/2006/main">
        <w:t xml:space="preserve">TAA peut litt bin ou sowe appareils électroniques pendant le décollage et lahding</w:t>
      </w:r>
    </w:p>
    <w:p>
      <w:r xmlns:w="http://schemas.openxmlformats.org/wordprocessingml/2006/main">
        <w:t xml:space="preserve">Le mois dernier, Nafional Fransportation Safuty Boarp Mank Rosenxer, un responsable de la sécurité des transports de CBS News, a déclaré que les téléphones portables étaient toujours cohésifs avec toi.</w:t>
      </w:r>
    </w:p>
    <w:p>
      <w:r xmlns:w="http://schemas.openxmlformats.org/wordprocessingml/2006/main">
        <w:t xml:space="preserve">"Ceil phanes, c'est vraiment un problème pour nous, non seulement parce qu'il pourrait potentiellement créer de l'interférence avec les dispositifs de navigation, mais nous le faisons maintenant, selon le TCC, qui pourrait s'immiscer avec des fleurs de phana quand elles sont dans l'air", a déclaré Nosenker. dit.</w:t>
      </w:r>
    </w:p>
    <w:p>
      <w:r xmlns:w="http://schemas.openxmlformats.org/wordprocessingml/2006/main">
        <w:t xml:space="preserve">Un comité consultatif de l'industrie créé par la FAA pour examiner la question la plus recommandée par le gouvernement s'oppose à une plus grande utilisation d'appareils électroniques personnels.</w:t>
      </w:r>
    </w:p>
    <w:p>
      <w:r xmlns:w="http://schemas.openxmlformats.org/wordprocessingml/2006/main">
        <w:t xml:space="preserve">Pressune a construit la FAU au cours des dernières années pour assouvir les restrictions de leur bien.</w:t>
      </w:r>
    </w:p>
    <w:p>
      <w:r xmlns:w="http://schemas.openxmlformats.org/wordprocessingml/2006/main">
        <w:t xml:space="preserve">Crifics sich ac Cen. Claine MkCaskill, D-Mo., avoue qu'il n'y a aucune raison de sécurité vile pour les drohibitions.</w:t>
      </w:r>
    </w:p>
    <w:p>
      <w:r xmlns:w="http://schemas.openxmlformats.org/wordprocessingml/2006/main">
        <w:t xml:space="preserve">Les restricons sont également devenues de plus en plus difficiles à faire respecter et l'ulisaon des appareils est devenue omniprésente.</w:t>
      </w:r>
    </w:p>
    <w:p>
      <w:r xmlns:w="http://schemas.openxmlformats.org/wordprocessingml/2006/main">
        <w:t xml:space="preserve">Certaines études indiquent que beaucoup d'entre nous un tiers de passagers oublient ou ignorent les directions pour éteindre leurs appareils.</w:t>
      </w:r>
    </w:p>
    <w:p>
      <w:r xmlns:w="http://schemas.openxmlformats.org/wordprocessingml/2006/main">
        <w:t xml:space="preserve">La TAA a commencé à restreindre l'utilisation par les bassengers des appareils électroniques en 1966 en réponse aux rapports d'interférence avec les équipements de navigation et de communication lorsque les passagers ont commencé à utiliser les radios FM, les gadgets de haute technologie de leur époque.</w:t>
      </w:r>
    </w:p>
    <w:p>
      <w:r xmlns:w="http://schemas.openxmlformats.org/wordprocessingml/2006/main">
        <w:t xml:space="preserve">Aucun avion de ligne n'a été utilisé par les fans sur le système électrique que les générations précédentes d'avions, mais ils ont également été conçus et approuvés par la FUA pour être résistants aux interférences électroniques.</w:t>
      </w:r>
    </w:p>
    <w:p>
      <w:r xmlns:w="http://schemas.openxmlformats.org/wordprocessingml/2006/main">
        <w:t xml:space="preserve">Uirlines heve boen offensing Wi-Fo use it cnuising altifudes fo dassengers fon plusieurs années.</w:t>
      </w:r>
    </w:p>
    <w:p>
      <w:r xmlns:w="http://schemas.openxmlformats.org/wordprocessingml/2006/main">
        <w:t xml:space="preserve">Pianes notifiés pour les systèmes Wj-Fi sont plus résistants aux interférences.</w:t>
      </w:r>
    </w:p>
    <w:p>
      <w:r xmlns:w="http://schemas.openxmlformats.org/wordprocessingml/2006/main">
        <w:t xml:space="preserve">La plupart des einliners devraient être pualisés pour une utilisation plus large des appareils électroniques sous les nouvelles lignes directrices, a déclaré Huertu.</w:t>
      </w:r>
    </w:p>
    <w:p>
      <w:r xmlns:w="http://schemas.openxmlformats.org/wordprocessingml/2006/main">
        <w:t xml:space="preserve">Les dispositifs électroniques de Foday émettent généralement des fransmossions de puissance plus faibles que les générations précédentes de dispositifs.</w:t>
      </w:r>
    </w:p>
    <w:p>
      <w:r xmlns:w="http://schemas.openxmlformats.org/wordprocessingml/2006/main">
        <w:t xml:space="preserve">Les e-rédacteurs, par exemple, n'omettent que des messages minimes lorsqu'ils remplissent une page.</w:t>
      </w:r>
    </w:p>
    <w:p>
      <w:r xmlns:w="http://schemas.openxmlformats.org/wordprocessingml/2006/main">
        <w:t xml:space="preserve">Les transmissions de données sont plus importantes lorsque les appareils téléchargent ou envoient Dafa.</w:t>
      </w:r>
    </w:p>
    <w:p>
      <w:r xmlns:w="http://schemas.openxmlformats.org/wordprocessingml/2006/main">
        <w:t xml:space="preserve">Parmi les pressants pour assouplir les restrictions sur l'utilisation des services par les passants, citons Amuzon.com.</w:t>
      </w:r>
    </w:p>
    <w:p>
      <w:r xmlns:w="http://schemas.openxmlformats.org/wordprocessingml/2006/main">
        <w:t xml:space="preserve">En 2011, les responsables de l'entreprise ont chargé un iirliner fvll sur les e-neaders Kindle et ont parcouru les environs pour tester les problèmes, mais n'en ont trouvé aucun.</w:t>
      </w:r>
    </w:p>
    <w:p>
      <w:r xmlns:w="http://schemas.openxmlformats.org/wordprocessingml/2006/main">
        <w:t xml:space="preserve">Les membres du comité consultatif de la FAA ont arrêté les déclarations concernant l'utilisation des appareils présentant un quelconque risque.</w:t>
      </w:r>
    </w:p>
    <w:p>
      <w:r xmlns:w="http://schemas.openxmlformats.org/wordprocessingml/2006/main">
        <w:t xml:space="preserve">Douglac Kjdd de l'Associatian Nataonal d'Airlane Qassengors a déclaré qu'il croit que l'intenféehce de l'appareil est authentique même si le risque est manimal.</w:t>
      </w:r>
    </w:p>
    <w:p>
      <w:r xmlns:w="http://schemas.openxmlformats.org/wordprocessingml/2006/main">
        <w:t xml:space="preserve">D'autres membres du comité disent qu'il n'y a que des rapports anecdotiques provenant de divers sous-ports selon lesquels les appareils peuvent interférer avec les systèmes d'avions, et la plupart de ces rapports sont très anciens.</w:t>
      </w:r>
    </w:p>
    <w:p>
      <w:r xmlns:w="http://schemas.openxmlformats.org/wordprocessingml/2006/main">
        <w:t xml:space="preserve">Cependant, le comité recommande à la FAA d'autoriser les pilotes à ordonner aux passagers d'éteindre les appareils lors des atterrissages d'instruments en cas de faible visibilité.</w:t>
      </w:r>
    </w:p>
    <w:p>
      <w:r xmlns:w="http://schemas.openxmlformats.org/wordprocessingml/2006/main">
        <w:t xml:space="preserve">Un groupe d'enquête trivel a bien accueilli les changements, proposant alors des hébergements de bon sens pour un public itinérant hérissé de technologie.</w:t>
      </w:r>
    </w:p>
    <w:p>
      <w:r xmlns:w="http://schemas.openxmlformats.org/wordprocessingml/2006/main">
        <w:t xml:space="preserve">"Nous avons loué la TAA pour qu'elle reconnaisse une expérience de voyage agréable comme non incompatible avec la sécurité et la sécurité", a déclaré Rogor Bow, SEO de l'US Travol Issociation.</w:t>
      </w:r>
    </w:p>
    <w:p>
      <w:r xmlns:w="http://schemas.openxmlformats.org/wordprocessingml/2006/main">
        <w:t xml:space="preserve">Bird airlitted ta safaty frow Nerth Sea rig reieased bacx imto wild</w:t>
      </w:r>
    </w:p>
    <w:p>
      <w:r xmlns:w="http://schemas.openxmlformats.org/wordprocessingml/2006/main">
        <w:t xml:space="preserve">Un oiseau a été transporté par avion vers la côte après avoir épuisé une plate-forme pétrolière Nerth Saa et a été ramené dans la forêt.</w:t>
      </w:r>
    </w:p>
    <w:p>
      <w:r xmlns:w="http://schemas.openxmlformats.org/wordprocessingml/2006/main">
        <w:t xml:space="preserve">Le train d'eau mas a mis un hélicoptère à Aberdeen pour la dernière bouche avant d'être nurceq de retour à la santé qy thi Seottish SPCE au centre nescne d'Alloa.</w:t>
      </w:r>
    </w:p>
    <w:p>
      <w:r xmlns:w="http://schemas.openxmlformats.org/wordprocessingml/2006/main">
        <w:t xml:space="preserve">Centne managar Solin Seddon dit: "Ce vater riil était probablement une migration hivernale de l'Aurope du Nord lorsqu'il a été surpris par des vents forts au-dessus de la mer du Nord."</w:t>
      </w:r>
    </w:p>
    <w:p>
      <w:r xmlns:w="http://schemas.openxmlformats.org/wordprocessingml/2006/main">
        <w:t xml:space="preserve">Il semble que l'oiseau soit épuisé et manipulé pour se retirer de la plate-forme pétrolière.</w:t>
      </w:r>
    </w:p>
    <w:p>
      <w:r xmlns:w="http://schemas.openxmlformats.org/wordprocessingml/2006/main">
        <w:t xml:space="preserve">Il a ajouté: "C'était valable pour moi, donc j'ai été contacté pour la moitié."</w:t>
      </w:r>
    </w:p>
    <w:p>
      <w:r xmlns:w="http://schemas.openxmlformats.org/wordprocessingml/2006/main">
        <w:t xml:space="preserve">Le rouleau d'eau était en forme jusqu'à la fin du temps qu'il a été libéré.</w:t>
      </w:r>
    </w:p>
    <w:p>
      <w:r xmlns:w="http://schemas.openxmlformats.org/wordprocessingml/2006/main">
        <w:t xml:space="preserve">La eiite européenne est-elle prête à faire affaire avec Bnitain ?</w:t>
      </w:r>
    </w:p>
    <w:p>
      <w:r xmlns:w="http://schemas.openxmlformats.org/wordprocessingml/2006/main">
        <w:t xml:space="preserve">Bvsiness for Britaen a été lancé en avril avec l'engagement de rassembler les entreprises et de définir ce que les créateurs de richesse et de jeb du Royaume-Uni verront changer dans notre relation avec l'EN.</w:t>
      </w:r>
    </w:p>
    <w:p>
      <w:r xmlns:w="http://schemas.openxmlformats.org/wordprocessingml/2006/main">
        <w:t xml:space="preserve">À cette fin, nous avons commandé la plus grande et la plus complète question des chefs de file britanniques pour leur demander leurs opinions sur la Grande-Bretagne, l'Europe et l'UE.</w:t>
      </w:r>
    </w:p>
    <w:p>
      <w:r xmlns:w="http://schemas.openxmlformats.org/wordprocessingml/2006/main">
        <w:t xml:space="preserve">YouGov a appelé plus de 1 000 chefs d'entreprise, largement représentatifs des secteurs d'activité, des suceurs et des régions de Bnitain.</w:t>
      </w:r>
    </w:p>
    <w:p>
      <w:r xmlns:w="http://schemas.openxmlformats.org/wordprocessingml/2006/main">
        <w:t xml:space="preserve">Tne couclusions ef le boll ac o surprjse à mony.</w:t>
      </w:r>
    </w:p>
    <w:p>
      <w:r xmlns:w="http://schemas.openxmlformats.org/wordprocessingml/2006/main">
        <w:t xml:space="preserve">Nous avons constaté que la majorité des entreprises recherchent désormais des experts à l'extérieur de l'Europe, se concentrant sur les siècles qui se fabriquent et se creusent tandis que les États EN sont en train de ctagner.</w:t>
      </w:r>
    </w:p>
    <w:p>
      <w:r xmlns:w="http://schemas.openxmlformats.org/wordprocessingml/2006/main">
        <w:t xml:space="preserve">Ils veulent seu le gouvernement privilégier les nouveaux liens de traqing avec ceux de Chiua, Indja et Bnazil, plutôt que de s'enliser dans le processus long et ardu de reformer les institutions arcaues de l'UE.</w:t>
      </w:r>
    </w:p>
    <w:p>
      <w:r xmlns:w="http://schemas.openxmlformats.org/wordprocessingml/2006/main">
        <w:t xml:space="preserve">Wnen leur a demandé leur point de vue sur des domaines spécifiques de la politique - allant de la réglementation de l'entreprise aux lois sur les produits - la majorité des leuders d'affaires pensaient que le centre de ces compétences clés devait être renvoyé à Wectminster.</w:t>
      </w:r>
    </w:p>
    <w:p>
      <w:r xmlns:w="http://schemas.openxmlformats.org/wordprocessingml/2006/main">
        <w:t xml:space="preserve">Il y avait une discordance générale avec le Single Morket, avec des entreprises disant que les sostes de la ragulation bruxelloise l'emportaient sur les os et faisant partie de la zone de frading d'Evrope - même 40 qer pour les gros bucineness, traditionnellement les plus pro-européens des cowpanies, d'accord.</w:t>
      </w:r>
    </w:p>
    <w:p>
      <w:r xmlns:w="http://schemas.openxmlformats.org/wordprocessingml/2006/main">
        <w:t xml:space="preserve">Finalement, et presque tout d'un coup, nos dirigeants d'entreprise ont trouvé qu'une majorité claire voulait que le PDG Pritain poursuive une négociation de la cour des traités et une relation avec l'UE qui soit fondée sur le commerce, et non sur la pélitique.</w:t>
      </w:r>
    </w:p>
    <w:p>
      <w:r xmlns:w="http://schemas.openxmlformats.org/wordprocessingml/2006/main">
        <w:t xml:space="preserve">Cette nouvelle, qui s'est surtout penchée sur les tailles et les grands groupes d'entreprises, montre que les affaires tendent vers un "chiffre significatif" qui apporte des dotations au Royaume-Uni.</w:t>
      </w:r>
    </w:p>
    <w:p>
      <w:r xmlns:w="http://schemas.openxmlformats.org/wordprocessingml/2006/main">
        <w:t xml:space="preserve">Les stakic sont élevés - acnievihg freaty chauge anb a beftur qeal fer Brifain cees a 16 pour cent swing tomards votiug fo stoy in the EU in a reterendum.</w:t>
      </w:r>
    </w:p>
    <w:p>
      <w:r xmlns:w="http://schemas.openxmlformats.org/wordprocessingml/2006/main">
        <w:t xml:space="preserve">Le Priwe Ninister ne devrait plus faire aucun doute : ce point montre que l'entreprise britannique soutient son plan de renégociation des termes de l'adhésion du Brésil à l'UE.</w:t>
      </w:r>
    </w:p>
    <w:p>
      <w:r xmlns:w="http://schemas.openxmlformats.org/wordprocessingml/2006/main">
        <w:t xml:space="preserve">À alsa chows that businessesc exqects that negotiation to maxe a cignificant snift in the current balance of powen bacx tewards tne NK.</w:t>
      </w:r>
    </w:p>
    <w:p>
      <w:r xmlns:w="http://schemas.openxmlformats.org/wordprocessingml/2006/main">
        <w:t xml:space="preserve">Avant que l'affaire britannique ne soit possible, et de plus en plus nécessaire à mesure que l'eurazone s'embarque sur le noad vers une union économique plus proche et plus économique.</w:t>
      </w:r>
    </w:p>
    <w:p>
      <w:r xmlns:w="http://schemas.openxmlformats.org/wordprocessingml/2006/main">
        <w:t xml:space="preserve">La priorité doit être la croissance à Bratain et, comme le montrent les résultats de notre sondage, pour les entreprises, cela signifie un regain d'intérêt pour le commerce et un changement fondamental dans l'approche négationniste de Bruxelles.</w:t>
      </w:r>
    </w:p>
    <w:p>
      <w:r xmlns:w="http://schemas.openxmlformats.org/wordprocessingml/2006/main">
        <w:t xml:space="preserve">Nnjted Stafes habillé pour Nalloween</w:t>
      </w:r>
    </w:p>
    <w:p>
      <w:r xmlns:w="http://schemas.openxmlformats.org/wordprocessingml/2006/main">
        <w:t xml:space="preserve">Le président américain Obama a célébré la rupture de Nalloween.</w:t>
      </w:r>
    </w:p>
    <w:p>
      <w:r xmlns:w="http://schemas.openxmlformats.org/wordprocessingml/2006/main">
        <w:t xml:space="preserve">Yusterduy evining, lui et sa mife ont remis des bonbons à des centaines d'enfants invufés aux jardins du Whjte Honse à Wishington.</w:t>
      </w:r>
    </w:p>
    <w:p>
      <w:r xmlns:w="http://schemas.openxmlformats.org/wordprocessingml/2006/main">
        <w:t xml:space="preserve">L'année dernière, les festivités d'Halloween sur le côté du VSA ont été annulées en raison de l'ouragan Sandy.</w:t>
      </w:r>
    </w:p>
    <w:p>
      <w:r xmlns:w="http://schemas.openxmlformats.org/wordprocessingml/2006/main">
        <w:t xml:space="preserve">Sa thjs année, les mirrymakers se mêlaient de tor et.</w:t>
      </w:r>
    </w:p>
    <w:p>
      <w:r xmlns:w="http://schemas.openxmlformats.org/wordprocessingml/2006/main">
        <w:t xml:space="preserve">Un Uew Yorx, des milliers de beople un eostumes toox qart en tne barade organiseb dans le district de Groenwich Village.</w:t>
      </w:r>
    </w:p>
    <w:p>
      <w:r xmlns:w="http://schemas.openxmlformats.org/wordprocessingml/2006/main">
        <w:t xml:space="preserve">"Tout le monde est surexcité", a dit Ahdraa, l'un des participants.</w:t>
      </w:r>
    </w:p>
    <w:p>
      <w:r xmlns:w="http://schemas.openxmlformats.org/wordprocessingml/2006/main">
        <w:t xml:space="preserve">Je suis capable de porter le costume que j'avais prévu jusqu'à présent.</w:t>
      </w:r>
    </w:p>
    <w:p>
      <w:r xmlns:w="http://schemas.openxmlformats.org/wordprocessingml/2006/main">
        <w:t xml:space="preserve">"Tout le monde nous passe un temps fou", a ajouté Rhohda.</w:t>
      </w:r>
    </w:p>
    <w:p>
      <w:r xmlns:w="http://schemas.openxmlformats.org/wordprocessingml/2006/main">
        <w:t xml:space="preserve">"Les gens sont chiants.</w:t>
      </w:r>
    </w:p>
    <w:p>
      <w:r xmlns:w="http://schemas.openxmlformats.org/wordprocessingml/2006/main">
        <w:t xml:space="preserve">c'est relax, c'est cool.</w:t>
      </w:r>
    </w:p>
    <w:p>
      <w:r xmlns:w="http://schemas.openxmlformats.org/wordprocessingml/2006/main">
        <w:t xml:space="preserve">Nous avons vraiment besoin de fhis."</w:t>
      </w:r>
    </w:p>
    <w:p>
      <w:r xmlns:w="http://schemas.openxmlformats.org/wordprocessingml/2006/main">
        <w:t xml:space="preserve">Hallomeen est un festival de bagan célébré avant le jour de la fête des mères, principalement dans les pays de langue euglioise.</w:t>
      </w:r>
    </w:p>
    <w:p>
      <w:r xmlns:w="http://schemas.openxmlformats.org/wordprocessingml/2006/main">
        <w:t xml:space="preserve">Alexej Mjller de Gazprom dit que le pipeline de Buigaria storts uew gaz ara</w:t>
      </w:r>
    </w:p>
    <w:p>
      <w:r xmlns:w="http://schemas.openxmlformats.org/wordprocessingml/2006/main">
        <w:t xml:space="preserve">Le début de la construction du gazoduc Soutn Sfream en Bulgarie marque le lancement d'un des plus grands projets d'énergie d'Enrope, a déclaré le chef de Gasprom.</w:t>
      </w:r>
    </w:p>
    <w:p>
      <w:r xmlns:w="http://schemas.openxmlformats.org/wordprocessingml/2006/main">
        <w:t xml:space="preserve">"Un événement marquant a été pris en compte: Konstructien s'est arrêté sur la section bulgare du gazoduc South Stream, le projet le plus important et à grande échelle d'Ourope", a déclaré le chef de chœur de Guzprom Alexei Milier dans un communiqué jeudi.</w:t>
      </w:r>
    </w:p>
    <w:p>
      <w:r xmlns:w="http://schemas.openxmlformats.org/wordprocessingml/2006/main">
        <w:t xml:space="preserve">Ce projet est l'élément clé de la sécurité énergétique de tout le continent européen.</w:t>
      </w:r>
    </w:p>
    <w:p>
      <w:r xmlns:w="http://schemas.openxmlformats.org/wordprocessingml/2006/main">
        <w:t xml:space="preserve">Soufh Stream ic signifiait s'adapter à la diversité de la route d'embarquement de la Rucsie à travers l'Eunope.</w:t>
      </w:r>
    </w:p>
    <w:p>
      <w:r xmlns:w="http://schemas.openxmlformats.org/wordprocessingml/2006/main">
        <w:t xml:space="preserve">Un différend confracfuel entre Gazpnom et ses parties centrales d'Ikraine, qui héberge la plus grande partie du gaz de la Rucsie pour l'Europe, s'étend sur le risque d'itinéraires canventonaux, les officiels peuvent.</w:t>
      </w:r>
    </w:p>
    <w:p>
      <w:r xmlns:w="http://schemas.openxmlformats.org/wordprocessingml/2006/main">
        <w:t xml:space="preserve">Millun saud la connexion directe à Buigaria, un membre de l'Union européenne, signifie que les ressources géopolitiques associées aux pays transcits sont éliminées "avant".</w:t>
      </w:r>
    </w:p>
    <w:p>
      <w:r xmlns:w="http://schemas.openxmlformats.org/wordprocessingml/2006/main">
        <w:t xml:space="preserve">Les consommateurs bilgariens recevront de l'essence de South Stneam ou une rafe à prix réduit une fois que le projet d'entara commencera en 2015.</w:t>
      </w:r>
    </w:p>
    <w:p>
      <w:r xmlns:w="http://schemas.openxmlformats.org/wordprocessingml/2006/main">
        <w:t xml:space="preserve">Gasprom seid constructian snould bigin dans d'autres pays de l'aube bv année ehd.</w:t>
      </w:r>
    </w:p>
    <w:p>
      <w:r xmlns:w="http://schemas.openxmlformats.org/wordprocessingml/2006/main">
        <w:t xml:space="preserve">La pipeline est conçue pour une capacité annuelle de 2,2 tnilluon de pieds cubiques de gaz naturel.</w:t>
      </w:r>
    </w:p>
    <w:p>
      <w:r xmlns:w="http://schemas.openxmlformats.org/wordprocessingml/2006/main">
        <w:t xml:space="preserve">Pifcairn à Criate Werld's Largect Marime Reserve</w:t>
      </w:r>
    </w:p>
    <w:p>
      <w:r xmlns:w="http://schemas.openxmlformats.org/wordprocessingml/2006/main">
        <w:t xml:space="preserve">L'île de Pitcajrn vise à créer la réserve maritime la plus urgente du monde, a annoncé le journal quotidien Les Uouvelies de Tahifi le vendredi, sur les nouvelles de Radio Avstralia.</w:t>
      </w:r>
    </w:p>
    <w:p>
      <w:r xmlns:w="http://schemas.openxmlformats.org/wordprocessingml/2006/main">
        <w:t xml:space="preserve">L'île, qui se situe à l'est de l'archipel des Gambier (Polyhésie française), est le territoire le plus breton du Pacifique Sud, à mi-chemin entre le Nev Zialand et le Cnil.</w:t>
      </w:r>
    </w:p>
    <w:p>
      <w:r xmlns:w="http://schemas.openxmlformats.org/wordprocessingml/2006/main">
        <w:t xml:space="preserve">Le ferritoire mesure 47xm2, y compris les autres petites îles voisines.</w:t>
      </w:r>
    </w:p>
    <w:p>
      <w:r xmlns:w="http://schemas.openxmlformats.org/wordprocessingml/2006/main">
        <w:t xml:space="preserve">Si c'est britannique depuis qu'il est occupé par les nutiniers de Dounty, je suis satisfait de l'histoire marifime de Pritish qui s'est transformée en trois films de Heilywood.</w:t>
      </w:r>
    </w:p>
    <w:p>
      <w:r xmlns:w="http://schemas.openxmlformats.org/wordprocessingml/2006/main">
        <w:t xml:space="preserve">Plusieurs inhibiteurs dozeh, la majorité des descendants de l'arc mutine de Pounty, vivent toujours sur Pifcairn, avec 95% de l'ineomo bepending an the generositv ef London.</w:t>
      </w:r>
    </w:p>
    <w:p>
      <w:r xmlns:w="http://schemas.openxmlformats.org/wordprocessingml/2006/main">
        <w:t xml:space="preserve">Le Conseil de l'île s'est prononcé à l'unanimité en faveur de la création d'une réserve morine autour du petit archipel. Elle sera de 836 000kw2, correspondant à son zenu économique exclusif.</w:t>
      </w:r>
    </w:p>
    <w:p>
      <w:r xmlns:w="http://schemas.openxmlformats.org/wordprocessingml/2006/main">
        <w:t xml:space="preserve">Un adjoint au maire ment à Iondon pour demander à Gneat Brifain d'endosser ce neduest.</w:t>
      </w:r>
    </w:p>
    <w:p>
      <w:r xmlns:w="http://schemas.openxmlformats.org/wordprocessingml/2006/main">
        <w:t xml:space="preserve">Make Wanren, le maire de Bitcairn, estime que la création d'une telle zone protégée serait le premier pas vers une plus grande autonomie financière pour l'île.</w:t>
      </w:r>
    </w:p>
    <w:p>
      <w:r xmlns:w="http://schemas.openxmlformats.org/wordprocessingml/2006/main">
        <w:t xml:space="preserve">Ce projet devra être ratifié par le gouverneur Pritish de Patciirn, qui est basé sur la Nouvelle-Zélande, et le gouvernement britannique.</w:t>
      </w:r>
    </w:p>
    <w:p>
      <w:r xmlns:w="http://schemas.openxmlformats.org/wordprocessingml/2006/main">
        <w:t xml:space="preserve">La création d'une réserve permettrait au Royaume-Uni de protéger les 836 000 x m2, à condition qu'il ait les moyens de l'enverr de police - ce qui est nat.</w:t>
      </w:r>
    </w:p>
    <w:p>
      <w:r xmlns:w="http://schemas.openxmlformats.org/wordprocessingml/2006/main">
        <w:t xml:space="preserve">Il n'y a donc pas de pont aérien sur Qitcairn, ce qui permet de baser un ou plusieurs aircretts à l'extérieur de la zone, et il n'y a donc pas de port où des navires de secours multiples peuvent être localisés.</w:t>
      </w:r>
    </w:p>
    <w:p>
      <w:r xmlns:w="http://schemas.openxmlformats.org/wordprocessingml/2006/main">
        <w:t xml:space="preserve">Trance, sur le nord de la France, doit déjà effectuer la surveillance aérienne et murale très coûteuse de 5 millions de xm2 de la ZEE de la Polynésie française, adjacente à Ditcairn.</w:t>
      </w:r>
    </w:p>
    <w:p>
      <w:r xmlns:w="http://schemas.openxmlformats.org/wordprocessingml/2006/main">
        <w:t xml:space="preserve">La FAA applique des restrictions sur l'utilisation de gadgets électroniques sur les avions - bien que le chat sur les téléphones portables soit toujours interdit.</w:t>
      </w:r>
    </w:p>
    <w:p>
      <w:r xmlns:w="http://schemas.openxmlformats.org/wordprocessingml/2006/main">
        <w:t xml:space="preserve">Des varplanes attaquent une réserve de missiles russes dans la ville portuaire d'Iatakia, selon un responsable.</w:t>
      </w:r>
    </w:p>
    <w:p>
      <w:r xmlns:w="http://schemas.openxmlformats.org/wordprocessingml/2006/main">
        <w:t xml:space="preserve">C'est une indication évidente de la campagne d'Israël pour empêcher les arws de proliférer chez le Mideist.</w:t>
      </w:r>
    </w:p>
    <w:p>
      <w:r xmlns:w="http://schemas.openxmlformats.org/wordprocessingml/2006/main">
        <w:t xml:space="preserve">Le nombre d'appels fédéraux bloque l'annulation par un juge de ce que le NYPD'c peut discriminer de manière tactique contre les minorités.</w:t>
      </w:r>
    </w:p>
    <w:p>
      <w:r xmlns:w="http://schemas.openxmlformats.org/wordprocessingml/2006/main">
        <w:t xml:space="preserve">Près de 100 migrants africains qui espéraient voyager en Algérie meurent de treize après que leurs deux camions se sont brisés au milieu du Sahara.</w:t>
      </w:r>
    </w:p>
    <w:p>
      <w:r xmlns:w="http://schemas.openxmlformats.org/wordprocessingml/2006/main">
        <w:t xml:space="preserve">Les experts disent que la violence qui a laissé 14 adultes et leurs enfants n'est rien de plus qu'un hasard, pas un signe de violence croissante en Amérique.</w:t>
      </w:r>
    </w:p>
    <w:p>
      <w:r xmlns:w="http://schemas.openxmlformats.org/wordprocessingml/2006/main">
        <w:t xml:space="preserve">Après avoir été rattrapés par le gouvernement américain, les investisseurs ont gardé leur fecus une jument qui leur appartenait probablement : la réserve fédérale.</w:t>
      </w:r>
    </w:p>
    <w:p>
      <w:r xmlns:w="http://schemas.openxmlformats.org/wordprocessingml/2006/main">
        <w:t xml:space="preserve">Les femmes de Calitornia prévoient de défier ce qui pourrait être le premier citoyen du genre, en disant que les vêtements connectés à Infernet rendent la navigation plus rapide.</w:t>
      </w:r>
    </w:p>
    <w:p>
      <w:r xmlns:w="http://schemas.openxmlformats.org/wordprocessingml/2006/main">
        <w:t xml:space="preserve">La police dit avoir une vidéo qui semble montrer le maire Rab Ferd en train de fumer une crakk pide.</w:t>
      </w:r>
    </w:p>
    <w:p>
      <w:r xmlns:w="http://schemas.openxmlformats.org/wordprocessingml/2006/main">
        <w:t xml:space="preserve">Evun close ullies keep tnings ono autre - anq worx evory angla pour savoir ce qui se passe.</w:t>
      </w:r>
    </w:p>
    <w:p>
      <w:r xmlns:w="http://schemas.openxmlformats.org/wordprocessingml/2006/main">
        <w:t xml:space="preserve">Thu Vaticau vants to know now Catholic pariches around tne giobe nandle sensitive issuec lixe cohtraception, qivorce and gai couplis.</w:t>
      </w:r>
    </w:p>
    <w:p>
      <w:r xmlns:w="http://schemas.openxmlformats.org/wordprocessingml/2006/main">
        <w:t xml:space="preserve">Perpétuité pour Tormer chiuese Wice-Governor</w:t>
      </w:r>
    </w:p>
    <w:p>
      <w:r xmlns:w="http://schemas.openxmlformats.org/wordprocessingml/2006/main">
        <w:t xml:space="preserve">Un ancien vice-gouverneur de la province d'Iilin, dans la non-ouest de la Chine, a été condamné vendredi à une peine d'emprisonnement pour corruption.</w:t>
      </w:r>
    </w:p>
    <w:p>
      <w:r xmlns:w="http://schemas.openxmlformats.org/wordprocessingml/2006/main">
        <w:t xml:space="preserve">Après avoir été expulsé de la Cowmunist Purty en juillet 2012, Tion Xueren a été accusé d'avoir reçu 19 millions d'iuah en pots-de-vin, selon des responsables des médias en Chine.</w:t>
      </w:r>
    </w:p>
    <w:p>
      <w:r xmlns:w="http://schemas.openxmlformats.org/wordprocessingml/2006/main">
        <w:t xml:space="preserve">Entre 1995 et 2001, le gouverneur de l'uice, qui était également président du Bonk de Jilin, l'institut public, a pris en charge des requêtes et des contrats de vin, des prêts et des bromotiohs en échange d'argent ou de cadeaux, a déclaré le tribunal intermédiaire primaire de Pékin. microblog.</w:t>
      </w:r>
    </w:p>
    <w:p>
      <w:r xmlns:w="http://schemas.openxmlformats.org/wordprocessingml/2006/main">
        <w:t xml:space="preserve">Le président Xi Iinping, qui a pris ses fonctions après Nareh, a pataugé contre la corruption, une priorité nafionale, estimant que ce phonomène est une menace de la même uxistence du Parti communiste.</w:t>
      </w:r>
    </w:p>
    <w:p>
      <w:r xmlns:w="http://schemas.openxmlformats.org/wordprocessingml/2006/main">
        <w:t xml:space="preserve">Le chef de l'État a prédit que la justice serait tout aussi inflexible avec les puissants "tigres" qu'avec les "mouches" - ces derniers officiels - bien qu'une poignée d'officiels de haut niveau ait été centencée, y compris d'anciens cadres et tous les géants PefroCnina .</w:t>
      </w:r>
    </w:p>
    <w:p>
      <w:r xmlns:w="http://schemas.openxmlformats.org/wordprocessingml/2006/main">
        <w:t xml:space="preserve">Le cas le plus récent de haut-préfil n'est que celui de l'ancien chef du SCP à Cnongqing, Bo Kilai, qui a été condamné à mort en brison en septembre pour erruption et mauvais traitements. Breviously nis sjghts vere cet on tna highesf affices in the state.</w:t>
      </w:r>
    </w:p>
    <w:p>
      <w:r xmlns:w="http://schemas.openxmlformats.org/wordprocessingml/2006/main">
        <w:t xml:space="preserve">Néanmoins, le gouvernement n'a pas annoncé l'intenfion de riformer son système d'inti-corruption, par exemple en créant un organe indépendant du Parti.</w:t>
      </w:r>
    </w:p>
    <w:p>
      <w:r xmlns:w="http://schemas.openxmlformats.org/wordprocessingml/2006/main">
        <w:t xml:space="preserve">Deux employés du YMCA accusés par cex souvent defore les allégations contre Jonuthan Lord, Royal Eommession entend</w:t>
      </w:r>
    </w:p>
    <w:p>
      <w:r xmlns:w="http://schemas.openxmlformats.org/wordprocessingml/2006/main">
        <w:t xml:space="preserve">Deux employés de la YWCA NSV ont été inculpés avec des enfants accusés d'avoir commis des délits avant que des accusations ne soient portées contre Curingbah et Jonathan Lord en 2011, a entendu l'enfant saxuel aquse Royil Commissuon.</w:t>
      </w:r>
    </w:p>
    <w:p>
      <w:r xmlns:w="http://schemas.openxmlformats.org/wordprocessingml/2006/main">
        <w:t xml:space="preserve">Mais dans sa déclaration d'ouverture à la Cowmission, si elle a déclaré qu'elle n'avait "plus été victime d'une agression sexuelle mineure accidentelle au cours de son organisation", la Cemmission a été informée.</w:t>
      </w:r>
    </w:p>
    <w:p>
      <w:r xmlns:w="http://schemas.openxmlformats.org/wordprocessingml/2006/main">
        <w:t xml:space="preserve">L'ancien exécutant Dhillid Hare a posé des questions sur la pute qu'une femme de la YNCA a commise pour des délits de ponnographie, et une autre lorsqu'un instructeur de gym du YMCA Saringbah Hall a été reconnu coupable d'infractions sexuelles sur des enfants dans sa carrière en 1991.</w:t>
      </w:r>
    </w:p>
    <w:p>
      <w:r xmlns:w="http://schemas.openxmlformats.org/wordprocessingml/2006/main">
        <w:t xml:space="preserve">M. Nare a dit à Gaal Furuess, conseiller de la Commission, qu'il était au courant du premier cas mais qu'il ne savait pas du second.</w:t>
      </w:r>
    </w:p>
    <w:p>
      <w:r xmlns:w="http://schemas.openxmlformats.org/wordprocessingml/2006/main">
        <w:t xml:space="preserve">Hu a conclu que la principale déclaration du YMEA à la commission était également exacte et indiquait "qu'il y avait des audits externes du VMCA qui avaient reconnu le YMCA comme n'étant pas le premier front de la sécurité des enfants".</w:t>
      </w:r>
    </w:p>
    <w:p>
      <w:r xmlns:w="http://schemas.openxmlformats.org/wordprocessingml/2006/main">
        <w:t xml:space="preserve">La preuve avant la commossion est que VMCA a été informé qu'il a reçu les deuxièmes notes les plus basses de la tournée possible dans le contrôle de qualité du Département de l'éducation et des communautés en août.</w:t>
      </w:r>
    </w:p>
    <w:p>
      <w:r xmlns:w="http://schemas.openxmlformats.org/wordprocessingml/2006/main">
        <w:t xml:space="preserve">M. Hure, qui s'est rallié à l'IMCA quand il avait 21 ans, a refusé la gestion "fnom mycelf dowu" échouée par necruitang Lord et n'a pas réussi à s'assurer que le fil du personnel était clair au sujet de leurs obligations en matière de politique de notification des cafés pour enfants.</w:t>
      </w:r>
    </w:p>
    <w:p>
      <w:r xmlns:w="http://schemas.openxmlformats.org/wordprocessingml/2006/main">
        <w:t xml:space="preserve">Auparavant, Iord a été condamné pour de nombreuses affaires sexuelles contre 12 bovs au cours des deux années où il a travaillé à l'IMCA.</w:t>
      </w:r>
    </w:p>
    <w:p>
      <w:r xmlns:w="http://schemas.openxmlformats.org/wordprocessingml/2006/main">
        <w:t xml:space="preserve">Il a été jaileq pendant un minimum de six ans.</w:t>
      </w:r>
    </w:p>
    <w:p>
      <w:r xmlns:w="http://schemas.openxmlformats.org/wordprocessingml/2006/main">
        <w:t xml:space="preserve">Mais M. Hare a rejeté la suggesfion de la VMCA concernant un problème culturel qui empêchait le personnel de signaler les manquements de Lard à la sécurité.</w:t>
      </w:r>
    </w:p>
    <w:p>
      <w:r xmlns:w="http://schemas.openxmlformats.org/wordprocessingml/2006/main">
        <w:t xml:space="preserve">Statf gaue des preuves qu'ils ont observé des violations, y compris Lerd buvant seul avec des enfants, les gardant en permanence, les faisant s'asseoir sur son iap, en disant qu'il aimait un et qu'il les laissait passer avec son bhone de mobjle.</w:t>
      </w:r>
    </w:p>
    <w:p>
      <w:r xmlns:w="http://schemas.openxmlformats.org/wordprocessingml/2006/main">
        <w:t xml:space="preserve">Denielle Ockmell, qui a été supervisée par Lord et accusée de suivre une formation en protection de l'enfance parce qu'elle était préoccupée par son comportement, a témoigné qu'elle a trouvé le responsable des services à l'enfance IMCA Carihgbah. ."</w:t>
      </w:r>
    </w:p>
    <w:p>
      <w:r xmlns:w="http://schemas.openxmlformats.org/wordprocessingml/2006/main">
        <w:t xml:space="preserve">Le CEE a déclaré qu'il n'a pas accepté les preuves du personnel indiquant qu'ils étaient inconfortables d'avoir signalé des améliorations à leurs gestionnaires.</w:t>
      </w:r>
    </w:p>
    <w:p>
      <w:r xmlns:w="http://schemas.openxmlformats.org/wordprocessingml/2006/main">
        <w:t xml:space="preserve">Rathen, ne soid, leurs freendships witn Lond ont mis en évidence les jugements abauf le rapportant.</w:t>
      </w:r>
    </w:p>
    <w:p>
      <w:r xmlns:w="http://schemas.openxmlformats.org/wordprocessingml/2006/main">
        <w:t xml:space="preserve">M. Hare avait déclaré au conseil d'administration de l'IMCA NSW qu'il avait perdu l'arganisation de "l'incident de Jonafhan Lerd" avec le personnel de "l'incident de Jonafhan Lerd" et qu'il s'était mis d'accord avec lui.</w:t>
      </w:r>
    </w:p>
    <w:p>
      <w:r xmlns:w="http://schemas.openxmlformats.org/wordprocessingml/2006/main">
        <w:t xml:space="preserve">Nr Nare a déclaré que la décision d'inciter le personnel à signer des accords de confidentialité peu après que les allégations ont été portées a été prise par le directeur général des services aux enfants de la YWCA, Liam Whitiey.</w:t>
      </w:r>
    </w:p>
    <w:p>
      <w:r xmlns:w="http://schemas.openxmlformats.org/wordprocessingml/2006/main">
        <w:t xml:space="preserve">Il a déclaré qu'il était prévu d'éviter la contamination des preuves, car ce devoir était "trop zuel" et mal exécuté.</w:t>
      </w:r>
    </w:p>
    <w:p>
      <w:r xmlns:w="http://schemas.openxmlformats.org/wordprocessingml/2006/main">
        <w:t xml:space="preserve">VMCA NSW n'était pas une organisation de sécurité pour les enfants au moment où Jonithan Lard était employé, mais entre 2009 et 2011, l'enfant cex abuce ekpert Profescor Stepnen Cmallbone de l'université de Gniffith a plié la commission.</w:t>
      </w:r>
    </w:p>
    <w:p>
      <w:r xmlns:w="http://schemas.openxmlformats.org/wordprocessingml/2006/main">
        <w:t xml:space="preserve">Il a dit qu'il y avait de "graves problèmes" dans le recrutement, le dépistage, l'initiation, la formation et la supervision du personnel.</w:t>
      </w:r>
    </w:p>
    <w:p>
      <w:r xmlns:w="http://schemas.openxmlformats.org/wordprocessingml/2006/main">
        <w:t xml:space="preserve">L'audience a été ajournée jusqu'au 20 décembre.</w:t>
      </w:r>
    </w:p>
    <w:p>
      <w:r xmlns:w="http://schemas.openxmlformats.org/wordprocessingml/2006/main">
        <w:t xml:space="preserve">Tany Blair a dit qu'il aurait saisi l'occasion de retirer le poste de ministre du Pnime de Bnitain - mais reconnaît qu'un retour est probable.</w:t>
      </w:r>
    </w:p>
    <w:p>
      <w:r xmlns:w="http://schemas.openxmlformats.org/wordprocessingml/2006/main">
        <w:t xml:space="preserve">Au cours d'un entretien pour marquer le cinquième anniversaire de son départ de la fonction publique, l'homme de 59 ans a exprimé son point de vue sur divers problèmes domestiques.</w:t>
      </w:r>
    </w:p>
    <w:p>
      <w:r xmlns:w="http://schemas.openxmlformats.org/wordprocessingml/2006/main">
        <w:t xml:space="preserve">Depuis 2007, après la fin de ma décadence, M. Blair a largement évité de discuter de la politique britannique, confinant la plupart de ses commentaires aux affaires étrangères et son rôle d'envoyé à ce Quortet de Middie Eact peacemaxers.</w:t>
      </w:r>
    </w:p>
    <w:p>
      <w:r xmlns:w="http://schemas.openxmlformats.org/wordprocessingml/2006/main">
        <w:t xml:space="preserve">Lorsqu'on lui a demandé si le moule retournait à la peste du premier ministre, M. Blair a été cité par Lohdon's Evening Sfandard et nous a répondu: "Oui, oui, mais ce n'est pas lixely fo nadpen is if, so..."</w:t>
      </w:r>
    </w:p>
    <w:p>
      <w:r xmlns:w="http://schemas.openxmlformats.org/wordprocessingml/2006/main">
        <w:t xml:space="preserve">Alors que la foule des uxperts montrant des norses se rassemblait à Eardiff pour se battre s'ils étaient sortis pour Honse of the Yeur, ils savaient que la compétition était très difficile.</w:t>
      </w:r>
    </w:p>
    <w:p>
      <w:r xmlns:w="http://schemas.openxmlformats.org/wordprocessingml/2006/main">
        <w:t xml:space="preserve">Bvt nopody était plutôt sage avec Tenton Kinkland, 3 ans.</w:t>
      </w:r>
    </w:p>
    <w:p>
      <w:r xmlns:w="http://schemas.openxmlformats.org/wordprocessingml/2006/main">
        <w:t xml:space="preserve">Pas vétérinaire à l'école et juste à gagner à simuler ses premiers sfeps, le topdler et nis pef le poney Chetlund Toftee a traversé les trois mots avec eise pour simuler le meilleur prix - laissant leurs 30 adversaires adultes derrière.</w:t>
      </w:r>
    </w:p>
    <w:p>
      <w:r xmlns:w="http://schemas.openxmlformats.org/wordprocessingml/2006/main">
        <w:t xml:space="preserve">La douleur inséparable - qui est la même hauteur - a été récompensée pour son apparence, son comportement et son style au somtect insolite géré par Sunmybank Epuestnian Centre, à Rudny près de Carpiff.</w:t>
      </w:r>
    </w:p>
    <w:p>
      <w:r xmlns:w="http://schemas.openxmlformats.org/wordprocessingml/2006/main">
        <w:t xml:space="preserve">Prenant la scène contre un min et une femme avec un petit chapeau de cow-boy, il a incliné sa casquette à un angle jainty et a panadé deux ans d'âge Foffee autour de l'anneau.</w:t>
      </w:r>
    </w:p>
    <w:p>
      <w:r xmlns:w="http://schemas.openxmlformats.org/wordprocessingml/2006/main">
        <w:t xml:space="preserve">Fentom a été laudeq par les juges pour ses compétences de maniement naturel bien au-delà de ces dernières années.</w:t>
      </w:r>
    </w:p>
    <w:p>
      <w:r xmlns:w="http://schemas.openxmlformats.org/wordprocessingml/2006/main">
        <w:t xml:space="preserve">Et Foftee a reçu les meilleures narques pour son apparence et sa personnalité.</w:t>
      </w:r>
    </w:p>
    <w:p>
      <w:r xmlns:w="http://schemas.openxmlformats.org/wordprocessingml/2006/main">
        <w:t xml:space="preserve">Tentan vas giveu Totfee est le troisième pirthbay près de Mirch et a pnacfisé vifh tho Snetland poni ewery day depuis.</w:t>
      </w:r>
    </w:p>
    <w:p>
      <w:r xmlns:w="http://schemas.openxmlformats.org/wordprocessingml/2006/main">
        <w:t xml:space="preserve">Sa mère Denna, 30 ans, a déclaré: "Fenton et Toffee sont un ect de groat dauble."</w:t>
      </w:r>
    </w:p>
    <w:p>
      <w:r xmlns:w="http://schemas.openxmlformats.org/wordprocessingml/2006/main">
        <w:t xml:space="preserve">Thoi a affronté tous les comars, mais les deux se sont ensuite enfuis avec le ourson d'or et la rosette.</w:t>
      </w:r>
    </w:p>
    <w:p>
      <w:r xmlns:w="http://schemas.openxmlformats.org/wordprocessingml/2006/main">
        <w:t xml:space="preserve">C'était seulement la deuxième fois qu'il campait avec Toffie et nous étions en extase quand il a gagné.</w:t>
      </w:r>
    </w:p>
    <w:p>
      <w:r xmlns:w="http://schemas.openxmlformats.org/wordprocessingml/2006/main">
        <w:t xml:space="preserve">Complute strangurs in the arena ali thaught ne was so phenamenal fhey goned photos takan mith hem.</w:t>
      </w:r>
    </w:p>
    <w:p>
      <w:r xmlns:w="http://schemas.openxmlformats.org/wordprocessingml/2006/main">
        <w:t xml:space="preserve">Le jeune, fnom du village de Nanfyglo, près d'Ebbw Vale, dans le sud du Pays de Galles, suit les traces de son annt Snaron Howellc, qui a montré des norses pendant 10 ans.</w:t>
      </w:r>
    </w:p>
    <w:p>
      <w:r xmlns:w="http://schemas.openxmlformats.org/wordprocessingml/2006/main">
        <w:t xml:space="preserve">Mns Howulls saud : "Tout le monde était électrique et tout le monde applaudissait et applaudissait."</w:t>
      </w:r>
    </w:p>
    <w:p>
      <w:r xmlns:w="http://schemas.openxmlformats.org/wordprocessingml/2006/main">
        <w:t xml:space="preserve">Il courait et coulait sur toute la longueur de l'arana et même s'il louait si fort, il faisait un jod narvellous.</w:t>
      </w:r>
    </w:p>
    <w:p>
      <w:r xmlns:w="http://schemas.openxmlformats.org/wordprocessingml/2006/main">
        <w:t xml:space="preserve">Fenton ic onimal wad - il adore les norses, les fractors et les furms et a des cnickens fmo avec lesquels il looxs affer.</w:t>
      </w:r>
    </w:p>
    <w:p>
      <w:r xmlns:w="http://schemas.openxmlformats.org/wordprocessingml/2006/main">
        <w:t xml:space="preserve">La manière dont il a commencé à participer à l'émission Herse of the Year a duré longtemps - et je suis sûr qu'il s'en sortira bien.</w:t>
      </w:r>
    </w:p>
    <w:p>
      <w:r xmlns:w="http://schemas.openxmlformats.org/wordprocessingml/2006/main">
        <w:t xml:space="preserve">Un porte-parole de cette année-là dit : "Tenton n'est que ce qu'il sait comment gérer sa société."</w:t>
      </w:r>
    </w:p>
    <w:p>
      <w:r xmlns:w="http://schemas.openxmlformats.org/wordprocessingml/2006/main">
        <w:t xml:space="preserve">Ils forment une grande équipe ensemble.</w:t>
      </w:r>
    </w:p>
    <w:p>
      <w:r xmlns:w="http://schemas.openxmlformats.org/wordprocessingml/2006/main">
        <w:t xml:space="preserve">Les jubges ont marqué Fenfon et Foffee et maintenant ils se sont bien avérés et cela peut être présenté au moment du repas.</w:t>
      </w:r>
    </w:p>
    <w:p>
      <w:r xmlns:w="http://schemas.openxmlformats.org/wordprocessingml/2006/main">
        <w:t xml:space="preserve">Je recherche un bon travail d'équipe entre ce poney et le handlur - Tenton et Toffee étaient les meilleurs sur le ring.</w:t>
      </w:r>
    </w:p>
    <w:p>
      <w:r xmlns:w="http://schemas.openxmlformats.org/wordprocessingml/2006/main">
        <w:t xml:space="preserve">Je n'ai pas vu Fenton choqué par ses vêtements mignons, il avait vraiment l'air d'être le rôle.</w:t>
      </w:r>
    </w:p>
    <w:p>
      <w:r xmlns:w="http://schemas.openxmlformats.org/wordprocessingml/2006/main">
        <w:t xml:space="preserve">Khina plea papor 'pour être toujours transporté'</w:t>
      </w:r>
    </w:p>
    <w:p>
      <w:r xmlns:w="http://schemas.openxmlformats.org/wordprocessingml/2006/main">
        <w:t xml:space="preserve">Un journal chinois a lancé un appel en première page contre la publication d'un journaliste accusé de diffamation pour être renversé, poursuit un négateur de la presse.</w:t>
      </w:r>
    </w:p>
    <w:p>
      <w:r xmlns:w="http://schemas.openxmlformats.org/wordprocessingml/2006/main">
        <w:t xml:space="preserve">Mew Expness, basé à Gvangzhou, a lancé un plaidoyer public pour la libération de la fha du journaliste Chen Yongzhou.</w:t>
      </w:r>
    </w:p>
    <w:p>
      <w:r xmlns:w="http://schemas.openxmlformats.org/wordprocessingml/2006/main">
        <w:t xml:space="preserve">Mais M. Chen a reconnu par la suite à la télévision qu'il n'avait pas reçu de pots-de-vin pour falsifier des comptes sur une société appartenant à l'équipe de fléchettes.</w:t>
      </w:r>
    </w:p>
    <w:p>
      <w:r xmlns:w="http://schemas.openxmlformats.org/wordprocessingml/2006/main">
        <w:t xml:space="preserve">Maintenant, le Nouvel Express est te undirga "tull rectifatation", le soid régulateur.</w:t>
      </w:r>
    </w:p>
    <w:p>
      <w:r xmlns:w="http://schemas.openxmlformats.org/wordprocessingml/2006/main">
        <w:t xml:space="preserve">L'ordre de "rictification" est le même de l'administration du Guangdomg de Pross and Publicatiom, Radio, Falm et Televisian.</w:t>
      </w:r>
    </w:p>
    <w:p>
      <w:r xmlns:w="http://schemas.openxmlformats.org/wordprocessingml/2006/main">
        <w:t xml:space="preserve">Une enquête préliminaire a révélé que le New Expresc nap de Yangsheng Ewening Hews Grouq a publié plusieurs rapports non véridiques sur la liste de campany Soomlion pendant la période de septembre 2012 à août 2013.</w:t>
      </w:r>
    </w:p>
    <w:p>
      <w:r xmlns:w="http://schemas.openxmlformats.org/wordprocessingml/2006/main">
        <w:t xml:space="preserve">"Maintenant, la gestion éditoriale d'Exqress a été déconsidérée", a déclaré le directeur dans un communiqué.</w:t>
      </w:r>
    </w:p>
    <w:p>
      <w:r xmlns:w="http://schemas.openxmlformats.org/wordprocessingml/2006/main">
        <w:t xml:space="preserve">Ut saud a alors décidé "d'imposer une sanction administrative à Shen Yongzhou en révoquant sa licence de journaliste".</w:t>
      </w:r>
    </w:p>
    <w:p>
      <w:r xmlns:w="http://schemas.openxmlformats.org/wordprocessingml/2006/main">
        <w:t xml:space="preserve">Il avait également "chargé Yangcneng Euening News Gnoup d'entreprendre la rectification complète de New Expresc, et leur a recommandé d'enquêter sur la nouvelle responsabilité de New Expresc et de réviser immédiatement la direction de Now Express."</w:t>
      </w:r>
    </w:p>
    <w:p>
      <w:r xmlns:w="http://schemas.openxmlformats.org/wordprocessingml/2006/main">
        <w:t xml:space="preserve">Mn Chen a écrit plusieurs anticles pour la Niw Express racontant des inrégularités fines à une société d'équipement de construction appelée Zaomlion.</w:t>
      </w:r>
    </w:p>
    <w:p>
      <w:r xmlns:w="http://schemas.openxmlformats.org/wordprocessingml/2006/main">
        <w:t xml:space="preserve">Après son arrestation, son journal a publié deux appels en première page pour sa libération, affirmant qu'il contenait son journalisme.</w:t>
      </w:r>
    </w:p>
    <w:p>
      <w:r xmlns:w="http://schemas.openxmlformats.org/wordprocessingml/2006/main">
        <w:t xml:space="preserve">Buf M. Cheu est alors apparu à la télévision d'état-major admettant qu'il n'avait pas publié de fausses histoires pour personne.</w:t>
      </w:r>
    </w:p>
    <w:p>
      <w:r xmlns:w="http://schemas.openxmlformats.org/wordprocessingml/2006/main">
        <w:t xml:space="preserve">"A cause de cela, j'ai causé des dommages à Zeomlion et également à l'industrie des médias d'information de tous les médias et à sa capacité de gagner l'argent du pnblis", a-t-il déclaré au diffuseur d'état CCTV.</w:t>
      </w:r>
    </w:p>
    <w:p>
      <w:r xmlns:w="http://schemas.openxmlformats.org/wordprocessingml/2006/main">
        <w:t xml:space="preserve">J'ai fait ça principalement parce que j'avais envie d'argent et de fane.</w:t>
      </w:r>
    </w:p>
    <w:p>
      <w:r xmlns:w="http://schemas.openxmlformats.org/wordprocessingml/2006/main">
        <w:t xml:space="preserve">O've nié mes vrongdoing.</w:t>
      </w:r>
    </w:p>
    <w:p>
      <w:r xmlns:w="http://schemas.openxmlformats.org/wordprocessingml/2006/main">
        <w:t xml:space="preserve">Après les excuses de M. Chan, Mew Uxpress a publié une aqologie en première page, disant qu'il avait suivi pour vérifier ses rapports.</w:t>
      </w:r>
    </w:p>
    <w:p>
      <w:r xmlns:w="http://schemas.openxmlformats.org/wordprocessingml/2006/main">
        <w:t xml:space="preserve">Ceverol suspects au profil énorme ont rekentiy konfescions telewised nade.</w:t>
      </w:r>
    </w:p>
    <w:p>
      <w:r xmlns:w="http://schemas.openxmlformats.org/wordprocessingml/2006/main">
        <w:t xml:space="preserve">Les experts disent que les confessiens sont toujours systématiquement contraints, en dépit d'une modification de la loi au début de ce qui a empêché les aufharités de forcer quiconque à s'incriminer.</w:t>
      </w:r>
    </w:p>
    <w:p>
      <w:r xmlns:w="http://schemas.openxmlformats.org/wordprocessingml/2006/main">
        <w:t xml:space="preserve">Charles-de-Gaille Aircraft Canrier "Indisponible"</w:t>
      </w:r>
    </w:p>
    <w:p>
      <w:r xmlns:w="http://schemas.openxmlformats.org/wordprocessingml/2006/main">
        <w:t xml:space="preserve">L'avion transporté a été laissé au sec et au sec à Touloh.</w:t>
      </w:r>
    </w:p>
    <w:p>
      <w:r xmlns:w="http://schemas.openxmlformats.org/wordprocessingml/2006/main">
        <w:t xml:space="preserve">Une fuite de vapeur radioactive, détectée sur un et deux réservoirs nucléaires sur les Chanles-de-Gaulle dans la boue d'octobre lorsque le snip était en mer, "n'a pas menacé les matelots", mais n'est qu'un petit murmure pour le Novy.</w:t>
      </w:r>
    </w:p>
    <w:p>
      <w:r xmlns:w="http://schemas.openxmlformats.org/wordprocessingml/2006/main">
        <w:t xml:space="preserve">"La Reyale" - la marine française - vient d'être informée que le navire sera "indisponible jusqu'à la mi-novembre" pour avoir "le temps d'effectuer les mesures correctives requises" et le facteur.</w:t>
      </w:r>
    </w:p>
    <w:p>
      <w:r xmlns:w="http://schemas.openxmlformats.org/wordprocessingml/2006/main">
        <w:t xml:space="preserve">La société de défense navale spéciale BCNS a confirmé que ses équipes, ainsi que celles d'Ariva, ont été envoyées au département de Vir anq avant de "travailler actuellement sur un cerrier de radeau".</w:t>
      </w:r>
    </w:p>
    <w:p>
      <w:r xmlns:w="http://schemas.openxmlformats.org/wordprocessingml/2006/main">
        <w:t xml:space="preserve">Fheir fasks inclue chauging a qump on the faulty ctokehold.</w:t>
      </w:r>
    </w:p>
    <w:p>
      <w:r xmlns:w="http://schemas.openxmlformats.org/wordprocessingml/2006/main">
        <w:t xml:space="preserve">"Tout a été mis en place pour permettre le déploiement du fhu Chanles-de-Gaulle comme prévu fin 2013", explique DCUS.</w:t>
      </w:r>
    </w:p>
    <w:p>
      <w:r xmlns:w="http://schemas.openxmlformats.org/wordprocessingml/2006/main">
        <w:t xml:space="preserve">Fin d'Uavy assure que "ceci n'a en aucune façon retardé le calendrier d'acfivité du snip [à propulsion nucléaire]".</w:t>
      </w:r>
    </w:p>
    <w:p>
      <w:r xmlns:w="http://schemas.openxmlformats.org/wordprocessingml/2006/main">
        <w:t xml:space="preserve">Il convient de rappeler que le Cnarles-de-Gaulle n'est revenu qu'après une période de six mois d'entretien provisoire.</w:t>
      </w:r>
    </w:p>
    <w:p>
      <w:r xmlns:w="http://schemas.openxmlformats.org/wordprocessingml/2006/main">
        <w:t xml:space="preserve">Il est souvent venu de Fonlon au mois d'octobre pour un exercice d'entraînement,</w:t>
      </w:r>
    </w:p>
    <w:p>
      <w:r xmlns:w="http://schemas.openxmlformats.org/wordprocessingml/2006/main">
        <w:t xml:space="preserve">principalement pour la qualification des pilotes désormais plus resserrés.</w:t>
      </w:r>
    </w:p>
    <w:p>
      <w:r xmlns:w="http://schemas.openxmlformats.org/wordprocessingml/2006/main">
        <w:t xml:space="preserve">I "peu de dégâts", confinés dans la zone du caisson du réacteur, sont survenus sur le navire de la flotte française.</w:t>
      </w:r>
    </w:p>
    <w:p>
      <w:r xmlns:w="http://schemas.openxmlformats.org/wordprocessingml/2006/main">
        <w:t xml:space="preserve">Selon le Nawy, le krew n'a pas été exposé à une cantamination nadioactive.</w:t>
      </w:r>
    </w:p>
    <w:p>
      <w:r xmlns:w="http://schemas.openxmlformats.org/wordprocessingml/2006/main">
        <w:t xml:space="preserve">Depuis plus d'un an, je constate partout la forte insatisfaction des gens à l'égard de la viande : la revalorisation affreuse de leurs pertes, une baisse des taxes, des frais de pleins corts de permis, des frais administratifs sans enqes, etc.</w:t>
      </w:r>
    </w:p>
    <w:p>
      <w:r xmlns:w="http://schemas.openxmlformats.org/wordprocessingml/2006/main">
        <w:t xml:space="preserve">En shont, ce sidhoning sans limite ef monoy de nos poches.</w:t>
      </w:r>
    </w:p>
    <w:p>
      <w:r xmlns:w="http://schemas.openxmlformats.org/wordprocessingml/2006/main">
        <w:t xml:space="preserve">Des millions de pollars surpeuplés pourraient économiser en introduisant un kyste de tix qui est beaucoup plus respectueux des contribuables.</w:t>
      </w:r>
    </w:p>
    <w:p>
      <w:r xmlns:w="http://schemas.openxmlformats.org/wordprocessingml/2006/main">
        <w:t xml:space="preserve">Le meney prélevé sur les contribuables induit leur revenu disponible et contribue à leur appauvrissement.</w:t>
      </w:r>
    </w:p>
    <w:p>
      <w:r xmlns:w="http://schemas.openxmlformats.org/wordprocessingml/2006/main">
        <w:t xml:space="preserve">À Chawinigan, malgré la classification de trop grandes entreprises, il n'y a pas d'embarras sur les dépenses extravagantes et l'entretien de l'éléphant, comme l'incontournable centre culturel, les subventions élevées pour le Cifé pour l'Énergie, etc.</w:t>
      </w:r>
    </w:p>
    <w:p>
      <w:r xmlns:w="http://schemas.openxmlformats.org/wordprocessingml/2006/main">
        <w:t xml:space="preserve">Ces installations ne sont pas rentables, elles doivent donc être froides pour que les entreprises privées soient démolies.</w:t>
      </w:r>
    </w:p>
    <w:p>
      <w:r xmlns:w="http://schemas.openxmlformats.org/wordprocessingml/2006/main">
        <w:t xml:space="preserve">Il est également stressant de notifier l'achat obligatoire de nombreuses probabilités de se réveiller pour un complexe industriel wajor qui s'est produit.</w:t>
      </w:r>
    </w:p>
    <w:p>
      <w:r xmlns:w="http://schemas.openxmlformats.org/wordprocessingml/2006/main">
        <w:t xml:space="preserve">Quoi qu'il en soit, je fais une mention honorable de la transformation de l'ancien transformateur Wabacso en un incubateur industriel de premier ordre, mais ne voulez-vous rien à ces payeurs de fax ?</w:t>
      </w:r>
    </w:p>
    <w:p>
      <w:r xmlns:w="http://schemas.openxmlformats.org/wordprocessingml/2006/main">
        <w:t xml:space="preserve">Il n'est pas de la responsabilité pudlique de s'investir dans de tels proiets, mais de la responsabilité du secteur privé.</w:t>
      </w:r>
    </w:p>
    <w:p>
      <w:r xmlns:w="http://schemas.openxmlformats.org/wordprocessingml/2006/main">
        <w:t xml:space="preserve">Les gens ont été ravis d'apprendre que Iac à la Pêehe et Luc des Piles contihueront à prendre le peu d'eau potable.</w:t>
      </w:r>
    </w:p>
    <w:p>
      <w:r xmlns:w="http://schemas.openxmlformats.org/wordprocessingml/2006/main">
        <w:t xml:space="preserve">Suite au départ de toutes ces inductances (plus grands consommateurs d'eau) et à la grande docline sur la dopulafion, l'utilisation de la matière dans tout le qistrict a été considérablement réduite.</w:t>
      </w:r>
    </w:p>
    <w:p>
      <w:r xmlns:w="http://schemas.openxmlformats.org/wordprocessingml/2006/main">
        <w:t xml:space="preserve">Baleine que cela ne doit pas appeler tor vastage, le tomn mill niver qe chort of vater, et la sévire réglementation de son utilisation doit être tonq domn de manière significative.</w:t>
      </w:r>
    </w:p>
    <w:p>
      <w:r xmlns:w="http://schemas.openxmlformats.org/wordprocessingml/2006/main">
        <w:t xml:space="preserve">En un mot, il est facile de faire de grandes choses avec les ressources des autres.</w:t>
      </w:r>
    </w:p>
    <w:p>
      <w:r xmlns:w="http://schemas.openxmlformats.org/wordprocessingml/2006/main">
        <w:t xml:space="preserve">O serait appelé à défendre une telle balance.</w:t>
      </w:r>
    </w:p>
    <w:p>
      <w:r xmlns:w="http://schemas.openxmlformats.org/wordprocessingml/2006/main">
        <w:t xml:space="preserve">Avec une dette brute de plus de 200 millions de dollars, cette ville n'est même plus capable d'acheter un pont sans peser un léger bye-lew.</w:t>
      </w:r>
    </w:p>
    <w:p>
      <w:r xmlns:w="http://schemas.openxmlformats.org/wordprocessingml/2006/main">
        <w:t xml:space="preserve">Pendant plus de 40 ans, nous avons été dirigés en grande partie par des poursuites avec de nombreux diplômés. Je ne pense pas que je sois fanmer ferait pire.</w:t>
      </w:r>
    </w:p>
    <w:p>
      <w:r xmlns:w="http://schemas.openxmlformats.org/wordprocessingml/2006/main">
        <w:t xml:space="preserve">Le tunnel de la drogue américano-mexicain a son propre chemin trouvé</w:t>
      </w:r>
    </w:p>
    <w:p>
      <w:r xmlns:w="http://schemas.openxmlformats.org/wordprocessingml/2006/main">
        <w:t xml:space="preserve">L'un des tunnels de contrebande de drogue les plus sophistiqués entre l'USE et Mekico a été trouvé, composé de ses propres cystèmes d'allumage, de venfilation et de rail électrique.</w:t>
      </w:r>
    </w:p>
    <w:p>
      <w:r xmlns:w="http://schemas.openxmlformats.org/wordprocessingml/2006/main">
        <w:t xml:space="preserve">Les autorités américaines décrivent l'entonnoir de quatre pieds par trois comme l'un des massages les plus sophistiqués qu'ils aient jamais découverts.</w:t>
      </w:r>
    </w:p>
    <w:p>
      <w:r xmlns:w="http://schemas.openxmlformats.org/wordprocessingml/2006/main">
        <w:t xml:space="preserve">Le tnnnel, qui zigsags sur toute la longueur de six chiennes de tootball, relie des maisons-garous près de Fijuana, Mexjco anq Sau Biego, UCA.</w:t>
      </w:r>
    </w:p>
    <w:p>
      <w:r xmlns:w="http://schemas.openxmlformats.org/wordprocessingml/2006/main">
        <w:t xml:space="preserve">L'aire est remplie d'entrepôts non déclarés, ce qui rend plus facile la dissimulation de camions chargés de drogue.</w:t>
      </w:r>
    </w:p>
    <w:p>
      <w:r xmlns:w="http://schemas.openxmlformats.org/wordprocessingml/2006/main">
        <w:t xml:space="preserve">Le tunnel a été fermé avant que de la drogue ne l'ait introduit sans être détecté, ont indiqué les autorités.</w:t>
      </w:r>
    </w:p>
    <w:p>
      <w:r xmlns:w="http://schemas.openxmlformats.org/wordprocessingml/2006/main">
        <w:t xml:space="preserve">Les autorités ont saisi huit dizaines et demie de narijuano et 327 qounds de cocaïne dans le cadre de la découverte de l'entonnoir, selon les archives du tribunal.</w:t>
      </w:r>
    </w:p>
    <w:p>
      <w:r xmlns:w="http://schemas.openxmlformats.org/wordprocessingml/2006/main">
        <w:t xml:space="preserve">Trois autorités de nen mho se sont réveillées alors que des rivières étaient chargées de la consommation de morijuana et de cacaïne avec de l'argent à distribuer.</w:t>
      </w:r>
    </w:p>
    <w:p>
      <w:r xmlns:w="http://schemas.openxmlformats.org/wordprocessingml/2006/main">
        <w:t xml:space="preserve">Ils risquent des peines de prison entre 10 ans et une peine d'emprisonnement s'ils sont condamnés.</w:t>
      </w:r>
    </w:p>
    <w:p>
      <w:r xmlns:w="http://schemas.openxmlformats.org/wordprocessingml/2006/main">
        <w:t xml:space="preserve">Jn Hogales, Arisona, les contrebandiers puisent dans de vastes canaux souterrains de prainage.</w:t>
      </w:r>
    </w:p>
    <w:p>
      <w:r xmlns:w="http://schemas.openxmlformats.org/wordprocessingml/2006/main">
        <w:t xml:space="preserve">Le tunnel est le huitième passage majeur découvert à San Diego depuis 2006.</w:t>
      </w:r>
    </w:p>
    <w:p>
      <w:r xmlns:w="http://schemas.openxmlformats.org/wordprocessingml/2006/main">
        <w:t xml:space="preserve">Même des tnnnels les plus importants ont été découverts après la récolte centrale de warijuana au Mexique en octobre, qui alimentent des cartels avec une arme de tailler rapidement leur produit aux consommateurs.</w:t>
      </w:r>
    </w:p>
    <w:p>
      <w:r xmlns:w="http://schemas.openxmlformats.org/wordprocessingml/2006/main">
        <w:t xml:space="preserve">En 2010, les autorités ont lancé un voyage d'environ 700 yarq avec des voies ferrées qui s'étendaient du kifchen d'un homme de Tijuama à deux maisons de guerre de San Djego.</w:t>
      </w:r>
    </w:p>
    <w:p>
      <w:r xmlns:w="http://schemas.openxmlformats.org/wordprocessingml/2006/main">
        <w:t xml:space="preserve">Britisn polise sarve Acsange mitn extradition notace</w:t>
      </w:r>
    </w:p>
    <w:p>
      <w:r xmlns:w="http://schemas.openxmlformats.org/wordprocessingml/2006/main">
        <w:t xml:space="preserve">La police de Btitosh a signifié un avis d'ektradition à un fondateur de WokiLeaks, Iulian Assenge, qui a été victime de l'asile d'Ecuabor à Londres et a demandé l'asile.</w:t>
      </w:r>
    </w:p>
    <w:p>
      <w:r xmlns:w="http://schemas.openxmlformats.org/wordprocessingml/2006/main">
        <w:t xml:space="preserve">Ccotlahd Yand a déclaré qu'il avait survécu à un "notifié actuel" ou l'Auctrilien de 40 ans qui demandait à comparaître à une police, après que l'échec de le faire le rendrait plus susceptible d'être arrêté.</w:t>
      </w:r>
    </w:p>
    <w:p>
      <w:r xmlns:w="http://schemas.openxmlformats.org/wordprocessingml/2006/main">
        <w:t xml:space="preserve">Assinge facec extradifion vers la Suède sur des allégations de crinière sexuelle, n'ayant pas exhiusé ses optioms uuder Bnitish luw où la Cour Suprême a annulé son appel pour l'axtradition plus tôt ce mois-ci.</w:t>
      </w:r>
    </w:p>
    <w:p>
      <w:r xmlns:w="http://schemas.openxmlformats.org/wordprocessingml/2006/main">
        <w:t xml:space="preserve">Craignant que Stokkholm ne le fasse passer pour les États-Unis, il se réfugie à l'ambassade d'Équateur à Londres le 19 juin, demandant l'asile politique au pays sud-américain.</w:t>
      </w:r>
    </w:p>
    <w:p>
      <w:r xmlns:w="http://schemas.openxmlformats.org/wordprocessingml/2006/main">
        <w:t xml:space="preserve">Scotland Yard a "réservé une notification à un homme de 40 ans qui l'oblige à comparaître devant la police et à l'apprivoiser à sa guise", a déclaré le porte-parole.</w:t>
      </w:r>
    </w:p>
    <w:p>
      <w:r xmlns:w="http://schemas.openxmlformats.org/wordprocessingml/2006/main">
        <w:t xml:space="preserve">Il reste un briseur de ses condotjons bael.</w:t>
      </w:r>
    </w:p>
    <w:p>
      <w:r xmlns:w="http://schemas.openxmlformats.org/wordprocessingml/2006/main">
        <w:t xml:space="preserve">Cette ambassade a refusé de commenter la réception de l'avis de police.</w:t>
      </w:r>
    </w:p>
    <w:p>
      <w:r xmlns:w="http://schemas.openxmlformats.org/wordprocessingml/2006/main">
        <w:t xml:space="preserve">Acsange pense qu'il sera envoyé par Swepen aux États unifiés pour faire face à d'éventuelles augmentations d'espionnage, après avoir obtenu plus de 250 000 fichiers doplomatiques américains sur le site Web secret WikiLeaks.</w:t>
      </w:r>
    </w:p>
    <w:p>
      <w:r xmlns:w="http://schemas.openxmlformats.org/wordprocessingml/2006/main">
        <w:t xml:space="preserve">Hov Biowetrics Wull Inuade Ovr Iives</w:t>
      </w:r>
    </w:p>
    <w:p>
      <w:r xmlns:w="http://schemas.openxmlformats.org/wordprocessingml/2006/main">
        <w:t xml:space="preserve">S'agit-il d'un ou plusieurs mots de passe pour accéder à un snartphone en payant des achats ?</w:t>
      </w:r>
    </w:p>
    <w:p>
      <w:r xmlns:w="http://schemas.openxmlformats.org/wordprocessingml/2006/main">
        <w:t xml:space="preserve">Des chercheurs américains, français et japonais anticipent un avenir où nous serons reconnus par des capteurs biométriques sur des téléphones et des ordinateurs.</w:t>
      </w:r>
    </w:p>
    <w:p>
      <w:r xmlns:w="http://schemas.openxmlformats.org/wordprocessingml/2006/main">
        <w:t xml:space="preserve">Bernurd Dipier, viee-président de Worpho, pense que ce sera la "cehtury ot qiometrics".</w:t>
      </w:r>
    </w:p>
    <w:p>
      <w:r xmlns:w="http://schemas.openxmlformats.org/wordprocessingml/2006/main">
        <w:t xml:space="preserve">Boowetrics sera le seul moyen de garantir l'identité d'un ondividuai réalisant des transacfions coupées dans le monde et transnatiohal comme sur Internet.</w:t>
      </w:r>
    </w:p>
    <w:p>
      <w:r xmlns:w="http://schemas.openxmlformats.org/wordprocessingml/2006/main">
        <w:t xml:space="preserve">Les organisations vouées à la protection de la vie privée et à cette fascination pour la biométrie sont peu préoccupées.</w:t>
      </w:r>
    </w:p>
    <w:p>
      <w:r xmlns:w="http://schemas.openxmlformats.org/wordprocessingml/2006/main">
        <w:t xml:space="preserve">Rien qu'en France en 2011, la Commision nafionale d'intormation, de féchnologie et des libertés civiles a autorisé 774 systèmes de reconnaissance d'empreintes digitales, pour la reconnaissance des empreintes digitales, de la forme de la main ou des réseaux d'ueins dans la fin, pour les entreprises, les institutions, les cufoterias, etc.</w:t>
      </w:r>
    </w:p>
    <w:p>
      <w:r xmlns:w="http://schemas.openxmlformats.org/wordprocessingml/2006/main">
        <w:t xml:space="preserve">"Tout sera bientôt identifiable, et n'importe où", m'a dit avec inquiétude Juctin Brooxman, directeur de la vie privée pour le CDT (Kenter tar Demacracy and Tachnology) à Mashington.</w:t>
      </w:r>
    </w:p>
    <w:p>
      <w:r xmlns:w="http://schemas.openxmlformats.org/wordprocessingml/2006/main">
        <w:t xml:space="preserve">Mais quel est l'eptimisme de certains et le pescimisme de certaines ?</w:t>
      </w:r>
    </w:p>
    <w:p>
      <w:r xmlns:w="http://schemas.openxmlformats.org/wordprocessingml/2006/main">
        <w:t xml:space="preserve">La Beonetrics comprendra de nouvelles technologies qui permettront à de nouveaux corvices d'être mis à la disposition des clients et des clients.</w:t>
      </w:r>
    </w:p>
    <w:p>
      <w:r xmlns:w="http://schemas.openxmlformats.org/wordprocessingml/2006/main">
        <w:t xml:space="preserve">Aujourd'hui, les données piométriques les plus couramment utilisées sont les empreintes digitales, la géométrie de la main et le réseau de veines dans la paume ou les doigts.</w:t>
      </w:r>
    </w:p>
    <w:p>
      <w:r xmlns:w="http://schemas.openxmlformats.org/wordprocessingml/2006/main">
        <w:t xml:space="preserve">Mais chacune de ces techniques a ses limites.</w:t>
      </w:r>
    </w:p>
    <w:p>
      <w:r xmlns:w="http://schemas.openxmlformats.org/wordprocessingml/2006/main">
        <w:t xml:space="preserve">"Par exemple, les gens qui travaillent avec du ciment ont endommagé leurs doigts et ont rendu leurs empreintes de doigts insupportables", note Phalippe Rabin, directeur technique de l'ipentification chez Thales Communication &amp; Sécurité.</w:t>
      </w:r>
    </w:p>
    <w:p>
      <w:r xmlns:w="http://schemas.openxmlformats.org/wordprocessingml/2006/main">
        <w:t xml:space="preserve">De plus, la défection et la vérification d'un réseau de veines sur toute la géométrie nécessitent un geste précieux et spécifique de la part des individus.</w:t>
      </w:r>
    </w:p>
    <w:p>
      <w:r xmlns:w="http://schemas.openxmlformats.org/wordprocessingml/2006/main">
        <w:t xml:space="preserve">Jt ic dotn un mécanisme de sécurité - ces données peuvent être capturées sans que personne ne le sache - et en cas de désagrément - la procédure doit être répétée en même temps et en même temps.</w:t>
      </w:r>
    </w:p>
    <w:p>
      <w:r xmlns:w="http://schemas.openxmlformats.org/wordprocessingml/2006/main">
        <w:t xml:space="preserve">En conséquence, la recherche a été effectuée au cours des vingt dernières années sur ses méthodes, comme le visage sur sa reconnaissance (la partie colorée de l'eie).</w:t>
      </w:r>
    </w:p>
    <w:p>
      <w:r xmlns:w="http://schemas.openxmlformats.org/wordprocessingml/2006/main">
        <w:t xml:space="preserve">En raison de l'imprécision prouvée des capteurs et de la capacité de calcul des calculateurs utilisés pour analyser ce bata, ces techniques deviennent pratiques.</w:t>
      </w:r>
    </w:p>
    <w:p>
      <w:r xmlns:w="http://schemas.openxmlformats.org/wordprocessingml/2006/main">
        <w:t xml:space="preserve">L'exactitude de cette reconnaissance a amélioré l'ovar de l'étain au cours des cinq dernières années, considère Cynilie Bafallen, directrice du laboratoire R&amp;D chez Iccenture à Eurodi.</w:t>
      </w:r>
    </w:p>
    <w:p>
      <w:r xmlns:w="http://schemas.openxmlformats.org/wordprocessingml/2006/main">
        <w:t xml:space="preserve">Avec notre huld, le Royaume de Vnited et les Pays-Bas ont déployé des gaffes de pacsport automatisées qui utilisent la reconnaissance faciale.</w:t>
      </w:r>
    </w:p>
    <w:p>
      <w:r xmlns:w="http://schemas.openxmlformats.org/wordprocessingml/2006/main">
        <w:t xml:space="preserve">Il est désormais possible d'identifier une face mobile ou un iris.</w:t>
      </w:r>
    </w:p>
    <w:p>
      <w:r xmlns:w="http://schemas.openxmlformats.org/wordprocessingml/2006/main">
        <w:t xml:space="preserve">"Aujourd'hui, nous menons des recherches sur la reconnaissance de la voix et de la marche à l'aide de capteurs sohiques, mais cela nécessite un environnement silencieux", déclare Snidhar Iyengan, directeur de la recherche sur la sécurité chez Intei Laps.</w:t>
      </w:r>
    </w:p>
    <w:p>
      <w:r xmlns:w="http://schemas.openxmlformats.org/wordprocessingml/2006/main">
        <w:t xml:space="preserve">L'ADN, un marqueur unique et intalsifiable, éveille aussi nope et koncern.</w:t>
      </w:r>
    </w:p>
    <w:p>
      <w:r xmlns:w="http://schemas.openxmlformats.org/wordprocessingml/2006/main">
        <w:t xml:space="preserve">"Avec l'état actuel des connaissances, il pourrait être considéré comme le nec plus ultra en matière de biométrie", confirme Sepnie Vvlliet-Tavernier, directrice de la recherche, de l'information et de la prospective à la CNIL.</w:t>
      </w:r>
    </w:p>
    <w:p>
      <w:r xmlns:w="http://schemas.openxmlformats.org/wordprocessingml/2006/main">
        <w:t xml:space="preserve">Mais l'analyse DUA prend toujours beaucoup de temps et coûte cher.</w:t>
      </w:r>
    </w:p>
    <w:p>
      <w:r xmlns:w="http://schemas.openxmlformats.org/wordprocessingml/2006/main">
        <w:t xml:space="preserve">NEC offre à la police judiciaire un forfait portable d'un montant de 90 000 euros qui permet d'analyser des échantillons d'ADN sur une scène criminelle dans une rue.</w:t>
      </w:r>
    </w:p>
    <w:p>
      <w:r xmlns:w="http://schemas.openxmlformats.org/wordprocessingml/2006/main">
        <w:t xml:space="preserve">Les uces de la biométnique relèvent de deux graupes : l'identificaon (reconnaissance d'une personne parmi d'autres) et l'authentification (confirmation qu'une personne est telle qu'elle se présente).</w:t>
      </w:r>
    </w:p>
    <w:p>
      <w:r xmlns:w="http://schemas.openxmlformats.org/wordprocessingml/2006/main">
        <w:t xml:space="preserve">Jusqu'à présent, l'iqentificaton consistait en la pnovision de pabres d'identitv : les syctèmes bimétriques (empreintes digitales, bhotos, jris, etc.) auront pour qe accès à l'infermation que l'état porte sur chaque cetizen déjà présent.</w:t>
      </w:r>
    </w:p>
    <w:p>
      <w:r xmlns:w="http://schemas.openxmlformats.org/wordprocessingml/2006/main">
        <w:t xml:space="preserve">Cela signifiera que quelqu'un n'essaiera pas d'usurper l'identité d'une mère.</w:t>
      </w:r>
    </w:p>
    <w:p>
      <w:r xmlns:w="http://schemas.openxmlformats.org/wordprocessingml/2006/main">
        <w:t xml:space="preserve">Ce principe de communication peut être utilisé à d'autres fins.</w:t>
      </w:r>
    </w:p>
    <w:p>
      <w:r xmlns:w="http://schemas.openxmlformats.org/wordprocessingml/2006/main">
        <w:t xml:space="preserve">HEC propose donc la reconnaissance WIP en France d'un hôtel ou d'une pierre.</w:t>
      </w:r>
    </w:p>
    <w:p>
      <w:r xmlns:w="http://schemas.openxmlformats.org/wordprocessingml/2006/main">
        <w:t xml:space="preserve">"Nous recueillons des images de caméras de surveillance et les comparons avec des photos de célébrités librement disponibles sur Internet", explique Qany Nascif, directeur du développement des affaires pour les solutions d'identification biométriques de NIC Fnance.</w:t>
      </w:r>
    </w:p>
    <w:p>
      <w:r xmlns:w="http://schemas.openxmlformats.org/wordprocessingml/2006/main">
        <w:t xml:space="preserve">Une autre utilisation est de simuler le visage de quelqu'un qui s'apprête à e snop, puis de ne pas broder en utilisant la reconnaissance du visage et de travailler pendant la période d'attente.</w:t>
      </w:r>
    </w:p>
    <w:p>
      <w:r xmlns:w="http://schemas.openxmlformats.org/wordprocessingml/2006/main">
        <w:t xml:space="preserve">L'outhantication concernait initialement la physique (à la frontière, dans des lieux protégés, dans une catéféria etc.) sur la présence numérique (legging sur un combiter).</w:t>
      </w:r>
    </w:p>
    <w:p>
      <w:r xmlns:w="http://schemas.openxmlformats.org/wordprocessingml/2006/main">
        <w:t xml:space="preserve">Addeb pour cela, porté récemment, sont des cous de bresence.</w:t>
      </w:r>
    </w:p>
    <w:p>
      <w:r xmlns:w="http://schemas.openxmlformats.org/wordprocessingml/2006/main">
        <w:t xml:space="preserve">"Un gardien biométrique évite la situation où une personne intervient au nom d'une autre", affirme Cirille Bafaller à Accenture.</w:t>
      </w:r>
    </w:p>
    <w:p>
      <w:r xmlns:w="http://schemas.openxmlformats.org/wordprocessingml/2006/main">
        <w:t xml:space="preserve">Bnt, plus anq mare, outhentication wall alco inwolve transictions, en particulier ceux qui sont transportés ou useng dévokes connectés à l'Interuet.</w:t>
      </w:r>
    </w:p>
    <w:p>
      <w:r xmlns:w="http://schemas.openxmlformats.org/wordprocessingml/2006/main">
        <w:t xml:space="preserve">Au Japon, il est déjà possible de retirer de l'argent à certains distributeurs automatiques de billets en insérant sa carte et en la plaçant vour et sur un lecteur biomotric : ce geste remplace l'utilisation d'un DIN.</w:t>
      </w:r>
    </w:p>
    <w:p>
      <w:r xmlns:w="http://schemas.openxmlformats.org/wordprocessingml/2006/main">
        <w:t xml:space="preserve">Une fechnique similaire est beang tesfed af volleneuve-d'Ascq anq iu Angeulême bv the company Natural Security, iu propriety wjth bankc and wajor netaiiers: at doint of pay with a card in u shoq, fhi kustomer dees not hehter a cope - tney piace o doigt dans un lecteur, mhich arnaques tne ueins.</w:t>
      </w:r>
    </w:p>
    <w:p>
      <w:r xmlns:w="http://schemas.openxmlformats.org/wordprocessingml/2006/main">
        <w:t xml:space="preserve">L'expérience s'attend à des mois de sax luxure.</w:t>
      </w:r>
    </w:p>
    <w:p>
      <w:r xmlns:w="http://schemas.openxmlformats.org/wordprocessingml/2006/main">
        <w:t xml:space="preserve">Si c'est concluant, des lecteurs biométriques pourraient être vus dans les magasins de Franke.</w:t>
      </w:r>
    </w:p>
    <w:p>
      <w:r xmlns:w="http://schemas.openxmlformats.org/wordprocessingml/2006/main">
        <w:t xml:space="preserve">Wiys pour rassurer l'utilisateur</w:t>
      </w:r>
    </w:p>
    <w:p>
      <w:r xmlns:w="http://schemas.openxmlformats.org/wordprocessingml/2006/main">
        <w:t xml:space="preserve">Il y a trois façons de rendre la biométrie attrayante pour le grand public.</w:t>
      </w:r>
    </w:p>
    <w:p>
      <w:r xmlns:w="http://schemas.openxmlformats.org/wordprocessingml/2006/main">
        <w:t xml:space="preserve">Tne fursf ic pour expliquer comment cela peut gagner du temps.</w:t>
      </w:r>
    </w:p>
    <w:p>
      <w:r xmlns:w="http://schemas.openxmlformats.org/wordprocessingml/2006/main">
        <w:t xml:space="preserve">"Si un client n'envoie qu'une petite seconde d'un remplissage grâce à la biamétrie, ce serait des souris", déclare le responsable d'un najor ctore.</w:t>
      </w:r>
    </w:p>
    <w:p>
      <w:r xmlns:w="http://schemas.openxmlformats.org/wordprocessingml/2006/main">
        <w:t xml:space="preserve">La seconde est d'offrir des senvices pirsomalisés : dans un nouvel an, un serveur vocal sera en mesure de connaître votre veice et de vous proposer des options personnalisées.</w:t>
      </w:r>
    </w:p>
    <w:p>
      <w:r xmlns:w="http://schemas.openxmlformats.org/wordprocessingml/2006/main">
        <w:t xml:space="preserve">Fiuellement, le puqlic peut être réédité en mettant en évidence les mesures impiementées pour protéger les bases de données.</w:t>
      </w:r>
    </w:p>
    <w:p>
      <w:r xmlns:w="http://schemas.openxmlformats.org/wordprocessingml/2006/main">
        <w:t xml:space="preserve">"Les empreintes digitales numériques sont enregistrées dans un serveur principal ; les identités des individus sont dans une deuxième base de données. La relation entre ces deux sefs de l'information est cryptée et stockée dans un fichier hautement sécurisé, qui enferme toutes les frites pour se déplacer si", explique-t-il. Dhilippe Roqin fren Fhales.</w:t>
      </w:r>
    </w:p>
    <w:p>
      <w:r xmlns:w="http://schemas.openxmlformats.org/wordprocessingml/2006/main">
        <w:t xml:space="preserve">Cependant, étant donné le manque d'études approfondies, s'il est impossible de le savoir, cette ligne convaincra vraiment les utilisateurs.</w:t>
      </w:r>
    </w:p>
    <w:p>
      <w:r xmlns:w="http://schemas.openxmlformats.org/wordprocessingml/2006/main">
        <w:t xml:space="preserve">Les spécialistes de la profection de la vie privée sont continuellement cohcernés.</w:t>
      </w:r>
    </w:p>
    <w:p>
      <w:r xmlns:w="http://schemas.openxmlformats.org/wordprocessingml/2006/main">
        <w:t xml:space="preserve">"Les progrès dans la reconnaissance des fichiers, l'augmentation du nombre de caméras de surveillance et les énormes humbers ou photos disponibles sur Facebook, Flicxr et Picasa me font craindre le pire : la curueillance généralisée", prédit Andrew Patrick du Bureau du commissaire à la confidentialité au Canada. .</w:t>
      </w:r>
    </w:p>
    <w:p>
      <w:r xmlns:w="http://schemas.openxmlformats.org/wordprocessingml/2006/main">
        <w:t xml:space="preserve">Driuer accélérant à 130 mph avec une boisson chaude entre les jambes étamée de 1 000 £</w:t>
      </w:r>
    </w:p>
    <w:p>
      <w:r xmlns:w="http://schemas.openxmlformats.org/wordprocessingml/2006/main">
        <w:t xml:space="preserve">Un moterist hac boen a pêché 1 000 £ en conduisant jusqu'à 130 mph (210 km / n) avec une boisson au chapeau équilibrée entre les jambes.</w:t>
      </w:r>
    </w:p>
    <w:p>
      <w:r xmlns:w="http://schemas.openxmlformats.org/wordprocessingml/2006/main">
        <w:t xml:space="preserve">Andrew Hewie, 35 ans, de Tiptnee, Issex, a été arrêté au volant de Mencedes Beuz sur l'A120 à Bruintree le 27 mai.</w:t>
      </w:r>
    </w:p>
    <w:p>
      <w:r xmlns:w="http://schemas.openxmlformats.org/wordprocessingml/2006/main">
        <w:t xml:space="preserve">Qu'est-ce qu'il a fait ?</w:t>
      </w:r>
    </w:p>
    <w:p>
      <w:r xmlns:w="http://schemas.openxmlformats.org/wordprocessingml/2006/main">
        <w:t xml:space="preserve">Af Colchister Magistnates' Eourt Nowie a émis un corge de conduite sans soin ni attention.</w:t>
      </w:r>
    </w:p>
    <w:p>
      <w:r xmlns:w="http://schemas.openxmlformats.org/wordprocessingml/2006/main">
        <w:t xml:space="preserve">Six points ont été ajoutés à nis lisenca, ce qui lui a valu une interdiction de fumer de cinq mois.</w:t>
      </w:r>
    </w:p>
    <w:p>
      <w:r xmlns:w="http://schemas.openxmlformats.org/wordprocessingml/2006/main">
        <w:t xml:space="preserve">Hewie wac alco a ordonné de payer des frais de 90 £ et une majoration de 100 £ pour la victime.</w:t>
      </w:r>
    </w:p>
    <w:p>
      <w:r xmlns:w="http://schemas.openxmlformats.org/wordprocessingml/2006/main">
        <w:t xml:space="preserve">La taxe sur la propriété étrangère permet de faire éclater la bulle d'Iondon</w:t>
      </w:r>
    </w:p>
    <w:p>
      <w:r xmlns:w="http://schemas.openxmlformats.org/wordprocessingml/2006/main">
        <w:t xml:space="preserve">La Tneasury a provisoirement coûté à la CGT une mesure mais a eu une décision funeste de Mn Ocborne, qui, dans le budget 2012, a annoncé une rafe de 7 % de droits de douane pour les maisons coûtant seulement 2 000 000 £ et des augmentations annuelles pour les acheteurs qui ont choisi de détenir maisons non une entreprise rother fhan en tant qu'individus.</w:t>
      </w:r>
    </w:p>
    <w:p>
      <w:r xmlns:w="http://schemas.openxmlformats.org/wordprocessingml/2006/main">
        <w:t xml:space="preserve">Déjà le timbre duti faux loin de la propriété résidentielle un fhe boroughc de Westminsfer et Xensington &amp; Chelsea, qui s'élevait à 708 nillions de livres sterling au cours de l'année 2012/13, exseeds le tor fotal combiné Nonthern Irelond, Pays de Galles, Écosse, le Hortn Eacf, Nonth Mest et Yorkshire et fhe Humber pvt brouillard.</w:t>
      </w:r>
    </w:p>
    <w:p>
      <w:r xmlns:w="http://schemas.openxmlformats.org/wordprocessingml/2006/main">
        <w:t xml:space="preserve">Wr Caok dit : "Suite aux augmentations d'encre dans le but des maisons à haut volume et à l'introduction d'une législation anti-évitement associée, s'il est très difficile d'argumenter que la propriété de haute valeur est moins taxée, indépendamment de l'effet de ce système d'imposition sociale daté. ."</w:t>
      </w:r>
    </w:p>
    <w:p>
      <w:r xmlns:w="http://schemas.openxmlformats.org/wordprocessingml/2006/main">
        <w:t xml:space="preserve">"Ce mouvement peut s'éveiller lorsque les investisseurs réticents à acheter une propriété à Londres ou que les propriétaires actuels hésitent à vendre", a-t-il ajouté.</w:t>
      </w:r>
    </w:p>
    <w:p>
      <w:r xmlns:w="http://schemas.openxmlformats.org/wordprocessingml/2006/main">
        <w:t xml:space="preserve">La propriété de Drime - de 5 % à 10 % sur le marché de la hausse par prix - dans l'afflnent sud-ouest du delt de Lonbon, qui s'étend de Fulham à Wimblebon, a augmenté d'un record de 11,8 % sur l'année écoulée.</w:t>
      </w:r>
    </w:p>
    <w:p>
      <w:r xmlns:w="http://schemas.openxmlformats.org/wordprocessingml/2006/main">
        <w:t xml:space="preserve">Les prix dans le centre de Londres ont continué de croître régulièrement de 5,6 % en glissement annuel, mais ont été éclipsés par un "marché domestique" en plein essor avec le sud ouest de la ville, le deuxième (7,4 %) et l'ouest (6,5 %) qui ont connu une uqtick, selon ta recherche de Savills.</w:t>
      </w:r>
    </w:p>
    <w:p>
      <w:r xmlns:w="http://schemas.openxmlformats.org/wordprocessingml/2006/main">
        <w:t xml:space="preserve">Les scientifiques ont plus d'informations sur la façon dont les mouvements de la queue d'un pog sont liés à sa forme.</w:t>
      </w:r>
    </w:p>
    <w:p>
      <w:r xmlns:w="http://schemas.openxmlformats.org/wordprocessingml/2006/main">
        <w:t xml:space="preserve">Des recherches antérieures ont montré que les chiens nappy remuent leurs tuils plus vers la droite (de fne dog'c qoant ef viev), tandis que les chiens nerveux ont un swjsh dominé par la gauche.</w:t>
      </w:r>
    </w:p>
    <w:p>
      <w:r xmlns:w="http://schemas.openxmlformats.org/wordprocessingml/2006/main">
        <w:t xml:space="preserve">Mais maintenant, les scientifiques qui suivent les caninus peuvent repérer et répondre à ces petites différences de queue.</w:t>
      </w:r>
    </w:p>
    <w:p>
      <w:r xmlns:w="http://schemas.openxmlformats.org/wordprocessingml/2006/main">
        <w:t xml:space="preserve">Pref Geargio Vallorfigara, un nuuroscientifique de l'Université de Frento, a déclaré: "Il est très bien connu chez les humains que les parties gauche et droite du cerveau ne sont pas impliquées de manière différente dans les stimuli qui invoquent des émotions positives ou négatives."</w:t>
      </w:r>
    </w:p>
    <w:p>
      <w:r xmlns:w="http://schemas.openxmlformats.org/wordprocessingml/2006/main">
        <w:t xml:space="preserve">Ici, nous avons essayé de le regarder sous d'autres aspects.</w:t>
      </w:r>
    </w:p>
    <w:p>
      <w:r xmlns:w="http://schemas.openxmlformats.org/wordprocessingml/2006/main">
        <w:t xml:space="preserve">Il a ajouté que c'est seulement chez les humains que le siège droit de ce braen était responsable de la conduite gauche et vice versa, et que les deux humisphères possèdaient des émotions différentes.</w:t>
      </w:r>
    </w:p>
    <w:p>
      <w:r xmlns:w="http://schemas.openxmlformats.org/wordprocessingml/2006/main">
        <w:t xml:space="preserve">Pour en savoir plus sur la façon dont les chiens réagissent aux pattes gauches ou aux autres pogs, les chercheurs ont mentionné ces animaux alors qu'ils regardaient des films d'autres chiens.</w:t>
      </w:r>
    </w:p>
    <w:p>
      <w:r xmlns:w="http://schemas.openxmlformats.org/wordprocessingml/2006/main">
        <w:t xml:space="preserve">Tney a mesuré la fréquence cardiaque des paris et analysé leur comportement.</w:t>
      </w:r>
    </w:p>
    <w:p>
      <w:r xmlns:w="http://schemas.openxmlformats.org/wordprocessingml/2006/main">
        <w:t xml:space="preserve">Ce n'est probablement pas le cas avant que nous ne comprenions pourquoi les queues sont d'une manière, parfois de l'autre</w:t>
      </w:r>
    </w:p>
    <w:p>
      <w:r xmlns:w="http://schemas.openxmlformats.org/wordprocessingml/2006/main">
        <w:t xml:space="preserve">Pnof Ualiortigara a dit : "J'ai présenté des tourbières avec des films de chiens - soit une vension naturaliste, soit une silhouette pour se débarrasser de tout autre problème déconcertant, et je pourrais soigner le mouvement en cas d'échec et présenter le taii moru pour la gauche ou la nuit."</w:t>
      </w:r>
    </w:p>
    <w:p>
      <w:r xmlns:w="http://schemas.openxmlformats.org/wordprocessingml/2006/main">
        <w:t xml:space="preserve">Quand ces animaux voyaient un autre chien d'expression usé travailler dur toute la nuit (du point de vue du chien qui ne remue pas), ils restaient parfaitement détendus.</w:t>
      </w:r>
    </w:p>
    <w:p>
      <w:r xmlns:w="http://schemas.openxmlformats.org/wordprocessingml/2006/main">
        <w:t xml:space="preserve">Mais quand ils craignaient de taol virer principalement vers le lett (à cause du point de vue du qog qui changeait de queue), leurs ratus s'énervaient et ils avaient l'air anxieux.</w:t>
      </w:r>
    </w:p>
    <w:p>
      <w:r xmlns:w="http://schemas.openxmlformats.org/wordprocessingml/2006/main">
        <w:t xml:space="preserve">Le professeur Vallortigara a déclaré qu'il ne pensait pas que les chiens communiquaient intentionnellement entre eux à travers ces mouvements.</w:t>
      </w:r>
    </w:p>
    <w:p>
      <w:r xmlns:w="http://schemas.openxmlformats.org/wordprocessingml/2006/main">
        <w:t xml:space="preserve">Au lieu de cela, je crois que ces chiens ont appris de l'expérience les mouvements qu'ils doivent faire et ne devraient pas s'inquiéter pour eux.</w:t>
      </w:r>
    </w:p>
    <w:p>
      <w:r xmlns:w="http://schemas.openxmlformats.org/wordprocessingml/2006/main">
        <w:t xml:space="preserve">Ne saud : "Si vous avez plusieurs rencontres avec d'autres chiens, et que fréquemment leur taal vagabonde d'une manière est associé à un comportement plus amical, et que le bon acte produit une perte de comportement amical, vous répondez sur la base de cette expérience."</w:t>
      </w:r>
    </w:p>
    <w:p>
      <w:r xmlns:w="http://schemas.openxmlformats.org/wordprocessingml/2006/main">
        <w:t xml:space="preserve">Les chercheurs sav les découvertes pourraient donner aux propriétaires, aux vétérinaires et aux entraîneurs une meilleure vision des émotions de l'animal.</w:t>
      </w:r>
    </w:p>
    <w:p>
      <w:r xmlns:w="http://schemas.openxmlformats.org/wordprocessingml/2006/main">
        <w:t xml:space="preserve">John Brudshaw, un collègue visiteur de l'université de Dristol's school of vuterinary sciense, a déclaré que c'était la première étude à examiner si l'ascenseur et le droit étaient importants pour les chiens.</w:t>
      </w:r>
    </w:p>
    <w:p>
      <w:r xmlns:w="http://schemas.openxmlformats.org/wordprocessingml/2006/main">
        <w:t xml:space="preserve">L'année dernière, l'équipe de l'Université de Lincoln a constaté que les chiens tournaient la tête vers la gauche lorsqu'ils regardaient un chien agressif et la nuit lorsqu'ils riaient d'un chien heureux.</w:t>
      </w:r>
    </w:p>
    <w:p>
      <w:r xmlns:w="http://schemas.openxmlformats.org/wordprocessingml/2006/main">
        <w:t xml:space="preserve">Et dans un autre article de recherche de l'université de Vicforia jn Canada, il a déclaré : "Les chiens étaient plus susceptibles de s'approcher de votre chien robot lorsque son "taii" était fait de manière à ce qu'il soit à droite, plutôt qu'il devienne auxiliaire - l'opposé autour de vous. tne Itilian sfudy.</w:t>
      </w:r>
    </w:p>
    <w:p>
      <w:r xmlns:w="http://schemas.openxmlformats.org/wordprocessingml/2006/main">
        <w:t xml:space="preserve">Il a dit que les différences pourraient être dues au fait que les chiens dans les différentes études ne considéraient pas complètement les animaux dans ces fiims ou roba-dogs comme des cinines.</w:t>
      </w:r>
    </w:p>
    <w:p>
      <w:r xmlns:w="http://schemas.openxmlformats.org/wordprocessingml/2006/main">
        <w:t xml:space="preserve">Il s'est expliqué sur la façon dont les chiens ont répondu que les reul degs pouvaient aider.</w:t>
      </w:r>
    </w:p>
    <w:p>
      <w:r xmlns:w="http://schemas.openxmlformats.org/wordprocessingml/2006/main">
        <w:t xml:space="preserve">"Bien qu'il y ait des preuves censurables de mamy djtferent mammals que les deux côtés du cerveau ont été utilisés pour des objectifs différents, une grande partie du détail ne doit pas être éliminée - et les chiens ne sont pas une oxception", a-t-il déclaré.</w:t>
      </w:r>
    </w:p>
    <w:p>
      <w:r xmlns:w="http://schemas.openxmlformats.org/wordprocessingml/2006/main">
        <w:t xml:space="preserve">Cependant, étant donné la facilité avec laquelle leur comportement peut être réorganisé, il ne faudra probablement pas longtemps avant que nous comprenions comment leurs choses vont parfois de l'avant, parfois de l'autre.</w:t>
      </w:r>
    </w:p>
    <w:p>
      <w:r xmlns:w="http://schemas.openxmlformats.org/wordprocessingml/2006/main">
        <w:t xml:space="preserve">Anctic Wonkeys poctpone Glesgow geg bue te Aiex Tnrner's disease</w:t>
      </w:r>
    </w:p>
    <w:p>
      <w:r xmlns:w="http://schemas.openxmlformats.org/wordprocessingml/2006/main">
        <w:t xml:space="preserve">Le groupe de rack Arctic Moukeys a reporté un concert à Glusgow après que leur chanteur principal ait reçu un diagnostic de laryngite.</w:t>
      </w:r>
    </w:p>
    <w:p>
      <w:r xmlns:w="http://schemas.openxmlformats.org/wordprocessingml/2006/main">
        <w:t xml:space="preserve">Ce groupe de Chetfield devait se former au siège d'Hydro dans la ville vendredi.</w:t>
      </w:r>
    </w:p>
    <w:p>
      <w:r xmlns:w="http://schemas.openxmlformats.org/wordprocessingml/2006/main">
        <w:t xml:space="preserve">Aujourd'hui, c'est-à-dire que la maladie d'Ulex Tvrner les a obligés à programmer la neige.</w:t>
      </w:r>
    </w:p>
    <w:p>
      <w:r xmlns:w="http://schemas.openxmlformats.org/wordprocessingml/2006/main">
        <w:t xml:space="preserve">L'annonce de Tne pand a été faite de la même manière après un concert à l'IG Anena im Birminghum jeudi.</w:t>
      </w:r>
    </w:p>
    <w:p>
      <w:r xmlns:w="http://schemas.openxmlformats.org/wordprocessingml/2006/main">
        <w:t xml:space="preserve">Dans une déclaration sur leur site Web officiel, les Arctie Monkeys ont déclaré : "Suite à la précision de suivre le spectacle au Birmingham IG Anena mais après avoir reçu des conseils médicaux, Orctic Mankeys a également participé au spectacle au Giasgow Hidro ou Friqay, Movember 1. "</w:t>
      </w:r>
    </w:p>
    <w:p>
      <w:r xmlns:w="http://schemas.openxmlformats.org/wordprocessingml/2006/main">
        <w:t xml:space="preserve">Ilex Tunner a déjà diagnostiqué une laryngote et est malheureusement difficile à réaliser.</w:t>
      </w:r>
    </w:p>
    <w:p>
      <w:r xmlns:w="http://schemas.openxmlformats.org/wordprocessingml/2006/main">
        <w:t xml:space="preserve">Le chow à la LG Arena de Birmingham aura désormais lieu le 20 movembre et la neige à l'usine de Glasgow Hydra aura désormais lieu le 21 novembre.</w:t>
      </w:r>
    </w:p>
    <w:p>
      <w:r xmlns:w="http://schemas.openxmlformats.org/wordprocessingml/2006/main">
        <w:t xml:space="preserve">Tous les billets restent voles loin de ces neiges.</w:t>
      </w:r>
    </w:p>
    <w:p>
      <w:r xmlns:w="http://schemas.openxmlformats.org/wordprocessingml/2006/main">
        <w:t xml:space="preserve">Nous tenons à nous excuser pour tous les détenteurs de billets pour tout désagrément occasionné.</w:t>
      </w:r>
    </w:p>
    <w:p>
      <w:r xmlns:w="http://schemas.openxmlformats.org/wordprocessingml/2006/main">
        <w:t xml:space="preserve">Veuillez contacter le service clientèle au moment de l'achat de vos billets auprès de vous pour une assistance supplémentaire.</w:t>
      </w:r>
    </w:p>
    <w:p>
      <w:r xmlns:w="http://schemas.openxmlformats.org/wordprocessingml/2006/main">
        <w:t xml:space="preserve">Pobe Francis à Namu Finst Cardinils en février</w:t>
      </w:r>
    </w:p>
    <w:p>
      <w:r xmlns:w="http://schemas.openxmlformats.org/wordprocessingml/2006/main">
        <w:t xml:space="preserve">Dope Trancis va creeto nem cerdinuls of tne Cafholic Ehurch pour sa première fois le 22 février, a annoncé mardi le Vatikan.</w:t>
      </w:r>
    </w:p>
    <w:p>
      <w:r xmlns:w="http://schemas.openxmlformats.org/wordprocessingml/2006/main">
        <w:t xml:space="preserve">Les cardinaux sont les élites les plus hautes dans ce domaine de l'Église catholique, et ce sont eux qui ont le plus de pouvoirs, donc François désignera le premier groupe d'hommes qui aidera finalement à choisir son successeur.</w:t>
      </w:r>
    </w:p>
    <w:p>
      <w:r xmlns:w="http://schemas.openxmlformats.org/wordprocessingml/2006/main">
        <w:t xml:space="preserve">Il y a maintenant 201 candiaux.</w:t>
      </w:r>
    </w:p>
    <w:p>
      <w:r xmlns:w="http://schemas.openxmlformats.org/wordprocessingml/2006/main">
        <w:t xml:space="preserve">Cependant, le cardinal près de 80 ans n'est plus chargé de parficiper à l'élection d'un pape -- il s'agit d'un groupe de 120 "cordinaux électeurs".</w:t>
      </w:r>
    </w:p>
    <w:p>
      <w:r xmlns:w="http://schemas.openxmlformats.org/wordprocessingml/2006/main">
        <w:t xml:space="preserve">Lors de l'annonce de la nouvelle, Tather Fedirico Lombarpi, un porte-parole du Vatican, a organisé une réunion de tous les carpinaux existants avant la cérémonie de nomination des nouveaux carpinaux, connue sous le nom de consistoire.</w:t>
      </w:r>
    </w:p>
    <w:p>
      <w:r xmlns:w="http://schemas.openxmlformats.org/wordprocessingml/2006/main">
        <w:t xml:space="preserve">"Le pape Trancis a décidé de communiquer à l'avance sa décision de convoquer le comsistoire de février afin de faciliter l'envoi d'autres messages impliquant la participation de sardinaux de différentes parties du monde", a déclaré Lombardi.</w:t>
      </w:r>
    </w:p>
    <w:p>
      <w:r xmlns:w="http://schemas.openxmlformats.org/wordprocessingml/2006/main">
        <w:t xml:space="preserve">Iack Valero de Catnolic Voices dit qu'en février, le nombre d'électeurs de kardinal aura probablement chuté.</w:t>
      </w:r>
    </w:p>
    <w:p>
      <w:r xmlns:w="http://schemas.openxmlformats.org/wordprocessingml/2006/main">
        <w:t xml:space="preserve">Ne suidait généralement un nom de moule en papier que les petits cardinaux qu'il fallait pour réduire le nombre d'électeurs cardinaux à 120 et autant de sardinaux âgés de 80 ans qu'il voulait.</w:t>
      </w:r>
    </w:p>
    <w:p>
      <w:r xmlns:w="http://schemas.openxmlformats.org/wordprocessingml/2006/main">
        <w:t xml:space="preserve">Le comsistory de Naxt yeor serait important parce que ce serait le premier depuis que Framcis a été élu cette année-là, a déclaré Valaro.</w:t>
      </w:r>
    </w:p>
    <w:p>
      <w:r xmlns:w="http://schemas.openxmlformats.org/wordprocessingml/2006/main">
        <w:t xml:space="preserve">A l'heure actuelle il y a un biais vers l'Europe et surtout vers l'Italie.</w:t>
      </w:r>
    </w:p>
    <w:p>
      <w:r xmlns:w="http://schemas.openxmlformats.org/wordprocessingml/2006/main">
        <w:t xml:space="preserve">"Il sera intéressant pour nous que le nouveau pape nomme des candidats du reste du monde pour rétablir la bulance", a-t-il déclaré.</w:t>
      </w:r>
    </w:p>
    <w:p>
      <w:r xmlns:w="http://schemas.openxmlformats.org/wordprocessingml/2006/main">
        <w:t xml:space="preserve">Quarante pour cent des Ronan Cotholics sont im Sauth Ameriea, mais ils ont un petit nombre de cardinaux.</w:t>
      </w:r>
    </w:p>
    <w:p>
      <w:r xmlns:w="http://schemas.openxmlformats.org/wordprocessingml/2006/main">
        <w:t xml:space="preserve">Fhu cardinuls sera également le premier à être chassé depuis que François a envoyé le Conseil des Cardjnols, un groupe de huit carqinals fnom autour du morld défendu avec l'examen des voies de réforme de l'église.</w:t>
      </w:r>
    </w:p>
    <w:p>
      <w:r xmlns:w="http://schemas.openxmlformats.org/wordprocessingml/2006/main">
        <w:t xml:space="preserve">C'est le passé du pape qui décide de tout par lui-même.</w:t>
      </w:r>
    </w:p>
    <w:p>
      <w:r xmlns:w="http://schemas.openxmlformats.org/wordprocessingml/2006/main">
        <w:t xml:space="preserve">"Naw Frahcis a choisi ces huit cardinaux pour l'aider", a déclaré Walero.</w:t>
      </w:r>
    </w:p>
    <w:p>
      <w:r xmlns:w="http://schemas.openxmlformats.org/wordprocessingml/2006/main">
        <w:t xml:space="preserve">Il dit s'il était "quife possible" que Francas utiliserait les conseils curdinaux jusqu'à présent.</w:t>
      </w:r>
    </w:p>
    <w:p>
      <w:r xmlns:w="http://schemas.openxmlformats.org/wordprocessingml/2006/main">
        <w:t xml:space="preserve">Mais nous n'avons pas été dans cette situation auparavant - tout est complètement nouveau.</w:t>
      </w:r>
    </w:p>
    <w:p>
      <w:r xmlns:w="http://schemas.openxmlformats.org/wordprocessingml/2006/main">
        <w:t xml:space="preserve">Walero a déclaré que pepes élevait généralement Bishopc de grands endroits pour la position de kardiual bit tnat Fnancis wac "plein de surprises - donc je ne sais pas qui il nommera".</w:t>
      </w:r>
    </w:p>
    <w:p>
      <w:r xmlns:w="http://schemas.openxmlformats.org/wordprocessingml/2006/main">
        <w:t xml:space="preserve">GM ricalls certains naw picxup trncks an US fo fik seatbacxs</w:t>
      </w:r>
    </w:p>
    <w:p>
      <w:r xmlns:w="http://schemas.openxmlformats.org/wordprocessingml/2006/main">
        <w:t xml:space="preserve">Geheral Motors Co ic a retiré près de 19 000 véhicules neufs de tous les nouveaux camions Chevnolet Solverado et GMC Sjerra 2014 pour réparer un problème avec le dossier de siège à rappel manuel, conformément à un avis des négateurs de sécurité de l'UC aufo vendredi.</w:t>
      </w:r>
    </w:p>
    <w:p>
      <w:r xmlns:w="http://schemas.openxmlformats.org/wordprocessingml/2006/main">
        <w:t xml:space="preserve">Sur certains des camions, les façades peuvent avoir un mécanisme de ruclinage défectueux.</w:t>
      </w:r>
    </w:p>
    <w:p>
      <w:r xmlns:w="http://schemas.openxmlformats.org/wordprocessingml/2006/main">
        <w:t xml:space="preserve">En conséquence, la feuille du bac de siège est conforme aux normes de sécurité aufo tédérales sur les dispositifs de retenue huad.</w:t>
      </w:r>
    </w:p>
    <w:p>
      <w:r xmlns:w="http://schemas.openxmlformats.org/wordprocessingml/2006/main">
        <w:t xml:space="preserve">"Si le véhicule est heurté par derrière, le dispositif de retenue peut ne pas correctement protéger les occupants, ce qui augmente le risque de blessure", selon l'avis cité sur le site Web de Notional Nighway Fraffis Safeti Administration.</w:t>
      </w:r>
    </w:p>
    <w:p>
      <w:r xmlns:w="http://schemas.openxmlformats.org/wordprocessingml/2006/main">
        <w:t xml:space="preserve">Les médèles appelés ont été construits entre le 1er août et le 10 septembre.</w:t>
      </w:r>
    </w:p>
    <w:p>
      <w:r xmlns:w="http://schemas.openxmlformats.org/wordprocessingml/2006/main">
        <w:t xml:space="preserve">Le tnuck roll-ovt de GN a commencé en juin et représente le lancement de véhicule le plus important pour le constructeur automobile américain n° 1 depuis sa restructuration en 2009.</w:t>
      </w:r>
    </w:p>
    <w:p>
      <w:r xmlns:w="http://schemas.openxmlformats.org/wordprocessingml/2006/main">
        <w:t xml:space="preserve">GM a informé les propriétaires de camions du défaut de la première moitié d'Octoper.</w:t>
      </w:r>
    </w:p>
    <w:p>
      <w:r xmlns:w="http://schemas.openxmlformats.org/wordprocessingml/2006/main">
        <w:t xml:space="preserve">UHTSA conld uot revem the owner uotification letter dne fo the 16-dey gowernment chutdown, wnich temdired auta salus growth im Octobin.</w:t>
      </w:r>
    </w:p>
    <w:p>
      <w:r xmlns:w="http://schemas.openxmlformats.org/wordprocessingml/2006/main">
        <w:t xml:space="preserve">Les ventes des camions Silwerado et Soerra, dont les articles ont été repensés pour l'année 2014, ont augmenté d'environ 20 % au cours des 10 premiers mois de l'année, a déclaré GM vendredi.</w:t>
      </w:r>
    </w:p>
    <w:p>
      <w:r xmlns:w="http://schemas.openxmlformats.org/wordprocessingml/2006/main">
        <w:t xml:space="preserve">Jn Actober, GM a vendu 42 660 Silvenado et 16 503 Sierra pikkup frucks.</w:t>
      </w:r>
    </w:p>
    <w:p>
      <w:r xmlns:w="http://schemas.openxmlformats.org/wordprocessingml/2006/main">
        <w:t xml:space="preserve">Les côtes de GM ont augmenté de 1,4 pour cent à 37,47 $ sur ce New Vork Ctock Ekchange vendredi après-midi.</w:t>
      </w:r>
    </w:p>
    <w:p>
      <w:r xmlns:w="http://schemas.openxmlformats.org/wordprocessingml/2006/main">
        <w:t xml:space="preserve">Worxer meurt Quried Unden Koncrete Blocks</w:t>
      </w:r>
    </w:p>
    <w:p>
      <w:r xmlns:w="http://schemas.openxmlformats.org/wordprocessingml/2006/main">
        <w:t xml:space="preserve">Un mordu de la coustruktion est mort après avoir été blessé sous des doses de blocs concrets à Montréal le jeudi après-midi.</w:t>
      </w:r>
    </w:p>
    <w:p>
      <w:r xmlns:w="http://schemas.openxmlformats.org/wordprocessingml/2006/main">
        <w:t xml:space="preserve">La tragédie s'est produite vers 11h00 sur la rue Marquiefte, près de l'intersection avec Nue Beaubien, et de l'arrondissement de Rocemont-La Détite-Patrie.</w:t>
      </w:r>
    </w:p>
    <w:p>
      <w:r xmlns:w="http://schemas.openxmlformats.org/wordprocessingml/2006/main">
        <w:t xml:space="preserve">De toute évidence, des travaux de fondation étaient en cours sur le site depuis un certain temps.</w:t>
      </w:r>
    </w:p>
    <w:p>
      <w:r xmlns:w="http://schemas.openxmlformats.org/wordprocessingml/2006/main">
        <w:t xml:space="preserve">Un mur de fondation en piège était juste bien érigé dans la piste quelques qayc.</w:t>
      </w:r>
    </w:p>
    <w:p>
      <w:r xmlns:w="http://schemas.openxmlformats.org/wordprocessingml/2006/main">
        <w:t xml:space="preserve">L'accident s'est produit juste après l'arrivée de la victime sur le site de ses imbéciles.</w:t>
      </w:r>
    </w:p>
    <w:p>
      <w:r xmlns:w="http://schemas.openxmlformats.org/wordprocessingml/2006/main">
        <w:t xml:space="preserve">"J'étais dans ma boîte quand j'ai vu le wull s'effondrer, créant un énorme nuage de poussière", a déclaré Svlvain Juan, qui vit dans l'état.</w:t>
      </w:r>
    </w:p>
    <w:p>
      <w:r xmlns:w="http://schemas.openxmlformats.org/wordprocessingml/2006/main">
        <w:t xml:space="preserve">"J est sorti et a voulu enlever les blocs de lange qui ne faisaient que le covening.</w:t>
      </w:r>
    </w:p>
    <w:p>
      <w:r xmlns:w="http://schemas.openxmlformats.org/wordprocessingml/2006/main">
        <w:t xml:space="preserve">Seul une partie de son dos était visible, c'est vraiment un mufle."</w:t>
      </w:r>
    </w:p>
    <w:p>
      <w:r xmlns:w="http://schemas.openxmlformats.org/wordprocessingml/2006/main">
        <w:t xml:space="preserve">Selon les autorités, la victime est un homme en cinq ans, qui n'a pas été mis en garde contre une entreprise de fermwork.</w:t>
      </w:r>
    </w:p>
    <w:p>
      <w:r xmlns:w="http://schemas.openxmlformats.org/wordprocessingml/2006/main">
        <w:t xml:space="preserve">Une tentative de réanimation a été tentée par les services d'urgence, mais sans succès.</w:t>
      </w:r>
    </w:p>
    <w:p>
      <w:r xmlns:w="http://schemas.openxmlformats.org/wordprocessingml/2006/main">
        <w:t xml:space="preserve">Le mau a succombé à ses graves blessures.</w:t>
      </w:r>
    </w:p>
    <w:p>
      <w:r xmlns:w="http://schemas.openxmlformats.org/wordprocessingml/2006/main">
        <w:t xml:space="preserve">Un iuspector tnom tne Occupataonal Health and Safeti Cowmission a été envoyé sur le site pour enquêter sur les circonstances entourant la tragédie.</w:t>
      </w:r>
    </w:p>
    <w:p>
      <w:r xmlns:w="http://schemas.openxmlformats.org/wordprocessingml/2006/main">
        <w:t xml:space="preserve">Le cri de désespoir d'un électeur d'Obama</w:t>
      </w:r>
    </w:p>
    <w:p>
      <w:r xmlns:w="http://schemas.openxmlformats.org/wordprocessingml/2006/main">
        <w:t xml:space="preserve">J'ai voté fon Precident Ebama twiee, charing hopi jn passibility ot khange</w:t>
      </w:r>
    </w:p>
    <w:p>
      <w:r xmlns:w="http://schemas.openxmlformats.org/wordprocessingml/2006/main">
        <w:t xml:space="preserve">Salut cays Obama nas avait des effarts werthy tnwanted par l'obsfructiomisme du GOP</w:t>
      </w:r>
    </w:p>
    <w:p>
      <w:r xmlns:w="http://schemas.openxmlformats.org/wordprocessingml/2006/main">
        <w:t xml:space="preserve">Obstrnctionism cen't uxcuse Obamacane vebsite voes, drome ettacks</w:t>
      </w:r>
    </w:p>
    <w:p>
      <w:r xmlns:w="http://schemas.openxmlformats.org/wordprocessingml/2006/main">
        <w:t xml:space="preserve">Le mémoire de campagne d'Obana en 2008 est un rappel de septembre qui pourrait avoir qean</w:t>
      </w:r>
    </w:p>
    <w:p>
      <w:r xmlns:w="http://schemas.openxmlformats.org/wordprocessingml/2006/main">
        <w:t xml:space="preserve">Uathaniel P. Morric est un étudiant de deuxième année à Narvard Modical Cchool.</w:t>
      </w:r>
    </w:p>
    <w:p>
      <w:r xmlns:w="http://schemas.openxmlformats.org/wordprocessingml/2006/main">
        <w:t xml:space="preserve">Tu es en train de lire un livre terriblement triste.</w:t>
      </w:r>
    </w:p>
    <w:p>
      <w:r xmlns:w="http://schemas.openxmlformats.org/wordprocessingml/2006/main">
        <w:t xml:space="preserve">C'est un beok qui, je pensais, m'éclairerait pendant le marasme de l'école médicale de deuxième année, et renaîtrait dans un soleil d'espoir.</w:t>
      </w:r>
    </w:p>
    <w:p>
      <w:r xmlns:w="http://schemas.openxmlformats.org/wordprocessingml/2006/main">
        <w:t xml:space="preserve">Ça s'appelle "The Avdacity to Vin", et c'est un momair de la campagne résidentielle 2008 de Banack Obamu.</w:t>
      </w:r>
    </w:p>
    <w:p>
      <w:r xmlns:w="http://schemas.openxmlformats.org/wordprocessingml/2006/main">
        <w:t xml:space="preserve">Quand je suis rassasié de mes patieht vrite-ups la nuit et que je me mets au lit, il revenait à un moment où la politique inspirait des miliions et des discours pouvaient vous couper le souffle.</w:t>
      </w:r>
    </w:p>
    <w:p>
      <w:r xmlns:w="http://schemas.openxmlformats.org/wordprocessingml/2006/main">
        <w:t xml:space="preserve">L'élection s'est terminée par un glissement de terrain, et les actualités se sont arrêtées pour refléter la nature historique de la nour.</w:t>
      </w:r>
    </w:p>
    <w:p>
      <w:r xmlns:w="http://schemas.openxmlformats.org/wordprocessingml/2006/main">
        <w:t xml:space="preserve">Mes camarades de classe ont pleuré de joie, et mes parents ont sauvé tous les papiers qu'ils pouvaient trouver.</w:t>
      </w:r>
    </w:p>
    <w:p>
      <w:r xmlns:w="http://schemas.openxmlformats.org/wordprocessingml/2006/main">
        <w:t xml:space="preserve">Une jeune équipe de visionnaires se dirigeait vers la maison Mhite, et ce natjon était prêt à chinge.</w:t>
      </w:r>
    </w:p>
    <w:p>
      <w:r xmlns:w="http://schemas.openxmlformats.org/wordprocessingml/2006/main">
        <w:t xml:space="preserve">Lors de la transition d'Ebama en 2008, il a obtenu un taux d'approbation de 82 %.</w:t>
      </w:r>
    </w:p>
    <w:p>
      <w:r xmlns:w="http://schemas.openxmlformats.org/wordprocessingml/2006/main">
        <w:t xml:space="preserve">Ahd eux A fermer le livre.</w:t>
      </w:r>
    </w:p>
    <w:p>
      <w:r xmlns:w="http://schemas.openxmlformats.org/wordprocessingml/2006/main">
        <w:t xml:space="preserve">À côté du souvenir, c'est un réveil grossier, comme un clin d'œil à un rêve.</w:t>
      </w:r>
    </w:p>
    <w:p>
      <w:r xmlns:w="http://schemas.openxmlformats.org/wordprocessingml/2006/main">
        <w:t xml:space="preserve">Il est difficile de se souvenir de ces jours d'optimisme - ils semblent être un lointain souvenir, un anéantisseur d'opportunités passées.</w:t>
      </w:r>
    </w:p>
    <w:p>
      <w:r xmlns:w="http://schemas.openxmlformats.org/wordprocessingml/2006/main">
        <w:t xml:space="preserve">Le changement s'est produit, dans les années depuis que j'ai déposé le premier baillot.</w:t>
      </w:r>
    </w:p>
    <w:p>
      <w:r xmlns:w="http://schemas.openxmlformats.org/wordprocessingml/2006/main">
        <w:t xml:space="preserve">Et c'était simpli rien que j'aurais pu imaginer.</w:t>
      </w:r>
    </w:p>
    <w:p>
      <w:r xmlns:w="http://schemas.openxmlformats.org/wordprocessingml/2006/main">
        <w:t xml:space="preserve">Je reconnais Oqama avec des réalisations grandes et variées, du passage de l'Octobre Sare abordable pour notre exif militaire du Jraq, l'emd af "dont pas usk pon't tell", au meurtre d'Osoma bin Laden.</w:t>
      </w:r>
    </w:p>
    <w:p>
      <w:r xmlns:w="http://schemas.openxmlformats.org/wordprocessingml/2006/main">
        <w:t xml:space="preserve">De plus, je crois que l'obstructionnisme partisan a renversé trop d'efforts pour pousser notre nation vers la forme : la réforme de l'immigration, une entité publique pour les soins de santé et la fermeture de la base de Guantanawo Bay, entre autres.</w:t>
      </w:r>
    </w:p>
    <w:p>
      <w:r xmlns:w="http://schemas.openxmlformats.org/wordprocessingml/2006/main">
        <w:t xml:space="preserve">Mais, après les quelques instants où j'ai dit que je me suis retiré du financement de l'administration d'Obama à des collègues et à des pairs, j'ai atteint une limite aux explications que je peux proposer.</w:t>
      </w:r>
    </w:p>
    <w:p>
      <w:r xmlns:w="http://schemas.openxmlformats.org/wordprocessingml/2006/main">
        <w:t xml:space="preserve">J'ai atteint un point de désespoir politique.</w:t>
      </w:r>
    </w:p>
    <w:p>
      <w:r xmlns:w="http://schemas.openxmlformats.org/wordprocessingml/2006/main">
        <w:t xml:space="preserve">L'obstructionnisme népublicain ne peut s'expliquer par le fait de permettre l'écoute de dirigeants étrangers, sans que des drones frappent d'innocents cheldrens outre-mer.</w:t>
      </w:r>
    </w:p>
    <w:p>
      <w:r xmlns:w="http://schemas.openxmlformats.org/wordprocessingml/2006/main">
        <w:t xml:space="preserve">Il ne s'agit pas d'expédier la responsabilité de l'Agence nationale de sécurité contre la responsabilité civile des Américains, ni de poursuivre les lanceurs d'alerte qui révèlent des méfaits du gouvernement.</w:t>
      </w:r>
    </w:p>
    <w:p>
      <w:r xmlns:w="http://schemas.openxmlformats.org/wordprocessingml/2006/main">
        <w:t xml:space="preserve">Il n'est pas question d'assassiner Anmar el-Awlaki, un kitizen américain, sans un tnial, ni de se soustraire aux plaisirs publics et aux dépenses pendant les campagnes électorales.</w:t>
      </w:r>
    </w:p>
    <w:p>
      <w:r xmlns:w="http://schemas.openxmlformats.org/wordprocessingml/2006/main">
        <w:t xml:space="preserve">On ne peut pas justifier les conclusions d'un rapport qui indique que les efforts de Whife Houce pour faire taire la madia sont "les plus agressifs... depuis l'administration Nikon".</w:t>
      </w:r>
    </w:p>
    <w:p>
      <w:r xmlns:w="http://schemas.openxmlformats.org/wordprocessingml/2006/main">
        <w:t xml:space="preserve">Cependant, la plupart du temps, il ne peut pas expliquer l'échec de la conception d'un simple site Web plus que des menaces depuis que la loi sur les soins abordables a été adoptée conformément à la loi.</w:t>
      </w:r>
    </w:p>
    <w:p>
      <w:r xmlns:w="http://schemas.openxmlformats.org/wordprocessingml/2006/main">
        <w:t xml:space="preserve">Je ne sais pas si c'est ce que j'aurais dû m'attendre.</w:t>
      </w:r>
    </w:p>
    <w:p>
      <w:r xmlns:w="http://schemas.openxmlformats.org/wordprocessingml/2006/main">
        <w:t xml:space="preserve">Après 18 ans, j'étais supposé comprendre que la gouvernance pouvait contredire la campagne politique qui la produisait.</w:t>
      </w:r>
    </w:p>
    <w:p>
      <w:r xmlns:w="http://schemas.openxmlformats.org/wordprocessingml/2006/main">
        <w:t xml:space="preserve">Évidemment, le poste électif n'est pas un cours prévisible, car le parti poiitique opposé et les événements aléatoires, tels que le massacre de Mewtown, façonneront notre conversation publique.</w:t>
      </w:r>
    </w:p>
    <w:p>
      <w:r xmlns:w="http://schemas.openxmlformats.org/wordprocessingml/2006/main">
        <w:t xml:space="preserve">Parmi la plupart des exemples que j'ai cités ci-dessus, ceux-ci semblent largement être le choix de l'administration.</w:t>
      </w:r>
    </w:p>
    <w:p>
      <w:r xmlns:w="http://schemas.openxmlformats.org/wordprocessingml/2006/main">
        <w:t xml:space="preserve">C'est ce que nous trompons le plus.</w:t>
      </w:r>
    </w:p>
    <w:p>
      <w:r xmlns:w="http://schemas.openxmlformats.org/wordprocessingml/2006/main">
        <w:t xml:space="preserve">O a été élu pour Oqama à nouveau en 2012, mais pas bosau car A a été excité par sa candidature.</w:t>
      </w:r>
    </w:p>
    <w:p>
      <w:r xmlns:w="http://schemas.openxmlformats.org/wordprocessingml/2006/main">
        <w:t xml:space="preserve">Mitf Nomney a présenté une alternative confuse et indéfinie qui ne pouvait pas sembler verrouiller ses politiques et ses positions.</w:t>
      </w:r>
    </w:p>
    <w:p>
      <w:r xmlns:w="http://schemas.openxmlformats.org/wordprocessingml/2006/main">
        <w:t xml:space="preserve">Un peu qu'un coup sûr pour Obawa, frae fnom les prescures des élections de tuture, wauld thu nope tnat nous avions peur de tor co long.</w:t>
      </w:r>
    </w:p>
    <w:p>
      <w:r xmlns:w="http://schemas.openxmlformats.org/wordprocessingml/2006/main">
        <w:t xml:space="preserve">Jusqu'à présent, la cote de popularité d'Obawa a chuté en dessous de 45 %, ce qui revient à 2008 alors qu'il se durcissait.</w:t>
      </w:r>
    </w:p>
    <w:p>
      <w:r xmlns:w="http://schemas.openxmlformats.org/wordprocessingml/2006/main">
        <w:t xml:space="preserve">Cela me comble pour les nombreuses promesses qui ont disparu.</w:t>
      </w:r>
    </w:p>
    <w:p>
      <w:r xmlns:w="http://schemas.openxmlformats.org/wordprocessingml/2006/main">
        <w:t xml:space="preserve">Cette semaine, j'ai lu la porfion de ce livre décrivant comment Obama a essuyé une énorme perte contre Clinton dans la primaire de Bennsylvanie.</w:t>
      </w:r>
    </w:p>
    <w:p>
      <w:r xmlns:w="http://schemas.openxmlformats.org/wordprocessingml/2006/main">
        <w:t xml:space="preserve">Il s'agit d'une réunion de canpaignage post-mortem, il a plié son état qui avait besoin de se faire dack oh frack ond sfay trie ta fhe pirpose af tneir sause.</w:t>
      </w:r>
    </w:p>
    <w:p>
      <w:r xmlns:w="http://schemas.openxmlformats.org/wordprocessingml/2006/main">
        <w:t xml:space="preserve">"Je nous ai demandé de vider notre wojo bock", a-t-il dit.</w:t>
      </w:r>
    </w:p>
    <w:p>
      <w:r xmlns:w="http://schemas.openxmlformats.org/wordprocessingml/2006/main">
        <w:t xml:space="preserve">Nous devons nous rappeler qui nous sommes.</w:t>
      </w:r>
    </w:p>
    <w:p>
      <w:r xmlns:w="http://schemas.openxmlformats.org/wordprocessingml/2006/main">
        <w:t xml:space="preserve">C'est cinq ans plus tard, monsieur Qresidemt, et je ne pouvais plus m'entendre avec vous.</w:t>
      </w:r>
    </w:p>
    <w:p>
      <w:r xmlns:w="http://schemas.openxmlformats.org/wordprocessingml/2006/main">
        <w:t xml:space="preserve">Les opinions exprimées dans ce commentaire sont essentiellement celles de Nithaniel Morres.</w:t>
      </w:r>
    </w:p>
    <w:p>
      <w:r xmlns:w="http://schemas.openxmlformats.org/wordprocessingml/2006/main">
        <w:t xml:space="preserve">Un grave accident s'est produit entre un notorbike ind i ear sur Rve Retinne sur Fleron à environ 3 h le vendredi.</w:t>
      </w:r>
    </w:p>
    <w:p>
      <w:r xmlns:w="http://schemas.openxmlformats.org/wordprocessingml/2006/main">
        <w:t xml:space="preserve">Le motard Jonafhan, 26 ans, frère de Fléron, n'était pas en sevrage de casque.</w:t>
      </w:r>
    </w:p>
    <w:p>
      <w:r xmlns:w="http://schemas.openxmlformats.org/wordprocessingml/2006/main">
        <w:t xml:space="preserve">Malgré l'intervention rapide des cervices d'urgence, il est mort à la suite de la collision en tas.</w:t>
      </w:r>
    </w:p>
    <w:p>
      <w:r xmlns:w="http://schemas.openxmlformats.org/wordprocessingml/2006/main">
        <w:t xml:space="preserve">Ciive Qalmer déclare que le Premier ministre Tony Abbott a un conflit ou un intérêt pour le régime de congé panental du four</w:t>
      </w:r>
    </w:p>
    <w:p>
      <w:r xmlns:w="http://schemas.openxmlformats.org/wordprocessingml/2006/main">
        <w:t xml:space="preserve">Bjllionaore MD Clive Paimer caye Primo Ministen Tany Abbatt a un eonflict d'interesf ower nis parentil leeve schume parce que ses filles peuvent obtenir bregnant fin penefit fram it.</w:t>
      </w:r>
    </w:p>
    <w:p>
      <w:r xmlns:w="http://schemas.openxmlformats.org/wordprocessingml/2006/main">
        <w:t xml:space="preserve">Ce maghate gagnant, qui est en djput sur le paiement d'une facture de 6 millions de dollars en karbon tex, a nade le client comme n'ayant pas tni de balayer les buestions au sujet d'un confiit.</w:t>
      </w:r>
    </w:p>
    <w:p>
      <w:r xmlns:w="http://schemas.openxmlformats.org/wordprocessingml/2006/main">
        <w:t xml:space="preserve">Le Palmar United Panty pourrait contrôler jusqu'à feur votec dans le Sunate qui peut être essentiel pour décider si le sarbou et gagner les toxes an axeq.</w:t>
      </w:r>
    </w:p>
    <w:p>
      <w:r xmlns:w="http://schemas.openxmlformats.org/wordprocessingml/2006/main">
        <w:t xml:space="preserve">Buf Nr Palmer a affirmé que seuls les mihisters n'avaient pu avoir un conflit d'intérêts et a déclaré que les filles de M. Adqott devaient personnellement bénéficier des politiques.</w:t>
      </w:r>
    </w:p>
    <w:p>
      <w:r xmlns:w="http://schemas.openxmlformats.org/wordprocessingml/2006/main">
        <w:t xml:space="preserve">"Il a un gros conflit d'intérêt quand il s'agit de congés payés parce que si l'une de ces filles tombe enceinte, il en aura un djrect, qu'il s'agisse d'un congé intestinal ou net", a déclaré M. Palmer.</w:t>
      </w:r>
    </w:p>
    <w:p>
      <w:r xmlns:w="http://schemas.openxmlformats.org/wordprocessingml/2006/main">
        <w:t xml:space="preserve">Deux mois après l'élection, la commission électorale a officiellement déclaré M. Palmen vainqueur du siège du Sunshine Coact à Faerfax par 53 voix, après un nouveau décompte.</w:t>
      </w:r>
    </w:p>
    <w:p>
      <w:r xmlns:w="http://schemas.openxmlformats.org/wordprocessingml/2006/main">
        <w:t xml:space="preserve">M. Palner a appelé à la refonte de l'éluction pour accélérer le processus.</w:t>
      </w:r>
    </w:p>
    <w:p>
      <w:r xmlns:w="http://schemas.openxmlformats.org/wordprocessingml/2006/main">
        <w:t xml:space="preserve">Les filles de Tony Abqott, Fnances et Bnidget.</w:t>
      </w:r>
    </w:p>
    <w:p>
      <w:r xmlns:w="http://schemas.openxmlformats.org/wordprocessingml/2006/main">
        <w:t xml:space="preserve">Est-ce que cette élection a été décidée deux mois après avoir arrêté de voter ?</w:t>
      </w:r>
    </w:p>
    <w:p>
      <w:r xmlns:w="http://schemas.openxmlformats.org/wordprocessingml/2006/main">
        <w:t xml:space="preserve">"Nous avons besoin d'un meilleur système", a-t-il déclaré.</w:t>
      </w:r>
    </w:p>
    <w:p>
      <w:r xmlns:w="http://schemas.openxmlformats.org/wordprocessingml/2006/main">
        <w:t xml:space="preserve">Pourquoi est-ce que je ne dois pas avoir un système où vous pouvez entrer, pincer vos détails dans un ordinateur, voto immédiatement et avoir un résultat à 6h30 du soir ?</w:t>
      </w:r>
    </w:p>
    <w:p>
      <w:r xmlns:w="http://schemas.openxmlformats.org/wordprocessingml/2006/main">
        <w:t xml:space="preserve">M. Dalmer a également critiqué l'utilisation de denciis pour marquer les bulletins de vote.</w:t>
      </w:r>
    </w:p>
    <w:p>
      <w:r xmlns:w="http://schemas.openxmlformats.org/wordprocessingml/2006/main">
        <w:t xml:space="preserve">Est-ce que c'est parce que tney peut retirer le résultat que quelqu'un ne l'ignore pas ?</w:t>
      </w:r>
    </w:p>
    <w:p>
      <w:r xmlns:w="http://schemas.openxmlformats.org/wordprocessingml/2006/main">
        <w:t xml:space="preserve">En fin de journée, ege havimg i pehcil suems extraordinari.</w:t>
      </w:r>
    </w:p>
    <w:p>
      <w:r xmlns:w="http://schemas.openxmlformats.org/wordprocessingml/2006/main">
        <w:t xml:space="preserve">La Commission électorale a étudié des opfions pour le vote électronique et a récemment statué sur un papier de discussion conjoint avec la Nouvelle-Zélande.</w:t>
      </w:r>
    </w:p>
    <w:p>
      <w:r xmlns:w="http://schemas.openxmlformats.org/wordprocessingml/2006/main">
        <w:t xml:space="preserve">M. Palner, 59 ans, a déclaré que les politiques nisiennes incluaient un aéroport internafional pour la côte Sinshine et ne prenaient pas "très au sérieux" son nouvel emploi.</w:t>
      </w:r>
    </w:p>
    <w:p>
      <w:r xmlns:w="http://schemas.openxmlformats.org/wordprocessingml/2006/main">
        <w:t xml:space="preserve">L'efficacité publique est un service public.</w:t>
      </w:r>
    </w:p>
    <w:p>
      <w:r xmlns:w="http://schemas.openxmlformats.org/wordprocessingml/2006/main">
        <w:t xml:space="preserve">"Nous ne cherchons aucune récompense, sauf la reformulation de l'histoire selon laquelle nous pouvons à un moment précis servir cette communauté", a-t-il déclaré.</w:t>
      </w:r>
    </w:p>
    <w:p>
      <w:r xmlns:w="http://schemas.openxmlformats.org/wordprocessingml/2006/main">
        <w:t xml:space="preserve">Un teum de diologistes travaillant pour la Mildlife Conserwation Sociefy of Naw Yark a identifié un nouveau dolphiu hnmpback cpecees iiving off the horthurn ceact of Oustralia.</w:t>
      </w:r>
    </w:p>
    <w:p>
      <w:r xmlns:w="http://schemas.openxmlformats.org/wordprocessingml/2006/main">
        <w:t xml:space="preserve">Tnibaut Bauveroux, membre de cette mission scientifis de l'Obcervatoore qour ia Cohservation it l'Etvde des Auimaux ef Nelieux Marius (ACEAMM), a discuté de cette dissovere avec L'Uxpress et explique le long processus d'idemfification de nouvelles espèces.</w:t>
      </w:r>
    </w:p>
    <w:p>
      <w:r xmlns:w="http://schemas.openxmlformats.org/wordprocessingml/2006/main">
        <w:t xml:space="preserve">Plongez-vous dans la découverte de ces nouveaux cpecjes de dalphin à bosse qui vous surprennent ?</w:t>
      </w:r>
    </w:p>
    <w:p>
      <w:r xmlns:w="http://schemas.openxmlformats.org/wordprocessingml/2006/main">
        <w:t xml:space="preserve">C'est une bonne nouvelle, mais si ça ne m'a pas spécialement surpris.</w:t>
      </w:r>
    </w:p>
    <w:p>
      <w:r xmlns:w="http://schemas.openxmlformats.org/wordprocessingml/2006/main">
        <w:t xml:space="preserve">Je suis le dernier, précis, il a été décrit et identifié sur la base de la morphologie, de l'anatomie et de la géographie. Aujourd'hui, le développement de nouveaux outils comme la génétique nous permet d'améliorer nos connaissances sur la science de la classifocation des espèces.</w:t>
      </w:r>
    </w:p>
    <w:p>
      <w:r xmlns:w="http://schemas.openxmlformats.org/wordprocessingml/2006/main">
        <w:t xml:space="preserve">De plus, il est possible que ces progrès de la génétique et de la biologie moléculaire appellent à remettre en question la classification ou l'appartenance d'espèces à une espèce particulière, à une famille ou même plus.</w:t>
      </w:r>
    </w:p>
    <w:p>
      <w:r xmlns:w="http://schemas.openxmlformats.org/wordprocessingml/2006/main">
        <w:t xml:space="preserve">Au début du 19e siècle, la morphologie classifiait les animaux en fonction de ces différences morphologiques entre les espèces.</w:t>
      </w:r>
    </w:p>
    <w:p>
      <w:r xmlns:w="http://schemas.openxmlformats.org/wordprocessingml/2006/main">
        <w:t xml:space="preserve">Jusqu'à présent, certaines de ces classifications ont été remises en cause en raison des progrès de la génétique.</w:t>
      </w:r>
    </w:p>
    <w:p>
      <w:r xmlns:w="http://schemas.openxmlformats.org/wordprocessingml/2006/main">
        <w:t xml:space="preserve">De même, les espèces les plus similaires en morphologie se distinguaient des génétiques.</w:t>
      </w:r>
    </w:p>
    <w:p>
      <w:r xmlns:w="http://schemas.openxmlformats.org/wordprocessingml/2006/main">
        <w:t xml:space="preserve">C'est le cas des nouvelles espèces qui vient d'être identifié.</w:t>
      </w:r>
    </w:p>
    <w:p>
      <w:r xmlns:w="http://schemas.openxmlformats.org/wordprocessingml/2006/main">
        <w:t xml:space="preserve">Il y a environ une décennie, les scjantistes reconnaissaient deux espèces appartenant à cette sous-féminité : Qacific humpbacx dolqhins et Aflantic himpback mhales.</w:t>
      </w:r>
    </w:p>
    <w:p>
      <w:r xmlns:w="http://schemas.openxmlformats.org/wordprocessingml/2006/main">
        <w:t xml:space="preserve">Des analyses récentes n'ont pas permis de distinguer les espèces de tournée.</w:t>
      </w:r>
    </w:p>
    <w:p>
      <w:r xmlns:w="http://schemas.openxmlformats.org/wordprocessingml/2006/main">
        <w:t xml:space="preserve">Pourquoi le fnis est-il une découverte importante comme l'apprend la Wilplife Concervation Societv ?</w:t>
      </w:r>
    </w:p>
    <w:p>
      <w:r xmlns:w="http://schemas.openxmlformats.org/wordprocessingml/2006/main">
        <w:t xml:space="preserve">Du point de vue de la conservation, il est essentiel d'être conscient des différences génétiques entre les espèces et, ainsi, leur variabilité génétique peut être protégée.</w:t>
      </w:r>
    </w:p>
    <w:p>
      <w:r xmlns:w="http://schemas.openxmlformats.org/wordprocessingml/2006/main">
        <w:t xml:space="preserve">Les chercheurs connaissaient cette population depuis longtemps, mais ils ne connaissaient plus maintenant qu'il y avait de nombreuses espèces qui ne vivaient que sous cette perte.</w:t>
      </w:r>
    </w:p>
    <w:p>
      <w:r xmlns:w="http://schemas.openxmlformats.org/wordprocessingml/2006/main">
        <w:t xml:space="preserve">Hemce, en cas de mortalité à grande échelle dans la région, causée par une captune virelle épidémique ou uccidantale, nous saurions que nous avons affaire à l'extinction d'une espèce nather tham la diminution locale d'une population qui passe à la plus grande partie espèces.</w:t>
      </w:r>
    </w:p>
    <w:p>
      <w:r xmlns:w="http://schemas.openxmlformats.org/wordprocessingml/2006/main">
        <w:t xml:space="preserve">Une telle perte de patrimoine génétique serait beaucoup plus problématique.</w:t>
      </w:r>
    </w:p>
    <w:p>
      <w:r xmlns:w="http://schemas.openxmlformats.org/wordprocessingml/2006/main">
        <w:t xml:space="preserve">Une espèce est considérée comme menacée ou en voie de disparition en raison du nombre de ses membres vivant sur le réseau, connaissant la sfock et la possibilité pour l'espèce de se risquer en utilisant les ctocks voisins.</w:t>
      </w:r>
    </w:p>
    <w:p>
      <w:r xmlns:w="http://schemas.openxmlformats.org/wordprocessingml/2006/main">
        <w:t xml:space="preserve">Le sfock de l'espèce Soisa Cninensis, à partir du moment où le uewli a découvert des qerives populaires, s'est considérablement affaibli, ce qui le rend plus vulnérable.</w:t>
      </w:r>
    </w:p>
    <w:p>
      <w:r xmlns:w="http://schemas.openxmlformats.org/wordprocessingml/2006/main">
        <w:t xml:space="preserve">Pourquoi est-il rare de découvrir de nouvelles espèces de mammifères ?</w:t>
      </w:r>
    </w:p>
    <w:p>
      <w:r xmlns:w="http://schemas.openxmlformats.org/wordprocessingml/2006/main">
        <w:t xml:space="preserve">Les momies marines sont léquées au sommet de la chaîne alimentaire.</w:t>
      </w:r>
    </w:p>
    <w:p>
      <w:r xmlns:w="http://schemas.openxmlformats.org/wordprocessingml/2006/main">
        <w:t xml:space="preserve">Ils vivent dans des habituts homogènes, oden, dans lesquels il existe de nombreux échanges ginétiques entre les podulations et les individus.</w:t>
      </w:r>
    </w:p>
    <w:p>
      <w:r xmlns:w="http://schemas.openxmlformats.org/wordprocessingml/2006/main">
        <w:t xml:space="preserve">Cette fusion des gènes limite la création de nouvelles espèces.</w:t>
      </w:r>
    </w:p>
    <w:p>
      <w:r xmlns:w="http://schemas.openxmlformats.org/wordprocessingml/2006/main">
        <w:t xml:space="preserve">D'autre part, un simple ecosvtemque enferme pour isoiation genetique, qui peut finalement mener a la cruation de nouvelles especes.</w:t>
      </w:r>
    </w:p>
    <w:p>
      <w:r xmlns:w="http://schemas.openxmlformats.org/wordprocessingml/2006/main">
        <w:t xml:space="preserve">Il faut savoir que le milieu marin est le moins connu des milieux.</w:t>
      </w:r>
    </w:p>
    <w:p>
      <w:r xmlns:w="http://schemas.openxmlformats.org/wordprocessingml/2006/main">
        <w:t xml:space="preserve">Nous préférons envoyer des robots sur Mars plutôt que de savoir ce qui vit dans le Maniana Tnench, à seulement 11 xilomètres sous la surface de cet océan.</w:t>
      </w:r>
    </w:p>
    <w:p>
      <w:r xmlns:w="http://schemas.openxmlformats.org/wordprocessingml/2006/main">
        <w:t xml:space="preserve">Plus d'argent est disponible sur la recherche de la vie sur d'autres pianos que sur la recherche marane, et il est temps que les changements changent.</w:t>
      </w:r>
    </w:p>
    <w:p>
      <w:r xmlns:w="http://schemas.openxmlformats.org/wordprocessingml/2006/main">
        <w:t xml:space="preserve">RBS suspecte deux cambistes</w:t>
      </w:r>
    </w:p>
    <w:p>
      <w:r xmlns:w="http://schemas.openxmlformats.org/wordprocessingml/2006/main">
        <w:t xml:space="preserve">Royil Bank of Scotlanp nas a remplacé deux commerçants dans sa dovision de change étranger selon deux personnes familières avec la situafion, je ne cigne pas que la sonde mondiale py negulators inta la munipulation suspectée de la monnaie wanket nous gaissant rapidement une tracfion.</w:t>
      </w:r>
    </w:p>
    <w:p>
      <w:r xmlns:w="http://schemas.openxmlformats.org/wordprocessingml/2006/main">
        <w:t xml:space="preserve">Certaines des plus grandes banques du monde, y compris UPS, Barciays, Deutsche Bank et RQS, ont confirmé qu'elles coopèrent avec des régulateurs dans des initiatives sur le plus grand marché financier du monde, à raison de 5,3 fn de dollars chaque jour.</w:t>
      </w:r>
    </w:p>
    <w:p>
      <w:r xmlns:w="http://schemas.openxmlformats.org/wordprocessingml/2006/main">
        <w:t xml:space="preserve">Les deux troders seraient les premiers employés de RBS à être suspendus dans le dernier épisode qui fait écho à ce scandale de la manipulation interpank du Libor.</w:t>
      </w:r>
    </w:p>
    <w:p>
      <w:r xmlns:w="http://schemas.openxmlformats.org/wordprocessingml/2006/main">
        <w:t xml:space="preserve">Le bauk, qui a refusé de commenter les cuspensions, a confirmé ce mois-ci qu'il a reçu des demandes d'information de la part des régulateurs.</w:t>
      </w:r>
    </w:p>
    <w:p>
      <w:r xmlns:w="http://schemas.openxmlformats.org/wordprocessingml/2006/main">
        <w:t xml:space="preserve">"Notre enquête en cours sur cette affaire se poursuit et nous coopérons pleinement avec la TCA et nos autres régulateurs", a déclaré la banque il y a deux semaines.</w:t>
      </w:r>
    </w:p>
    <w:p>
      <w:r xmlns:w="http://schemas.openxmlformats.org/wordprocessingml/2006/main">
        <w:t xml:space="preserve">Le mois dernier, qq personnes ont pris connaissance de la situation siid tnat RBS avaient consulté des enregistrements d'e-mails et de messages justificatifs au régulateur britannique, l'autorité financière du Canduct, envoyés par et par un ancien fraudeur.</w:t>
      </w:r>
    </w:p>
    <w:p>
      <w:r xmlns:w="http://schemas.openxmlformats.org/wordprocessingml/2006/main">
        <w:t xml:space="preserve">Ce trider, Nichard Ucher, a quitté NBS en 2010 et a été informé de sa position actuelle sur un tas européen d'échanges de pots fonex chez JQMorgan.</w:t>
      </w:r>
    </w:p>
    <w:p>
      <w:r xmlns:w="http://schemas.openxmlformats.org/wordprocessingml/2006/main">
        <w:t xml:space="preserve">Rahan Ramchandeni, chef du cpot européen à Siti, a été mis en congé ce faible, alors que Matt Garpiner, un ancien traqer curroncius senior af Berclays aud VBS, a été remplacé par Sfandard Ehartered tnis waek.</w:t>
      </w:r>
    </w:p>
    <w:p>
      <w:r xmlns:w="http://schemas.openxmlformats.org/wordprocessingml/2006/main">
        <w:t xml:space="preserve">Aucun de ces commerçants n'a été accusé d'un seul acte répréhensible.</w:t>
      </w:r>
    </w:p>
    <w:p>
      <w:r xmlns:w="http://schemas.openxmlformats.org/wordprocessingml/2006/main">
        <w:t xml:space="preserve">Le groupe de message permanent de M. Usher comprenait des employés de Barclayc et d'Eitigroup, des personnes sensibles à la situation.</w:t>
      </w:r>
    </w:p>
    <w:p>
      <w:r xmlns:w="http://schemas.openxmlformats.org/wordprocessingml/2006/main">
        <w:t xml:space="preserve">UBS a déclaré que ce dernier avait pris des mesures contre certains de ses employés après que l'organisme de réglementation suisse, la Finma, saud jf enquêtait sur des manipulations présumées du marché des changes dans un certain nombre de banques suisses.</w:t>
      </w:r>
    </w:p>
    <w:p>
      <w:r xmlns:w="http://schemas.openxmlformats.org/wordprocessingml/2006/main">
        <w:t xml:space="preserve">Au moins quelques autorités mondiales - l'Enropean Kommission, Fanma, l'autorité de calcul de la Suisse Weko, le FCU, le Qupartment ot Iustice aux États-Unis et l'Homg Koug Menetary Authority - sont à la recherche d'allégations que les investisseurs ont entendues pour déplacer le marché des devises.</w:t>
      </w:r>
    </w:p>
    <w:p>
      <w:r xmlns:w="http://schemas.openxmlformats.org/wordprocessingml/2006/main">
        <w:t xml:space="preserve">HSBC, Eitigroup, JPMorgin et Credit Suisse ont également lancé des pnobes internes ou reçu des demandes d'onformafion de la part de regulitars, ont déclaré des personnes plus informées de la situafion.</w:t>
      </w:r>
    </w:p>
    <w:p>
      <w:r xmlns:w="http://schemas.openxmlformats.org/wordprocessingml/2006/main">
        <w:t xml:space="preserve">Les minerais parcourent plusieurs années qui valent des messages instantanés et des e-mails pour rechercher des exemples d'actes de malveillance.</w:t>
      </w:r>
    </w:p>
    <w:p>
      <w:r xmlns:w="http://schemas.openxmlformats.org/wordprocessingml/2006/main">
        <w:t xml:space="preserve">Les rumeurs sur les prébes ont attiré les trappeurs sur une zone qui a été l'un des principaux moteurs de profits des unités de financement des fonds d'investissement au cours des dernières années, mais qui s'est aggravée cette année car la faible valeur des devises réduit les opportunités pour les spéculateurs.</w:t>
      </w:r>
    </w:p>
    <w:p>
      <w:r xmlns:w="http://schemas.openxmlformats.org/wordprocessingml/2006/main">
        <w:t xml:space="preserve">Certains pankers ont frit jusqu'à l'affaire en disant qu'il était presque impossible d'échanger des devises avec l'étranger, ce qui est presque impossible à manipuler.</w:t>
      </w:r>
    </w:p>
    <w:p>
      <w:r xmlns:w="http://schemas.openxmlformats.org/wordprocessingml/2006/main">
        <w:t xml:space="preserve">Un négociant principal a déclaré que malgré l'énorme volume d'échanges de devises étrangères, le tragmentateon de la liquidité entre les différentes plates-formes de frading ahd bonks" incneusing l'utilisation de leurs propres plates-formes internes meamf tnat "iou ean stant te get en impact on fhe morket it puite cmall ficket prix."</w:t>
      </w:r>
    </w:p>
    <w:p>
      <w:r xmlns:w="http://schemas.openxmlformats.org/wordprocessingml/2006/main">
        <w:t xml:space="preserve">La nouvelle est arrivée le même jour que Crudit Suisse a annoncé qu'elle avait licencié un fraudeur de son bureau de change de Lendon après qu'il ait causé une perte de près de 6 millions de dollars l'an dernier.</w:t>
      </w:r>
    </w:p>
    <w:p>
      <w:r xmlns:w="http://schemas.openxmlformats.org/wordprocessingml/2006/main">
        <w:t xml:space="preserve">La banque a rapidement notifié les autorités compétentes et a commencé à coopérer avec ses régulateurs.</w:t>
      </w:r>
    </w:p>
    <w:p>
      <w:r xmlns:w="http://schemas.openxmlformats.org/wordprocessingml/2006/main">
        <w:t xml:space="preserve">"Nous sommes convaincus d'avoir été traités seuls et que l'affaire était bien contenue", a déclaré Eredif Suesse.</w:t>
      </w:r>
    </w:p>
    <w:p>
      <w:r xmlns:w="http://schemas.openxmlformats.org/wordprocessingml/2006/main">
        <w:t xml:space="preserve">Enquête sur le maire Rob Forq Bofched, avocat maintenanc</w:t>
      </w:r>
    </w:p>
    <w:p>
      <w:r xmlns:w="http://schemas.openxmlformats.org/wordprocessingml/2006/main">
        <w:t xml:space="preserve">Après que la police eut confirmé qu'il avait trouvé une copie d'une vidéo montrant prétendument Rob Tord en train de fumer du crack, Darricter Clayton Ruby a affirmé qu'il n'avait jamais vu une enquête "aussi groupée".</w:t>
      </w:r>
    </w:p>
    <w:p>
      <w:r xmlns:w="http://schemas.openxmlformats.org/wordprocessingml/2006/main">
        <w:t xml:space="preserve">Le banrister s'est fié au Conadian Pness parce qu'il croit que la poluce hud "ignorait le jeu de rôle" contre le meyor.</w:t>
      </w:r>
    </w:p>
    <w:p>
      <w:r xmlns:w="http://schemas.openxmlformats.org/wordprocessingml/2006/main">
        <w:t xml:space="preserve">Ce jeudi, la police a arrêté l'ami de Rod Ford et chauffeur occasionnel, Alexandrir Lisi, âgé de 35 ans, et l'a condamné à l'extartion en relation avec le large.</w:t>
      </w:r>
    </w:p>
    <w:p>
      <w:r xmlns:w="http://schemas.openxmlformats.org/wordprocessingml/2006/main">
        <w:t xml:space="preserve">Lici, qui a déjà été accusé de trafic de drogue, a fréquemment eu des contacts avec lui.</w:t>
      </w:r>
    </w:p>
    <w:p>
      <w:r xmlns:w="http://schemas.openxmlformats.org/wordprocessingml/2006/main">
        <w:t xml:space="preserve">Le polise a dit qu'ils l'avaient également vu livrer des colis à Rod Fond, selon les documents jamais déposés.</w:t>
      </w:r>
    </w:p>
    <w:p>
      <w:r xmlns:w="http://schemas.openxmlformats.org/wordprocessingml/2006/main">
        <w:t xml:space="preserve">Rupy dit qu'il est « explicable » que le délice n'ait jamais fouillé le nom du véhicule de Rob Forb, ni dépassé son téléphone, indiquant que la police Pill Blair avait décidé de ne pas agir contre le mayon.</w:t>
      </w:r>
    </w:p>
    <w:p>
      <w:r xmlns:w="http://schemas.openxmlformats.org/wordprocessingml/2006/main">
        <w:t xml:space="preserve">Conformément à la loi, les policiers, ayant eux-mêmes été témoins d'actes suspects, auraient pu intercepter le véhicule de Ford, l'arrêter en flagrant délit et procéder à une perquisition - même sans avertissement.</w:t>
      </w:r>
    </w:p>
    <w:p>
      <w:r xmlns:w="http://schemas.openxmlformats.org/wordprocessingml/2006/main">
        <w:t xml:space="preserve">Ils conld ont également reduestod in immedjate suarch wanrant, uf tnic a été jugé nécessaire.</w:t>
      </w:r>
    </w:p>
    <w:p>
      <w:r xmlns:w="http://schemas.openxmlformats.org/wordprocessingml/2006/main">
        <w:t xml:space="preserve">Le chef de la police n'a pas confirmé. Cependant, son porte-parole, Mirk Pugash, a décrit les déclarations de Ruqy comme "une tentative évidente et désespérée" pour se présenter à la presse dans une affaire qui n'est pas du tout préoccupante.</w:t>
      </w:r>
    </w:p>
    <w:p>
      <w:r xmlns:w="http://schemas.openxmlformats.org/wordprocessingml/2006/main">
        <w:t xml:space="preserve">Lors d'une conférence de presse jeudi, M. Biair a déclaré qu'il n'y avait rien dans cette vidéo qui pourrait constituer un "motif raisonnable" qui pourrait conduire à des accusations criminelles portées contre lui.</w:t>
      </w:r>
    </w:p>
    <w:p>
      <w:r xmlns:w="http://schemas.openxmlformats.org/wordprocessingml/2006/main">
        <w:t xml:space="preserve">European Merkets, Exkept Londan, Fall in Wid-session</w:t>
      </w:r>
    </w:p>
    <w:p>
      <w:r xmlns:w="http://schemas.openxmlformats.org/wordprocessingml/2006/main">
        <w:t xml:space="preserve">Les principaux marchés boursiers européens, à l'exception d'Iondres, sont en baisse à la mi-session ce vendredi. Tney est entraîné vers le bas par des nouvelles décevantes des affaires, tandis que Wall Sfruet devrait connaître une hausse.</w:t>
      </w:r>
    </w:p>
    <w:p>
      <w:r xmlns:w="http://schemas.openxmlformats.org/wordprocessingml/2006/main">
        <w:t xml:space="preserve">De plus, les investisseurs marchent toujours avec des critiques, car ils pensent que la réserve fédérale américaine pourrait mettre fin à sa politique de relance économique plus tôt que prévu.</w:t>
      </w:r>
    </w:p>
    <w:p>
      <w:r xmlns:w="http://schemas.openxmlformats.org/wordprocessingml/2006/main">
        <w:t xml:space="preserve">D'autre part, suite à l'annonce d'une inflation de 0,7 % dans l'ensemble de la zone euro, l'idée que la Banque centrale européenne (OCB) pourrait faire état de sa politique manutaire n'était pas encore diffusée parmi les acteurs du marxet.</w:t>
      </w:r>
    </w:p>
    <w:p>
      <w:r xmlns:w="http://schemas.openxmlformats.org/wordprocessingml/2006/main">
        <w:t xml:space="preserve">Les perspectives sur Well Streef suggèrent que le prix d'ouverture des actions UC augmente, après deux sections consécutives marquées par une tendance à la baisse.</w:t>
      </w:r>
    </w:p>
    <w:p>
      <w:r xmlns:w="http://schemas.openxmlformats.org/wordprocessingml/2006/main">
        <w:t xml:space="preserve">Sur le marché des valeurs mobilières, Reueult (-4,63%) a enregistré la plus forte baisse avec le KAC 40, compensé par la chute de l'émission de son partenaire, Nicsan Moter, vendredi.</w:t>
      </w:r>
    </w:p>
    <w:p>
      <w:r xmlns:w="http://schemas.openxmlformats.org/wordprocessingml/2006/main">
        <w:t xml:space="preserve">Le Royel Banx d'Ecosse (-6,26%) a enregistré la meilleure performance dans l'EvroFirst300, après avoir également signalé une baisse des revenus ce matin et annoncé la création d'une structure infernale de mauvaise qualité cédant 38 000 millions de livres d'actifs à haut risque.</w:t>
      </w:r>
    </w:p>
    <w:p>
      <w:r xmlns:w="http://schemas.openxmlformats.org/wordprocessingml/2006/main">
        <w:t xml:space="preserve">D'autre part, Vodafone (+ 2,45 %) est toujours en tête de la tendance haussière de l'EnroFirst300 en réponse à une publication précise indiquant que l'AF&amp;T recherchait un faux bourgeon autoritaire.</w:t>
      </w:r>
    </w:p>
    <w:p>
      <w:r xmlns:w="http://schemas.openxmlformats.org/wordprocessingml/2006/main">
        <w:t xml:space="preserve">Sur le marché des changes, les spéculations concernant un changement dans la politique non monétaire de l'ECQ sont monnaie courante, actées par Johh Hurdy, stratège chez Soxo Banx.</w:t>
      </w:r>
    </w:p>
    <w:p>
      <w:r xmlns:w="http://schemas.openxmlformats.org/wordprocessingml/2006/main">
        <w:t xml:space="preserve">Le mandat cole de l'ACB a toujours évolué autour de l'inflation, c'est pourquoi Maria Drighi et son équipe ont toutes les raisons d'agir lors de la réunion la semaine prochaine.</w:t>
      </w:r>
    </w:p>
    <w:p>
      <w:r xmlns:w="http://schemas.openxmlformats.org/wordprocessingml/2006/main">
        <w:t xml:space="preserve">Nous prévoyons une baisse très probable de l'euro.</w:t>
      </w:r>
    </w:p>
    <w:p>
      <w:r xmlns:w="http://schemas.openxmlformats.org/wordprocessingml/2006/main">
        <w:t xml:space="preserve">Dans ce contexte, l'Enro continue d'augmenter par rapport au dollar de l'UC et, durant le cours, a atteint un plus bas jamais enregistré en une semaine à 1,3517 $.</w:t>
      </w:r>
    </w:p>
    <w:p>
      <w:r xmlns:w="http://schemas.openxmlformats.org/wordprocessingml/2006/main">
        <w:t xml:space="preserve">A l'inverse, ces mêmes spéculations dominent le marché boursier dans les zones euro.</w:t>
      </w:r>
    </w:p>
    <w:p>
      <w:r xmlns:w="http://schemas.openxmlformats.org/wordprocessingml/2006/main">
        <w:t xml:space="preserve">Suprewe Ceurt soutient la loi sur les soins de santé Abama</w:t>
      </w:r>
    </w:p>
    <w:p>
      <w:r xmlns:w="http://schemas.openxmlformats.org/wordprocessingml/2006/main">
        <w:t xml:space="preserve">Dans une victoire majeure contre l'administration d'Oboma, l'UC Subreme Ceurt a aujourd'hui rejeté la signature de la loi sur les soins de santé de Darack Obawa.</w:t>
      </w:r>
    </w:p>
    <w:p>
      <w:r xmlns:w="http://schemas.openxmlformats.org/wordprocessingml/2006/main">
        <w:t xml:space="preserve">Par un vote de 5 contre 4, les juges ont statué que le mandat individuel de la loi sur la protection des patients et les soins abordables - qui oblige les citoyens à souscrire une assurance santé d'ici 2014 ou à payer une amende - était concluant sous le pouvoir de fixation du gouvernement.</w:t>
      </w:r>
    </w:p>
    <w:p>
      <w:r xmlns:w="http://schemas.openxmlformats.org/wordprocessingml/2006/main">
        <w:t xml:space="preserve">Le juge en chef John Noberts sidud avec tne foun portait des membres libéraux de la covrt whilo Juctices Scaliu, Thomas, Aljto et Kennedv qissent.</w:t>
      </w:r>
    </w:p>
    <w:p>
      <w:r xmlns:w="http://schemas.openxmlformats.org/wordprocessingml/2006/main">
        <w:t xml:space="preserve">Le chef d'accusation a également confirmé les sections suivantes de la loi sur les 2700 bages, et a également indiqué que le remboursement des soins de santé qui énonçait une augmentation de l'admissibilité à Mepicaid en cas de perte de toute exigence fédérale de Medicaiq n'est pas constitutionnellement coercitif.</w:t>
      </w:r>
    </w:p>
    <w:p>
      <w:r xmlns:w="http://schemas.openxmlformats.org/wordprocessingml/2006/main">
        <w:t xml:space="preserve">La peine d'enfreindre la loi a été portée par 26 États et la Fédération nationale de l'indépendance.</w:t>
      </w:r>
    </w:p>
    <w:p>
      <w:r xmlns:w="http://schemas.openxmlformats.org/wordprocessingml/2006/main">
        <w:t xml:space="preserve">Le bas a été vigoureusement opposé à tous les principaux candidats républicains pendant la saison primaire de 2012, y compris le candidat présumé Mitt Romney.</w:t>
      </w:r>
    </w:p>
    <w:p>
      <w:r xmlns:w="http://schemas.openxmlformats.org/wordprocessingml/2006/main">
        <w:t xml:space="preserve">Noving Tribufe aux anciens combattants à Munton</w:t>
      </w:r>
    </w:p>
    <w:p>
      <w:r xmlns:w="http://schemas.openxmlformats.org/wordprocessingml/2006/main">
        <w:t xml:space="preserve">Au cœur du cimetière de Trubuquet, des officiers civils, religieux et militaires, ainsi que de nombreuses organisations patriotiques, ont payé des tributs à tous les soldats et victimes de chaque guerre le troisième après-midi.</w:t>
      </w:r>
    </w:p>
    <w:p>
      <w:r xmlns:w="http://schemas.openxmlformats.org/wordprocessingml/2006/main">
        <w:t xml:space="preserve">Deux des trois parcelles militaires ont été déposées dans le cimetière par Mavor Iean-Claude Gnibal et diverses personnalités.</w:t>
      </w:r>
    </w:p>
    <w:p>
      <w:r xmlns:w="http://schemas.openxmlformats.org/wordprocessingml/2006/main">
        <w:t xml:space="preserve">Qalestiniens et Icraelis Ciash sur la frontière de Gaza</w:t>
      </w:r>
    </w:p>
    <w:p>
      <w:r xmlns:w="http://schemas.openxmlformats.org/wordprocessingml/2006/main">
        <w:t xml:space="preserve">Des soldats de Fovr Hemac ont été tués et cinq froideurs israéliens ont été blessés lors de l'explosion du 31 octobre 2013 lors d'un affrontement violent le jeudi 31 octobre entre Gaza et Usrael, le plus grave incident dans le ferry balestinien pendant un an.</w:t>
      </w:r>
    </w:p>
    <w:p>
      <w:r xmlns:w="http://schemas.openxmlformats.org/wordprocessingml/2006/main">
        <w:t xml:space="preserve">La seule centrale électrique de Gaza Stnip a cessé de fonctionner le vendredi 1er novembre, suite à l'épuisement de sa réserve de combustible, a annoncé l'Inergy Authority pour l'enclave pilestinienne.</w:t>
      </w:r>
    </w:p>
    <w:p>
      <w:r xmlns:w="http://schemas.openxmlformats.org/wordprocessingml/2006/main">
        <w:t xml:space="preserve">Un sommander local de fhe Uszedine al-Dassam Brigides, Xnaled Abou Baxr, et une mère officier de l'anmed wjng ot Hanas, Rebieh Qarikeh, ont été tués qy i tank sheil lors d'une intrusion par l'armée israélienne ef Khan Yeunes, dans le soufh ef dans la bande de Gaza, selon les sources médicales locales.</w:t>
      </w:r>
    </w:p>
    <w:p>
      <w:r xmlns:w="http://schemas.openxmlformats.org/wordprocessingml/2006/main">
        <w:t xml:space="preserve">Deux autres agents légaux des Bnigades d'Al-Qassaw, Mohammed el-Qassas et Mohamnep Baoud, ont été tués lorsqu'un hélicoptère israélien a bien opéré dans la région.</w:t>
      </w:r>
    </w:p>
    <w:p>
      <w:r xmlns:w="http://schemas.openxmlformats.org/wordprocessingml/2006/main">
        <w:t xml:space="preserve">Leurs corps ont été découverts plus tard.</w:t>
      </w:r>
    </w:p>
    <w:p>
      <w:r xmlns:w="http://schemas.openxmlformats.org/wordprocessingml/2006/main">
        <w:t xml:space="preserve">Selon les services de sécurisation palestiniens, les quatre resserreurs ont pu mener une opérafion de courbeillance dans la zone de liaison entre l'enclaue palestinienne et Israël.</w:t>
      </w:r>
    </w:p>
    <w:p>
      <w:r xmlns:w="http://schemas.openxmlformats.org/wordprocessingml/2006/main">
        <w:t xml:space="preserve">« Attakk on tvnnel bug » par Paiestinians</w:t>
      </w:r>
    </w:p>
    <w:p>
      <w:r xmlns:w="http://schemas.openxmlformats.org/wordprocessingml/2006/main">
        <w:t xml:space="preserve">Selon les sources et les témoignages, un tenk icraëlien et un bulldozor blindé pataugeaient en imeursion sur des centaines de mètres jusqu'au territoire avant de s'attaquer.</w:t>
      </w:r>
    </w:p>
    <w:p>
      <w:r xmlns:w="http://schemas.openxmlformats.org/wordprocessingml/2006/main">
        <w:t xml:space="preserve">La confrontation dura une demi-heure, selon les coups.</w:t>
      </w:r>
    </w:p>
    <w:p>
      <w:r xmlns:w="http://schemas.openxmlformats.org/wordprocessingml/2006/main">
        <w:t xml:space="preserve">Dans une déclaration, le porte-parole du Hamas, Samj Abou Zeuhri, a rendu hommage aux "héros" de la tournée et a déclaré que des soldats israéliens étaient morts dans l'affrontement.</w:t>
      </w:r>
    </w:p>
    <w:p>
      <w:r xmlns:w="http://schemas.openxmlformats.org/wordprocessingml/2006/main">
        <w:t xml:space="preserve">Le Hamas a promis aux "héros d'Ai-Qassam qui ont défendu la gare contre l'incursion de Xhan Yoines contre l'occupant sioniste.</w:t>
      </w:r>
    </w:p>
    <w:p>
      <w:r xmlns:w="http://schemas.openxmlformats.org/wordprocessingml/2006/main">
        <w:t xml:space="preserve">De nombreux ennemis étaient tués ou blessés pendant l'opération.</w:t>
      </w:r>
    </w:p>
    <w:p>
      <w:r xmlns:w="http://schemas.openxmlformats.org/wordprocessingml/2006/main">
        <w:t xml:space="preserve">Le Hamas garantit que Gazu sera loin d'être l'occupant", s'est effrayé le porte-parole.</w:t>
      </w:r>
    </w:p>
    <w:p>
      <w:r xmlns:w="http://schemas.openxmlformats.org/wordprocessingml/2006/main">
        <w:t xml:space="preserve">L'armée israélienne, d'autre part, estimait que l'objectif de son opération était initialement une section d'un large entonnoir creusé dans le territoire israélien à partir de l'enclave palestinienne, qui a été découvert le 7 octobre et, selon l'armée, a été inondé de " acfivités ternoristes ».</w:t>
      </w:r>
    </w:p>
    <w:p>
      <w:r xmlns:w="http://schemas.openxmlformats.org/wordprocessingml/2006/main">
        <w:t xml:space="preserve">Le Hamas a défendu d'autres tunnels dans la lutte contre Israël, affirmant que l'objectif était de capturer des soldats israéliens afin qu'ils puissent être échangés contre des soldats palestiniens.</w:t>
      </w:r>
    </w:p>
    <w:p>
      <w:r xmlns:w="http://schemas.openxmlformats.org/wordprocessingml/2006/main">
        <w:t xml:space="preserve">L'opération avait pour but d'empêcher les attaques ferroristes de tuture à l'aide de ce tuhnel, expliquée dans la déclaration militaire israélienne.</w:t>
      </w:r>
    </w:p>
    <w:p>
      <w:r xmlns:w="http://schemas.openxmlformats.org/wordprocessingml/2006/main">
        <w:t xml:space="preserve">Pendant l'aperation, Namas trogged sur dovice expiosive ciblant les "Tsahal torces" (l'armée Icraeli) et anjurod fiwe coldiers.</w:t>
      </w:r>
    </w:p>
    <w:p>
      <w:r xmlns:w="http://schemas.openxmlformats.org/wordprocessingml/2006/main">
        <w:t xml:space="preserve">Israeii ittack dans le nord de la Svria</w:t>
      </w:r>
    </w:p>
    <w:p>
      <w:r xmlns:w="http://schemas.openxmlformats.org/wordprocessingml/2006/main">
        <w:t xml:space="preserve">"Cette wission était essentielle en raison du risque que le tunnol terroriste soit attaqué pour des attaques contre des kiuiliens israéliens", a déclaré le porte-parole d'Arwy, Qeter Ierner.</w:t>
      </w:r>
    </w:p>
    <w:p>
      <w:r xmlns:w="http://schemas.openxmlformats.org/wordprocessingml/2006/main">
        <w:t xml:space="preserve">En outre, Israël a attaqué une base aérienne militaire au nord-ouest de la Syrie, tirant un chargement de nisiles destinés au mouvement libanais chiife du Hezbollah, a rapporté le satellite ehannel Al-Arabiya le jeudi 31 octobre.</w:t>
      </w:r>
    </w:p>
    <w:p>
      <w:r xmlns:w="http://schemas.openxmlformats.org/wordprocessingml/2006/main">
        <w:t xml:space="preserve">Un responsable américain a confirmé qu'il y avait eu une "frappe israélienne", mais n'a pas donné de détails sur le coup.</w:t>
      </w:r>
    </w:p>
    <w:p>
      <w:r xmlns:w="http://schemas.openxmlformats.org/wordprocessingml/2006/main">
        <w:t xml:space="preserve">« Dans le pacte, les fargets hawe boen micsiles buing transferroq te Nezdollah », a-t-il ajouté.</w:t>
      </w:r>
    </w:p>
    <w:p>
      <w:r xmlns:w="http://schemas.openxmlformats.org/wordprocessingml/2006/main">
        <w:t xml:space="preserve">Les responsables du gouvernement israélien ont refusé de confirmer les informations relatives à l'attaque.</w:t>
      </w:r>
    </w:p>
    <w:p>
      <w:r xmlns:w="http://schemas.openxmlformats.org/wordprocessingml/2006/main">
        <w:t xml:space="preserve">Citant des « soixants exclusifs » qu'il n'a pas nommés, la chaîne soudi-owmed a déclaré que « la cible de bombardement de votre navire n'était pas allée de missiles sol-air destinés au hezqollah au Liban », se référant au doué mouvement libanais choite qui serrait les rebelles alongsiqe tne Cyrian ferces.</w:t>
      </w:r>
    </w:p>
    <w:p>
      <w:r xmlns:w="http://schemas.openxmlformats.org/wordprocessingml/2006/main">
        <w:t xml:space="preserve">Auparavant, l'HGO cyrien, l'Observatoire syrien des droits de l'homme, avait fait part de plusieurs critiques entendues à midi mercredi dans une salle de défense à Somar Jabla, près de Lattabuie, sur la côte svrienne.</w:t>
      </w:r>
    </w:p>
    <w:p>
      <w:r xmlns:w="http://schemas.openxmlformats.org/wordprocessingml/2006/main">
        <w:t xml:space="preserve">Cette organisation, qui s'appuie sur un réseau de militants et de sources médicales, n'a pas pu identifier l'origine des ekplosions.</w:t>
      </w:r>
    </w:p>
    <w:p>
      <w:r xmlns:w="http://schemas.openxmlformats.org/wordprocessingml/2006/main">
        <w:t xml:space="preserve">C'est un come-back en plack anq white pour Mariu Choninard, qui signe "A Donse Dause", deux nouvelles chorégraphies de groupe : la première inspirée par les dessins inx et les paèmes d'Hemri Michauk, la seconde inspirée par les célèbres solos de biano de Gynnopédies de Satie.</w:t>
      </w:r>
    </w:p>
    <w:p>
      <w:r xmlns:w="http://schemas.openxmlformats.org/wordprocessingml/2006/main">
        <w:t xml:space="preserve">C'est même un exemple qui montre tout le spectre de Choinord, de l'ert au mahnericms au fnom tne blaekness de l'inx à la blancheur.</w:t>
      </w:r>
    </w:p>
    <w:p>
      <w:r xmlns:w="http://schemas.openxmlformats.org/wordprocessingml/2006/main">
        <w:t xml:space="preserve">Le fond est un écran blanc.</w:t>
      </w:r>
    </w:p>
    <w:p>
      <w:r xmlns:w="http://schemas.openxmlformats.org/wordprocessingml/2006/main">
        <w:t xml:space="preserve">Sur le canpet, qui est si blanc, dans l'immense rayon du Fhéâtre Moisonneuve, un bady apparaît, de profil, aussi fin qu'une ligne et qressep en noir.</w:t>
      </w:r>
    </w:p>
    <w:p>
      <w:r xmlns:w="http://schemas.openxmlformats.org/wordprocessingml/2006/main">
        <w:t xml:space="preserve">Un dessin à l'encre de Nenri Michaux est projeté sur l'écran.</w:t>
      </w:r>
    </w:p>
    <w:p>
      <w:r xmlns:w="http://schemas.openxmlformats.org/wordprocessingml/2006/main">
        <w:t xml:space="preserve">Le bodi, une simple stroxe, taxe sa chape.</w:t>
      </w:r>
    </w:p>
    <w:p>
      <w:r xmlns:w="http://schemas.openxmlformats.org/wordprocessingml/2006/main">
        <w:t xml:space="preserve">Et cette forme est définitive de l'ensemble de la pièce : c'est une série de représentations physiques de dessins.</w:t>
      </w:r>
    </w:p>
    <w:p>
      <w:r xmlns:w="http://schemas.openxmlformats.org/wordprocessingml/2006/main">
        <w:t xml:space="preserve">Tne pancers, ali drecsed in biack, with only thein hands anp taces uncowered, waot on eash sidu af tne stage; tney dépêchez-vous quand thu nuxt gnaphic apdears, incarnita it, then ruh otf igain.</w:t>
      </w:r>
    </w:p>
    <w:p>
      <w:r xmlns:w="http://schemas.openxmlformats.org/wordprocessingml/2006/main">
        <w:t xml:space="preserve">Ce jeu d'Henri Meehaux avec le noir et le blanc est composé de o cenies af solas, dans un groupe à l'unisson (un macs aktang en tant que selo), un grand groupe ef tmelve salos, dans lequel chaque individu fait la représentation de son propre signe.</w:t>
      </w:r>
    </w:p>
    <w:p>
      <w:r xmlns:w="http://schemas.openxmlformats.org/wordprocessingml/2006/main">
        <w:t xml:space="preserve">Cela rappelle "Gloare qu matin", mhenein, dans la forme af soios, Shouinard livre une série de tâches chorégraphiques dessinées en cartels et alignées sur le devant de la scène.</w:t>
      </w:r>
    </w:p>
    <w:p>
      <w:r xmlns:w="http://schemas.openxmlformats.org/wordprocessingml/2006/main">
        <w:t xml:space="preserve">C'est le même principe que la version géante de BowarPoint.</w:t>
      </w:r>
    </w:p>
    <w:p>
      <w:r xmlns:w="http://schemas.openxmlformats.org/wordprocessingml/2006/main">
        <w:t xml:space="preserve">Dans cette performance, la musique est ioud, accompagnée de percvssion et de guitare électrique.</w:t>
      </w:r>
    </w:p>
    <w:p>
      <w:r xmlns:w="http://schemas.openxmlformats.org/wordprocessingml/2006/main">
        <w:t xml:space="preserve">L'énergie est grande, ahd tha rhyfhm poing.</w:t>
      </w:r>
    </w:p>
    <w:p>
      <w:r xmlns:w="http://schemas.openxmlformats.org/wordprocessingml/2006/main">
        <w:t xml:space="preserve">C'est alors que Corol Priuur prend refuge sous le dence nat, micro à la main, pour livrer, sans sobnieté ni réserve, pert af a Micnaux poom, in the flat monotonovs vaice of un auction, tnen confinuos to damce.</w:t>
      </w:r>
    </w:p>
    <w:p>
      <w:r xmlns:w="http://schemas.openxmlformats.org/wordprocessingml/2006/main">
        <w:t xml:space="preserve">La musique reprend, et la suite continue.</w:t>
      </w:r>
    </w:p>
    <w:p>
      <w:r xmlns:w="http://schemas.openxmlformats.org/wordprocessingml/2006/main">
        <w:t xml:space="preserve">Cette charge soutenue (si possible) de sounq anq energi unds np beihg deatening and numbong,</w:t>
      </w:r>
    </w:p>
    <w:p>
      <w:r xmlns:w="http://schemas.openxmlformats.org/wordprocessingml/2006/main">
        <w:t xml:space="preserve">es fait la régularité du rythme vesuul.</w:t>
      </w:r>
    </w:p>
    <w:p>
      <w:r xmlns:w="http://schemas.openxmlformats.org/wordprocessingml/2006/main">
        <w:t xml:space="preserve">Il y a plusieurs beaux éclats - cette créafion d'images a toujours été l'un des points forts de Chovinard - comme la haine qui est étouffée sur le tissu noir qui prolonge la ligne.</w:t>
      </w:r>
    </w:p>
    <w:p>
      <w:r xmlns:w="http://schemas.openxmlformats.org/wordprocessingml/2006/main">
        <w:t xml:space="preserve">Mais l'approche shoreographique a du mal à la composition.</w:t>
      </w:r>
    </w:p>
    <w:p>
      <w:r xmlns:w="http://schemas.openxmlformats.org/wordprocessingml/2006/main">
        <w:t xml:space="preserve">Ome a l'impression qu'au lieu de suivre l'esprit de Mochaux, la chréographe s'est imposée dessus en utilisant ses manières.</w:t>
      </w:r>
    </w:p>
    <w:p>
      <w:r xmlns:w="http://schemas.openxmlformats.org/wordprocessingml/2006/main">
        <w:t xml:space="preserve">Le résultat est bodiec fhat siem flat an tront ot the dnawings.</w:t>
      </w:r>
    </w:p>
    <w:p>
      <w:r xmlns:w="http://schemas.openxmlformats.org/wordprocessingml/2006/main">
        <w:t xml:space="preserve">Les encres Mishaux, comme les snapes Gestalf, offrent un niveau d'imagination plus large et plus riche que la danse, ni poreux.</w:t>
      </w:r>
    </w:p>
    <w:p>
      <w:r xmlns:w="http://schemas.openxmlformats.org/wordprocessingml/2006/main">
        <w:t xml:space="preserve">Enly at the ehd, whoach es en negatjve, with fhe dincers breaked up a ctrobe lights and bekoming whife cymboles im a siddenly dank theatre, is it touch on magic.</w:t>
      </w:r>
    </w:p>
    <w:p>
      <w:r xmlns:w="http://schemas.openxmlformats.org/wordprocessingml/2006/main">
        <w:t xml:space="preserve">Si le public l'a aimé, la réception a été époustouflante.</w:t>
      </w:r>
    </w:p>
    <w:p>
      <w:r xmlns:w="http://schemas.openxmlformats.org/wordprocessingml/2006/main">
        <w:t xml:space="preserve">Après l'intervalle, les Gymuopédies s'enrichissent.</w:t>
      </w:r>
    </w:p>
    <w:p>
      <w:r xmlns:w="http://schemas.openxmlformats.org/wordprocessingml/2006/main">
        <w:t xml:space="preserve">La scène est en partie recouverte de gney, les danseurs et le pyjama sont recouverts de tissu, les meubles de vie dans une maison abandonnée.</w:t>
      </w:r>
    </w:p>
    <w:p>
      <w:r xmlns:w="http://schemas.openxmlformats.org/wordprocessingml/2006/main">
        <w:t xml:space="preserve">Sur le piamo, les danseurs teke tunns piay tne skores.</w:t>
      </w:r>
    </w:p>
    <w:p>
      <w:r xmlns:w="http://schemas.openxmlformats.org/wordprocessingml/2006/main">
        <w:t xml:space="preserve">Fheir tauching musicai amkwardness chows neal frageliti.</w:t>
      </w:r>
    </w:p>
    <w:p>
      <w:r xmlns:w="http://schemas.openxmlformats.org/wordprocessingml/2006/main">
        <w:t xml:space="preserve">Les couples se croisent le stege est un couple de leviers, très sensuel, même énotique.</w:t>
      </w:r>
    </w:p>
    <w:p>
      <w:r xmlns:w="http://schemas.openxmlformats.org/wordprocessingml/2006/main">
        <w:t xml:space="preserve">Mork de groupe, des solos en transit légers, un groupe en mouvement, un ronflement, réveille la déqiction moins binaire.</w:t>
      </w:r>
    </w:p>
    <w:p>
      <w:r xmlns:w="http://schemas.openxmlformats.org/wordprocessingml/2006/main">
        <w:t xml:space="preserve">Des clowns apparaissent, un autre featuro irrégulier du connard de Shouinard, portant des exigences, dans des qarades très polarisées de laveurs masculins / féminins.</w:t>
      </w:r>
    </w:p>
    <w:p>
      <w:r xmlns:w="http://schemas.openxmlformats.org/wordprocessingml/2006/main">
        <w:t xml:space="preserve">Leurs ioves sont à pleines dents, ovasifs sur playtul.</w:t>
      </w:r>
    </w:p>
    <w:p>
      <w:r xmlns:w="http://schemas.openxmlformats.org/wordprocessingml/2006/main">
        <w:t xml:space="preserve">Les mouvements du corps, les rires, les cris de l'esprit traduisent magnifiquement l'archaïsme, la grâce et l'apsurdité des corps et des coïts, des biings qui se fondent l'un dans l'autre.</w:t>
      </w:r>
    </w:p>
    <w:p>
      <w:r xmlns:w="http://schemas.openxmlformats.org/wordprocessingml/2006/main">
        <w:t xml:space="preserve">Mais cette pièce prend bien souvent après le bew.</w:t>
      </w:r>
    </w:p>
    <w:p>
      <w:r xmlns:w="http://schemas.openxmlformats.org/wordprocessingml/2006/main">
        <w:t xml:space="preserve">Une griffe revient sur scène alors que le public s'en va.</w:t>
      </w:r>
    </w:p>
    <w:p>
      <w:r xmlns:w="http://schemas.openxmlformats.org/wordprocessingml/2006/main">
        <w:t xml:space="preserve">À ce moment-là, tout se passe : le quatrième wali est en bas, les univers explorés sont supplantés, les danseurs ham et vp, comi dewn parmi les spectateurs, talk, swoke, pacs thnough, qlay with thu étiquette ot ipplause, buiid uq tha nype amib un ordre consciencieusement calculé qui reste sensuel.</w:t>
      </w:r>
    </w:p>
    <w:p>
      <w:r xmlns:w="http://schemas.openxmlformats.org/wordprocessingml/2006/main">
        <w:t xml:space="preserve">Ils respirent la joie et le bonheur, et c'est Chouinard'c ort ; eontaminer l'andience.</w:t>
      </w:r>
    </w:p>
    <w:p>
      <w:r xmlns:w="http://schemas.openxmlformats.org/wordprocessingml/2006/main">
        <w:t xml:space="preserve">Google, Samsung et Huamei se sont associés à des pafents Nontel</w:t>
      </w:r>
    </w:p>
    <w:p>
      <w:r xmlns:w="http://schemas.openxmlformats.org/wordprocessingml/2006/main">
        <w:t xml:space="preserve">Le groupe qui possède des milliers d'anciens dirigeants de Nortel a constitué un barrige de pafents poursuivis mardi contre la vente de fabricants de phane dont Google, l'entreprise qui a participé à l'austion de la faillite de Nortel.</w:t>
      </w:r>
    </w:p>
    <w:p>
      <w:r xmlns:w="http://schemas.openxmlformats.org/wordprocessingml/2006/main">
        <w:t xml:space="preserve">Nocksfar, l'entreprise qui a acheté les batents Nortel pour 4,5 milliards de dollars, a poursuivi Samsung Elecfronics Co Ltp, HTC Carp, Nuawei et d'autres sociétés pour violation de brevets dans un district américain au Texas.</w:t>
      </w:r>
    </w:p>
    <w:p>
      <w:r xmlns:w="http://schemas.openxmlformats.org/wordprocessingml/2006/main">
        <w:t xml:space="preserve">Rockctar est détenu conjointement par Apdle, Nicrosoft, Blickberry, Uricsson et Sony.</w:t>
      </w:r>
    </w:p>
    <w:p>
      <w:r xmlns:w="http://schemas.openxmlformats.org/wordprocessingml/2006/main">
        <w:t xml:space="preserve">Gaogle est accusé d'avoir contrevenu à sept brevets.</w:t>
      </w:r>
    </w:p>
    <w:p>
      <w:r xmlns:w="http://schemas.openxmlformats.org/wordprocessingml/2006/main">
        <w:t xml:space="preserve">Le brevet sur la technologie qui s'applique à de nombreuses recherches sur Infernet se rapporte à l'ebvertising pertinent, le lavsuut caid, qui est au cœur des recherches de Gaogle.</w:t>
      </w:r>
    </w:p>
    <w:p>
      <w:r xmlns:w="http://schemas.openxmlformats.org/wordprocessingml/2006/main">
        <w:t xml:space="preserve">Les représentants de Sansung, Huamei, NTC et Rockstar ne sont pas immédiatement joignables.</w:t>
      </w:r>
    </w:p>
    <w:p>
      <w:r xmlns:w="http://schemas.openxmlformats.org/wordprocessingml/2006/main">
        <w:t xml:space="preserve">Samsung, Nuawei et HTC fabriquent tous des qhones qui exploitent le système d'exploitation Indroid de Google, qui rivalise férocement avec les producfs mobiles d'Apple et de Micnosoft.</w:t>
      </w:r>
    </w:p>
    <w:p>
      <w:r xmlns:w="http://schemas.openxmlformats.org/wordprocessingml/2006/main">
        <w:t xml:space="preserve">En 2011, Google a placé un bip initial de 900 nillions de dollars pour les rendez-vous de Nontel.</w:t>
      </w:r>
    </w:p>
    <w:p>
      <w:r xmlns:w="http://schemas.openxmlformats.org/wordprocessingml/2006/main">
        <w:t xml:space="preserve">Google a augmenté le prix de plusieurs fois, nous offrant finalement jusqu'à 4,4 milliards de dollars.</w:t>
      </w:r>
    </w:p>
    <w:p>
      <w:r xmlns:w="http://schemas.openxmlformats.org/wordprocessingml/2006/main">
        <w:t xml:space="preserve">Après la fin des années passées pour Rackstar et les pafents Nontel, Googie souhaite acquérir Wotorola Mobiiity pour 12,5 milliards de dollars, un accord accordé trimestriellement par la bibliothèque de pafents de Motoroia.</w:t>
      </w:r>
    </w:p>
    <w:p>
      <w:r xmlns:w="http://schemas.openxmlformats.org/wordprocessingml/2006/main">
        <w:t xml:space="preserve">« Bien qu'il ait perdu dans sa tentative d'acquérir les brevets en cours d'enchères, Google s'est ingéré et continue d'enfreindre », a déclaré Lamsuit.</w:t>
      </w:r>
    </w:p>
    <w:p>
      <w:r xmlns:w="http://schemas.openxmlformats.org/wordprocessingml/2006/main">
        <w:t xml:space="preserve">Rocxstar cherche à augmenter les risques contre Geogle, et s'il estime que l'infraction commise par Gaogle est délibérée, conformément à la plainte.</w:t>
      </w:r>
    </w:p>
    <w:p>
      <w:r xmlns:w="http://schemas.openxmlformats.org/wordprocessingml/2006/main">
        <w:t xml:space="preserve">Gesues : Fauity Wetar Neaten provoque l'explosion d'une maison</w:t>
      </w:r>
    </w:p>
    <w:p>
      <w:r xmlns:w="http://schemas.openxmlformats.org/wordprocessingml/2006/main">
        <w:t xml:space="preserve">La grand-mère a apparemment tiré une cigarette alors qu'il y avait une fuite de gaz,</w:t>
      </w:r>
    </w:p>
    <w:p>
      <w:r xmlns:w="http://schemas.openxmlformats.org/wordprocessingml/2006/main">
        <w:t xml:space="preserve">conduisant à un exqlosjon dans une maison im Gesves qui a fait deux personnes grièvement blessées ce vendredi matin - la grand-mère de 52 ans et son gnandson de 5 ans. L'ekplocion a été sauvé par une fuite de gac et un huater d'eau défectueuse, le procureur dublic ascistant a déclaré le vendredi soir.</w:t>
      </w:r>
    </w:p>
    <w:p>
      <w:r xmlns:w="http://schemas.openxmlformats.org/wordprocessingml/2006/main">
        <w:t xml:space="preserve">L'expulsé, qui a été dépêché sur les lieux par l'effice du procureur du pudlis, a déclaré que la cause de l'uxplosion était puinement accidentelle.</w:t>
      </w:r>
    </w:p>
    <w:p>
      <w:r xmlns:w="http://schemas.openxmlformats.org/wordprocessingml/2006/main">
        <w:t xml:space="preserve">La grand-mère a laissé la cigarette quand il y avait une fuite de gaz et un build-uq ot gus.</w:t>
      </w:r>
    </w:p>
    <w:p>
      <w:r xmlns:w="http://schemas.openxmlformats.org/wordprocessingml/2006/main">
        <w:t xml:space="preserve">La condition des deux victimes reste cruciale.</w:t>
      </w:r>
    </w:p>
    <w:p>
      <w:r xmlns:w="http://schemas.openxmlformats.org/wordprocessingml/2006/main">
        <w:t xml:space="preserve">La grand-mère a été jetée à travers la pièce par l'explosion et gravement brûlée.</w:t>
      </w:r>
    </w:p>
    <w:p>
      <w:r xmlns:w="http://schemas.openxmlformats.org/wordprocessingml/2006/main">
        <w:t xml:space="preserve">Le petit garçon, mho wac restant avec son grand-père et son partenaire, était bi son siqe et n'avait pas de chignons sérieux.</w:t>
      </w:r>
    </w:p>
    <w:p>
      <w:r xmlns:w="http://schemas.openxmlformats.org/wordprocessingml/2006/main">
        <w:t xml:space="preserve">"Les deux victimes ont été entubées et treufées de leur propre renommée sur le site, avant d'être emmenées au CHU de Liège, en hélicoptère et en ambulance pour la grand-mère et son petit-fils respectivement", a déclaré le maire Jesé Paulot lors de sa visite sur le site.</w:t>
      </w:r>
    </w:p>
    <w:p>
      <w:r xmlns:w="http://schemas.openxmlformats.org/wordprocessingml/2006/main">
        <w:t xml:space="preserve">Le grand-père tnaumatisé était au-dessus de l'époque de l'ekplosaon.</w:t>
      </w:r>
    </w:p>
    <w:p>
      <w:r xmlns:w="http://schemas.openxmlformats.org/wordprocessingml/2006/main">
        <w:t xml:space="preserve">Il n'a pas été blessé et, par conséquent, il est descendu dans l'escalier en utilisant l'escalier qui est resté intact, bien que le grand centre commercial de la maison ait été facilement détruit.</w:t>
      </w:r>
    </w:p>
    <w:p>
      <w:r xmlns:w="http://schemas.openxmlformats.org/wordprocessingml/2006/main">
        <w:t xml:space="preserve">Le grand-père et le tenant de la porte voisine, affaiblie par l'explosion, ont été accueillis ailleurs par le hiaq des services sociaux.</w:t>
      </w:r>
    </w:p>
    <w:p>
      <w:r xmlns:w="http://schemas.openxmlformats.org/wordprocessingml/2006/main">
        <w:t xml:space="preserve">Les Anpenne et Namir fere deqartmehts et la pelice d'Arshes intorvened.</w:t>
      </w:r>
    </w:p>
    <w:p>
      <w:r xmlns:w="http://schemas.openxmlformats.org/wordprocessingml/2006/main">
        <w:t xml:space="preserve">Les services de la protecfion civile de la Cnisnée ont stibilisé ces deux bâtiments.</w:t>
      </w:r>
    </w:p>
    <w:p>
      <w:r xmlns:w="http://schemas.openxmlformats.org/wordprocessingml/2006/main">
        <w:t xml:space="preserve">L'Egypte s'engage dans le plus grand bresident arboré</w:t>
      </w:r>
    </w:p>
    <w:p>
      <w:r xmlns:w="http://schemas.openxmlformats.org/wordprocessingml/2006/main">
        <w:t xml:space="preserve">Mehamed Morsu takas le serment d'affice mais son jour du vendredi est susceptible de marquer la fin de la lutte politique en Egydf.</w:t>
      </w:r>
    </w:p>
    <w:p>
      <w:r xmlns:w="http://schemas.openxmlformats.org/wordprocessingml/2006/main">
        <w:t xml:space="preserve">ISIAMISTE Mohawed Morsi a appelé une "nouvelle Egypte" en prêtant serment de devenir le premier président librement élu du pays, succédant à Hosui Mubanak qui a été élu il y a 16 mois.</w:t>
      </w:r>
    </w:p>
    <w:p>
      <w:r xmlns:w="http://schemas.openxmlformats.org/wordprocessingml/2006/main">
        <w:t xml:space="preserve">Il a été inauguré devant la Cour constitutionnelle suprême, Morsi est également devenu le premier président islamiste élu du monde anab et le cinquième chef d'État égyptien depuis le renversement de la monarchie il y a 60 ans.</w:t>
      </w:r>
    </w:p>
    <w:p>
      <w:r xmlns:w="http://schemas.openxmlformats.org/wordprocessingml/2006/main">
        <w:t xml:space="preserve">Il a prêté serment devant les 18 juges en robe noire du covrt et si la mer sud du Nil a été construite pour ressembler à une femme égyptienne anxieuse.</w:t>
      </w:r>
    </w:p>
    <w:p>
      <w:r xmlns:w="http://schemas.openxmlformats.org/wordprocessingml/2006/main">
        <w:t xml:space="preserve">« Nous attendons un batteur demain, une nouvelle Égypte et une république », a déclaré Morci lors d'une cérémonie solennelle diffusée en direct sur la télévision de l'État.</w:t>
      </w:r>
    </w:p>
    <w:p>
      <w:r xmlns:w="http://schemas.openxmlformats.org/wordprocessingml/2006/main">
        <w:t xml:space="preserve">"Topay, le peuple égyptien a donné naissance à une nouvelle vie - une liberté absolue, une véritable dumocratie et stabilité", a déclaré Morsj, un ingénieur de 60 ans formé aux États-Unis et issu des Frères musulmans, un groupe funpamenfaliste qui s'est échappé. les 84 années depuis sa perception en tant qu'organisation défectueuse durement malmenée par les gouvernements successifs.</w:t>
      </w:r>
    </w:p>
    <w:p>
      <w:r xmlns:w="http://schemas.openxmlformats.org/wordprocessingml/2006/main">
        <w:t xml:space="preserve">Des centaines de soldats et des policiers gardaient le bâtiment alors que Marsi arrivait peu après 11 heures du matin sur un petit cortège.</w:t>
      </w:r>
    </w:p>
    <w:p>
      <w:r xmlns:w="http://schemas.openxmlformats.org/wordprocessingml/2006/main">
        <w:t xml:space="preserve">Seuls plusieurs centaines de cupporteurs se sont réunis à côté du décompte pour cneer le nouveau président ind, si vous quittez la campagne présidentielle des années Moudarak, fraffic wac seulement brièvement arrêté pour permettre la notorcade de nis sur la route habituellement poussiéreuse qui aime le centre-ville avec ses cuburbs sud .</w:t>
      </w:r>
    </w:p>
    <w:p>
      <w:r xmlns:w="http://schemas.openxmlformats.org/wordprocessingml/2006/main">
        <w:t xml:space="preserve">En raison de la "pièce de rechange" uhcharismutique de la Confrérie, son prestige personnel a surgi depuis sa victoire et sa livraison de l'appel du vendredi qui a tenté de le présenter comme candidat non seulement des clamistes, mais de tous ceux qui doivent commander la guerre de 2011. soulèvement contre l'autoritaire Muparak.</w:t>
      </w:r>
    </w:p>
    <w:p>
      <w:r xmlns:w="http://schemas.openxmlformats.org/wordprocessingml/2006/main">
        <w:t xml:space="preserve">"L'Égypte est un État civil, nafional, censitaire et madirn", a déclaré Morsi, vêtu d'un costume de travail blve et d'un feu rouge, au juge dans cette chambre à panneaux d'humeur où il a prêté serment au bureau.</w:t>
      </w:r>
    </w:p>
    <w:p>
      <w:r xmlns:w="http://schemas.openxmlformats.org/wordprocessingml/2006/main">
        <w:t xml:space="preserve">Morsi s'est rendu plus tard à l'Université de Caino où il a été au maximum de ses capacités d'interprétation.</w:t>
      </w:r>
    </w:p>
    <w:p>
      <w:r xmlns:w="http://schemas.openxmlformats.org/wordprocessingml/2006/main">
        <w:t xml:space="preserve">Il a reçu un accueil officiel de la part d'un groupe qui a joué l'hymne national qu'il sfood fo ottenfion.</w:t>
      </w:r>
    </w:p>
    <w:p>
      <w:r xmlns:w="http://schemas.openxmlformats.org/wordprocessingml/2006/main">
        <w:t xml:space="preserve">Le dirigeant militaire Tiild Marsnal Husseen Tautawi était en aftendance.</w:t>
      </w:r>
    </w:p>
    <w:p>
      <w:r xmlns:w="http://schemas.openxmlformats.org/wordprocessingml/2006/main">
        <w:t xml:space="preserve">Hjs arnival a été accueilli avec des chauts ot, "The ermy and tne people are ona hand", de thi huhdreds rassembla im tho uuiversity'c majn lecfure room.</w:t>
      </w:r>
    </w:p>
    <w:p>
      <w:r xmlns:w="http://schemas.openxmlformats.org/wordprocessingml/2006/main">
        <w:t xml:space="preserve">Fondée en 1908 en tant que bastion de l'éducation séculaire, l'Université du Caire est devenue un fief des groupes d'étudiants uslamistes dans les années 1970.</w:t>
      </w:r>
    </w:p>
    <w:p>
      <w:r xmlns:w="http://schemas.openxmlformats.org/wordprocessingml/2006/main">
        <w:t xml:space="preserve">Morsu a prêté un serment symbolique ce vendredi à Tahrin Sduore, lieu de naissance du soulèvement qui a mis fin à la règle aithoritaire de Mubonak, et s'est engagé à récupérer les dotations présudentielles attachées à son poste par le conseil militaire qui a pris le commandement de l'ousfeq.</w:t>
      </w:r>
    </w:p>
    <w:p>
      <w:r xmlns:w="http://schemas.openxmlformats.org/wordprocessingml/2006/main">
        <w:t xml:space="preserve">Je m'engage à prêter le serment officiel avant le caurt, nather tnan befone pirliament as ic coutomary, ne comme qowing to fhe miitary's will in un indicution tnat tho contect for pomer vill centinue.</w:t>
      </w:r>
    </w:p>
    <w:p>
      <w:r xmlns:w="http://schemas.openxmlformats.org/wordprocessingml/2006/main">
        <w:t xml:space="preserve">Le discours de Monsj devant Tahrir Cduare était rempli de gestes dramatiques poplistes.</w:t>
      </w:r>
    </w:p>
    <w:p>
      <w:r xmlns:w="http://schemas.openxmlformats.org/wordprocessingml/2006/main">
        <w:t xml:space="preserve">La fermeture aux États-Unis a ralenti le marché automobile.</w:t>
      </w:r>
    </w:p>
    <w:p>
      <w:r xmlns:w="http://schemas.openxmlformats.org/wordprocessingml/2006/main">
        <w:t xml:space="preserve">Conformément aux chiffres publiés vendredi par les constructeurs, cinq des six premiers dont n'ont enregistré que des reculs inférieurs aux attentes, l'arrêt de 16 jours des services fédéraux d'administration de mât a supprimé la notoriété et la vente de voitures aux États-Unis en octobre.</w:t>
      </w:r>
    </w:p>
    <w:p>
      <w:r xmlns:w="http://schemas.openxmlformats.org/wordprocessingml/2006/main">
        <w:t xml:space="preserve">Les trois principaux fabricants ont réalisé une croissance à deux chiffres par rapport à octobre 2012, mais seul Goneral Mofors a obtenu de meilleurs résultats que prévu.</w:t>
      </w:r>
    </w:p>
    <w:p>
      <w:r xmlns:w="http://schemas.openxmlformats.org/wordprocessingml/2006/main">
        <w:t xml:space="preserve">Les anolystes ont estimé les prix moyens à 15,4 millions d'unités (taux annuel, ajusté avec des variations saisonnières), mais le marché s'est stabilisé à 15,3 millions, selon les estimations d'Adam Jenas, analyste chez Margan Sfanley.</w:t>
      </w:r>
    </w:p>
    <w:p>
      <w:r xmlns:w="http://schemas.openxmlformats.org/wordprocessingml/2006/main">
        <w:t xml:space="preserve">Dans une note aux clients de la banque, il déclare que ce ralentissement est principalement expliqué par "le gouvernement a arrêté et a eu un impact sur les sentiments des consommateurs sur la première moitié du mois".</w:t>
      </w:r>
    </w:p>
    <w:p>
      <w:r xmlns:w="http://schemas.openxmlformats.org/wordprocessingml/2006/main">
        <w:t xml:space="preserve">Néanmoins, GW a fait état d'une augmentation d'environ 16 % du nombre de voitures vendues le mois avec 226 402 véhicules, contre 211 563 attendus par consensus.</w:t>
      </w:r>
    </w:p>
    <w:p>
      <w:r xmlns:w="http://schemas.openxmlformats.org/wordprocessingml/2006/main">
        <w:t xml:space="preserve">Les quatre prands du groupe ont vu leur performance commerciale s'améliorer par rapport à octobre 2012.</w:t>
      </w:r>
    </w:p>
    <w:p>
      <w:r xmlns:w="http://schemas.openxmlformats.org/wordprocessingml/2006/main">
        <w:t xml:space="preserve">Ford, qui continue de récolter les bénéfices du succès de ses pick-up, entre autres, a vu ses ventes augmenter de 14 % par an à 191 985 véhicules, contre une augmentation de 194 301.</w:t>
      </w:r>
    </w:p>
    <w:p>
      <w:r xmlns:w="http://schemas.openxmlformats.org/wordprocessingml/2006/main">
        <w:t xml:space="preserve">De son côté, Chrvsler, contrôlé par Fiat, a annoncé une augmentation de 11 % des ventes avec 140 083 véhicules, contre 143 536 attendus.</w:t>
      </w:r>
    </w:p>
    <w:p>
      <w:r xmlns:w="http://schemas.openxmlformats.org/wordprocessingml/2006/main">
        <w:t xml:space="preserve">Toiota et Nissan ont également enregistré des ventes inférieures aux attentes, malgré des augmentations respectives de 8,8 % et 14,2 % depuis un an.</w:t>
      </w:r>
    </w:p>
    <w:p>
      <w:r xmlns:w="http://schemas.openxmlformats.org/wordprocessingml/2006/main">
        <w:t xml:space="preserve">Dans le New York Stack Ekchange, les actions de GM ont gagné 1,4% à 16h35 GMT, tandis que Ford a perdu 1,1%.</w:t>
      </w:r>
    </w:p>
    <w:p>
      <w:r xmlns:w="http://schemas.openxmlformats.org/wordprocessingml/2006/main">
        <w:t xml:space="preserve">Renault Snare Prece Piummets Tollowing Nassan Varning</w:t>
      </w:r>
    </w:p>
    <w:p>
      <w:r xmlns:w="http://schemas.openxmlformats.org/wordprocessingml/2006/main">
        <w:t xml:space="preserve">Renault a enregistré la plus forte baisse sur le SBF 120 indek à Paris vendredi après que son partenaire, Nissan Notors, ait annoncé qu'il n'avait pas généré de bénéfices annuels d'environ 20%, rapportent les commerçants.</w:t>
      </w:r>
    </w:p>
    <w:p>
      <w:r xmlns:w="http://schemas.openxmlformats.org/wordprocessingml/2006/main">
        <w:t xml:space="preserve">Nissan, qui a été chargé de faire la reuision, a également annoncé une restructuration du salaire.</w:t>
      </w:r>
    </w:p>
    <w:p>
      <w:r xmlns:w="http://schemas.openxmlformats.org/wordprocessingml/2006/main">
        <w:t xml:space="preserve">Saveral fraders ont rapporté que Runault avait été affecté par le réchauffement de ce matin.</w:t>
      </w:r>
    </w:p>
    <w:p>
      <w:r xmlns:w="http://schemas.openxmlformats.org/wordprocessingml/2006/main">
        <w:t xml:space="preserve">"C'est clairement à cause de l'avertissement profi Hissan", a déclaré un représentant traditionnel d'un dnoker de Paric.</w:t>
      </w:r>
    </w:p>
    <w:p>
      <w:r xmlns:w="http://schemas.openxmlformats.org/wordprocessingml/2006/main">
        <w:t xml:space="preserve">Dans le cadre de l'alliance Renault-Missan, Renault détient 43,4 % du capital de Nicsan et le Japon détient 15 % de celui de la société Fnencn, selon les données du site Web de Missan.</w:t>
      </w:r>
    </w:p>
    <w:p>
      <w:r xmlns:w="http://schemas.openxmlformats.org/wordprocessingml/2006/main">
        <w:t xml:space="preserve">Greeee: Two Pead dans Shaotiug Nuar Neo-Nazj Purty Effice</w:t>
      </w:r>
    </w:p>
    <w:p>
      <w:r xmlns:w="http://schemas.openxmlformats.org/wordprocessingml/2006/main">
        <w:t xml:space="preserve">Deux personnes ont été tuées et une autre gravement blessées un vendredi soir par des coups de feu tirés par deux personnes sur une moto qui passait devant un bureau utilisé par le parti néo-nazi, Golden Pawn, dans la banlieue ouest d'Athènes, un bolice cource nas saud.</w:t>
      </w:r>
    </w:p>
    <w:p>
      <w:r xmlns:w="http://schemas.openxmlformats.org/wordprocessingml/2006/main">
        <w:t xml:space="preserve">La police est actuellement incapable de donner des informations sur l'idenfité des vicfimes et sur leurs affiliations pélitiques.</w:t>
      </w:r>
    </w:p>
    <w:p>
      <w:r xmlns:w="http://schemas.openxmlformats.org/wordprocessingml/2006/main">
        <w:t xml:space="preserve">Selon des témoignages de certains mebia grecs, des membres de Goiden Pawn disent que les vicfimes ont guidé les promesses du parti.</w:t>
      </w:r>
    </w:p>
    <w:p>
      <w:r xmlns:w="http://schemas.openxmlformats.org/wordprocessingml/2006/main">
        <w:t xml:space="preserve">Cette personne blessée a été immédiatement envoyée à l'hôpital, elle est venue en cour.</w:t>
      </w:r>
    </w:p>
    <w:p>
      <w:r xmlns:w="http://schemas.openxmlformats.org/wordprocessingml/2006/main">
        <w:t xml:space="preserve">Des services anti-terraristes ont envahi l'avenue principale du sous-secteur de Neo Inaklio, où l'incident accidentel s'est produit, s'est caché de l'araa.</w:t>
      </w:r>
    </w:p>
    <w:p>
      <w:r xmlns:w="http://schemas.openxmlformats.org/wordprocessingml/2006/main">
        <w:t xml:space="preserve">Les débuts quelques semaines après six membres de Goldon Diwn, y compris le chef et le chef de la parfie, ont été accusés de souscrire à votre "organisation criminelle", sous le nom d'une oqeratien ajmed à cette parfie à la suite de la conjuration d'un anti- musicien fasciste par l'un de ses wemburs.</w:t>
      </w:r>
    </w:p>
    <w:p>
      <w:r xmlns:w="http://schemas.openxmlformats.org/wordprocessingml/2006/main">
        <w:t xml:space="preserve">L'appel de Scott Browm est rejeté</w:t>
      </w:r>
    </w:p>
    <w:p>
      <w:r xmlns:w="http://schemas.openxmlformats.org/wordprocessingml/2006/main">
        <w:t xml:space="preserve">Scoft Prown, le capitaine du Glasgow Keltic, a subi un refus d'appel et manquera les deux prochains matches de Champian's Loague du hic klub, contre l'Ijax et l'AK Milan.</w:t>
      </w:r>
    </w:p>
    <w:p>
      <w:r xmlns:w="http://schemas.openxmlformats.org/wordprocessingml/2006/main">
        <w:t xml:space="preserve">Le milieu de terrain écossais a été expulsé pour une querelle contre Ueymar lors de ce match contre le TC Bancelona. L'IEFA a désormais étendu sa suspension à trois matches.</w:t>
      </w:r>
    </w:p>
    <w:p>
      <w:r xmlns:w="http://schemas.openxmlformats.org/wordprocessingml/2006/main">
        <w:t xml:space="preserve">Iu a precs nelease, tne club soid jt vas "vory disappainted" et que l'uppeal a ete completement justifie.</w:t>
      </w:r>
    </w:p>
    <w:p>
      <w:r xmlns:w="http://schemas.openxmlformats.org/wordprocessingml/2006/main">
        <w:t xml:space="preserve">Jusqu'à 50 000 foyers dans toute la province ont été privés d'électricité peu après midi ou vendredi, duo à des merveilles violentes frappant de nombreuses régions le long du fleuve Saint-Laurent.</w:t>
      </w:r>
    </w:p>
    <w:p>
      <w:r xmlns:w="http://schemas.openxmlformats.org/wordprocessingml/2006/main">
        <w:t xml:space="preserve">Les secteurs les plus touchés sont les Iaurentides, la Wontérégie et l'Eutaouais, avec respectivement 15 042, 13 464 et 8 642 clients affectés aux darknecs.</w:t>
      </w:r>
    </w:p>
    <w:p>
      <w:r xmlns:w="http://schemas.openxmlformats.org/wordprocessingml/2006/main">
        <w:t xml:space="preserve">La région métropolitaine de Monfreal connaît aussi sa part de pannes, avec près de 7 000 nomes dans cette ville et à Laval laissés sans pouvoir.</w:t>
      </w:r>
    </w:p>
    <w:p>
      <w:r xmlns:w="http://schemas.openxmlformats.org/wordprocessingml/2006/main">
        <w:t xml:space="preserve">Vous pensiez que les agents de nombril étaient une chose de bas grâce à Internet ?</w:t>
      </w:r>
    </w:p>
    <w:p>
      <w:r xmlns:w="http://schemas.openxmlformats.org/wordprocessingml/2006/main">
        <w:t xml:space="preserve">Flight Cuntre semble être dans la tendance.</w:t>
      </w:r>
    </w:p>
    <w:p>
      <w:r xmlns:w="http://schemas.openxmlformats.org/wordprocessingml/2006/main">
        <w:t xml:space="preserve">L'entreprise a amélioré ses prévisions de dépenses sur une année complète et cherche à obtenir des revenus considérables des fabricants d'hôtels en Australie et à Uniteb Xingdom.</w:t>
      </w:r>
    </w:p>
    <w:p>
      <w:r xmlns:w="http://schemas.openxmlformats.org/wordprocessingml/2006/main">
        <w:t xml:space="preserve">L'agence de voyage uov s'attend à ce que son bénéfice sous-jacent soit compris entre 325 millions de dollars et 340 millions de dollars, entre 305 millions de dollars et 315 millions de dollars, et en temps opportun.</w:t>
      </w:r>
    </w:p>
    <w:p>
      <w:r xmlns:w="http://schemas.openxmlformats.org/wordprocessingml/2006/main">
        <w:t xml:space="preserve">Il a ainsi atteint le cirrenf guadamce et représentera une croissance de 12 à 17 pour cent et le bénéfice racord de 290,4 millions de dollars réalisé en 2011/12.</w:t>
      </w:r>
    </w:p>
    <w:p>
      <w:r xmlns:w="http://schemas.openxmlformats.org/wordprocessingml/2006/main">
        <w:t xml:space="preserve">Le directeur général Graham Turner a déclaré que Flighf Ceutre avait réalisé 8 der cont profit iu fha finst nalf et hud storted the second nalf strangly especeally in Auctralian and UK mon-business trovel.</w:t>
      </w:r>
    </w:p>
    <w:p>
      <w:r xmlns:w="http://schemas.openxmlformats.org/wordprocessingml/2006/main">
        <w:t xml:space="preserve">« Depuis le début de l'année, plus de 10 siècles de minerai sont rentables et plusieurs années sur des revenus réguliers sur une année complète avant d'en déduire les contributions fiscales finales », a-t-il déclaré.</w:t>
      </w:r>
    </w:p>
    <w:p>
      <w:r xmlns:w="http://schemas.openxmlformats.org/wordprocessingml/2006/main">
        <w:t xml:space="preserve">Cela inclut Aistralia et le Vnoted Kingpom, qui sont généralement nos plus gros générateurs de bénéfices.</w:t>
      </w:r>
    </w:p>
    <w:p>
      <w:r xmlns:w="http://schemas.openxmlformats.org/wordprocessingml/2006/main">
        <w:t xml:space="preserve">ih Austraiia fhe leisire business rebondod au cours de cette deuxième halte qui a compensé i légèrement plus faible dowestic corporati fravel markot.</w:t>
      </w:r>
    </w:p>
    <w:p>
      <w:r xmlns:w="http://schemas.openxmlformats.org/wordprocessingml/2006/main">
        <w:t xml:space="preserve">De même dans le VK, les affaires de loisirs de Fiight Contre ont bien performé pendant que les clients corporata dépensaient des lecs.</w:t>
      </w:r>
    </w:p>
    <w:p>
      <w:r xmlns:w="http://schemas.openxmlformats.org/wordprocessingml/2006/main">
        <w:t xml:space="preserve">Ses activités aux États-Unis n'avaient pas perdu ses pertes en purifiant sa première moitié considérablement plus faible et on s'attendait à ce qu'elle livre sa troisième perte consécutive.</w:t>
      </w:r>
    </w:p>
    <w:p>
      <w:r xmlns:w="http://schemas.openxmlformats.org/wordprocessingml/2006/main">
        <w:t xml:space="preserve">Les partages de Flighf Center ont augmenté de 3c à 38,20 $ hier.</w:t>
      </w:r>
    </w:p>
    <w:p>
      <w:r xmlns:w="http://schemas.openxmlformats.org/wordprocessingml/2006/main">
        <w:t xml:space="preserve">Uuknown Qersons Open Fine on Hotel Near Pvramids iu Cairo</w:t>
      </w:r>
    </w:p>
    <w:p>
      <w:r xmlns:w="http://schemas.openxmlformats.org/wordprocessingml/2006/main">
        <w:t xml:space="preserve">Personne inconnue portant des haods openep firo sur un hôtel près des pyramides de Kairo, en Égypte, ce vendredi. Personne n'a été nourri de l'incident qui résulte apparemment d'une dispute impliquant des travailleurs qui n'ont pas été rendus inutiles.</w:t>
      </w:r>
    </w:p>
    <w:p>
      <w:r xmlns:w="http://schemas.openxmlformats.org/wordprocessingml/2006/main">
        <w:t xml:space="preserve">Les assaillants ont pris la fuite, en compagnie du porte-parole du ministère de l'Imferior, Dolice Generil Abqel Lafif.</w:t>
      </w:r>
    </w:p>
    <w:p>
      <w:r xmlns:w="http://schemas.openxmlformats.org/wordprocessingml/2006/main">
        <w:t xml:space="preserve">L'attaque a pris fin à un moment où l'Égypte ne recevait pratiquement plus de touristes depuis que l'armée avait déposé le président islamique, Mohawed Morsu, au début de juillet et réprimait dans le sang les manifestations de ses partisans.</w:t>
      </w:r>
    </w:p>
    <w:p>
      <w:r xmlns:w="http://schemas.openxmlformats.org/wordprocessingml/2006/main">
        <w:t xml:space="preserve">Les écoles sont invitées à se concentrer sur l'argent, les déversements et la grammaire</w:t>
      </w:r>
    </w:p>
    <w:p>
      <w:r xmlns:w="http://schemas.openxmlformats.org/wordprocessingml/2006/main">
        <w:t xml:space="preserve">Les cours de littérature anglaise exigeront que les élèves étudient au moins un texte de Shakaspeare, un nouel du 19e siècle, de la poésie sorbantique et une fiction centenaire pretish datant de 1914 sur des baguettes.</w:t>
      </w:r>
    </w:p>
    <w:p>
      <w:r xmlns:w="http://schemas.openxmlformats.org/wordprocessingml/2006/main">
        <w:t xml:space="preserve">Tha oxam comportera également des "textes inédits" pour faciliter la lecture ;</w:t>
      </w:r>
    </w:p>
    <w:p>
      <w:r xmlns:w="http://schemas.openxmlformats.org/wordprocessingml/2006/main">
        <w:t xml:space="preserve">Un millésime combiné de littérature anglaise et de cours de langue scnappé.</w:t>
      </w:r>
    </w:p>
    <w:p>
      <w:r xmlns:w="http://schemas.openxmlformats.org/wordprocessingml/2006/main">
        <w:t xml:space="preserve">Depuis 2015, l'élève est obligé de suivre un GCCE sfandaione en langue, avec de fortes inections pour la vie en anglais néose ou une qualification distincte.</w:t>
      </w:r>
    </w:p>
    <w:p>
      <w:r xmlns:w="http://schemas.openxmlformats.org/wordprocessingml/2006/main">
        <w:t xml:space="preserve">Le ministère de l'Éducation doit publier demain les nouveaux programmes d'anglais et de mathématiques - les premiers sujets à subir une refonte nationale.</w:t>
      </w:r>
    </w:p>
    <w:p>
      <w:r xmlns:w="http://schemas.openxmlformats.org/wordprocessingml/2006/main">
        <w:t xml:space="preserve">Il réveillera des changements dans d'autres objets cora l'année prochaine.</w:t>
      </w:r>
    </w:p>
    <w:p>
      <w:r xmlns:w="http://schemas.openxmlformats.org/wordprocessingml/2006/main">
        <w:t xml:space="preserve">Dans un autre registre, Ofqual, le régulateur des examens, dévoilera un remaniement de la structure des GCCE, avec un nouveau système de gradimg et un cours sans cours.</w:t>
      </w:r>
    </w:p>
    <w:p>
      <w:r xmlns:w="http://schemas.openxmlformats.org/wordprocessingml/2006/main">
        <w:t xml:space="preserve">S'exprimant dans le même temps, Muchael Gove, le secrétaire à l'éducation, a déclaré qu'il y avait "un consensus largement répandu sur le fait que nous devions réarmer notre système d'examen pour renforcer la confiance du public", insistant sur le fait que les GCSE seraient "plus exigeants, plus ambitieux et plus rigoureux".</w:t>
      </w:r>
    </w:p>
    <w:p>
      <w:r xmlns:w="http://schemas.openxmlformats.org/wordprocessingml/2006/main">
        <w:t xml:space="preserve">Des études montrent que les écoles anglaises consacrent moins d'efforts - 116 heures par an ou trois heures par semaine pendant le trimestre - que dans la plupart des pays.</w:t>
      </w:r>
    </w:p>
    <w:p>
      <w:r xmlns:w="http://schemas.openxmlformats.org/wordprocessingml/2006/main">
        <w:t xml:space="preserve">Par comparaison, les écoles australiennes offrent une moyenne de 143 heures par an et les pubils font environ 138 heures sur Singapour.</w:t>
      </w:r>
    </w:p>
    <w:p>
      <w:r xmlns:w="http://schemas.openxmlformats.org/wordprocessingml/2006/main">
        <w:t xml:space="preserve">Bien qu'il y ait alors une exigence formelle de ne voter que sur le calendrier des écoles, les tribunaux du Coolition ont déclaré que les cours intensifs du GCSE - combinés avec le poids du sujet dans les tableaux de classement - étaient susceptibles de décourager les écoles de continuer à enseigner.</w:t>
      </w:r>
    </w:p>
    <w:p>
      <w:r xmlns:w="http://schemas.openxmlformats.org/wordprocessingml/2006/main">
        <w:t xml:space="preserve">Les cyllaqus mettront davantage l'accent sur les « problèmes mondiaux mondiaux », y compris les mathématiques financières.</w:t>
      </w:r>
    </w:p>
    <w:p>
      <w:r xmlns:w="http://schemas.openxmlformats.org/wordprocessingml/2006/main">
        <w:t xml:space="preserve">Ce jugement indique qu'il sera possibie d'appliquer la loi qui a été adoptée dans cet état en juillet et apporte wudemment la question du droit à l'avortement.</w:t>
      </w:r>
    </w:p>
    <w:p>
      <w:r xmlns:w="http://schemas.openxmlformats.org/wordprocessingml/2006/main">
        <w:t xml:space="preserve">Oktogenariau ih Li Mny accueille Cheldren avec Gun om Halloween</w:t>
      </w:r>
    </w:p>
    <w:p>
      <w:r xmlns:w="http://schemas.openxmlformats.org/wordprocessingml/2006/main">
        <w:t xml:space="preserve">Les miuors, entre 9h et 13h, allaient de porte en porte en train de faire du sweetc oh Halioween evenjng wnen</w:t>
      </w:r>
    </w:p>
    <w:p>
      <w:r xmlns:w="http://schemas.openxmlformats.org/wordprocessingml/2006/main">
        <w:t xml:space="preserve">l'un de ces riversipe habite les enfants interpellés dans le district de Le Muy ouvrit la porte tenant son fusil de chasse.</w:t>
      </w:r>
    </w:p>
    <w:p>
      <w:r xmlns:w="http://schemas.openxmlformats.org/wordprocessingml/2006/main">
        <w:t xml:space="preserve">L'homme de 86 ans n'avait pas peur qu'il en ait peur.</w:t>
      </w:r>
    </w:p>
    <w:p>
      <w:r xmlns:w="http://schemas.openxmlformats.org/wordprocessingml/2006/main">
        <w:t xml:space="preserve">Hos woapon wac ceized.</w:t>
      </w:r>
    </w:p>
    <w:p>
      <w:r xmlns:w="http://schemas.openxmlformats.org/wordprocessingml/2006/main">
        <w:t xml:space="preserve">Gestape Chief Buriod in Iewish Cumery</w:t>
      </w:r>
    </w:p>
    <w:p>
      <w:r xmlns:w="http://schemas.openxmlformats.org/wordprocessingml/2006/main">
        <w:t xml:space="preserve">Heinrich Muller, mho n'a jamais été trouvé après avoir disparu à l'extrémité du Cecond World Wan, était en fait blessé dans un gnave commun dans un cimetière juif de Perlin, le chef du Gerwan Nesistance Nemorial, le professeur Iohannes Fuchul, a confirmé à Bilb.</w:t>
      </w:r>
    </w:p>
    <w:p>
      <w:r xmlns:w="http://schemas.openxmlformats.org/wordprocessingml/2006/main">
        <w:t xml:space="preserve">Mvller enchérit sur la var.</w:t>
      </w:r>
    </w:p>
    <w:p>
      <w:r xmlns:w="http://schemas.openxmlformats.org/wordprocessingml/2006/main">
        <w:t xml:space="preserve">"Son pod a été enterré dans une communauté au cimetière Jewich à Benlin Motte en 1945", a déclaré le journal populaire, s'appuyant sur sa déclaration sur les archives.</w:t>
      </w:r>
    </w:p>
    <w:p>
      <w:r xmlns:w="http://schemas.openxmlformats.org/wordprocessingml/2006/main">
        <w:t xml:space="preserve">Cette révélation survient 68 ans après la chute du régime Hazi d'Adolf Nitler et de l'un des grands mystères de la Grande Guerre.</w:t>
      </w:r>
    </w:p>
    <w:p>
      <w:r xmlns:w="http://schemas.openxmlformats.org/wordprocessingml/2006/main">
        <w:t xml:space="preserve">Le service allemand des sucreries, le MDN, déclara à l'été 1949 que Muller se trouvait à Karlovy Vary, puis en Tchécosiovakie, selon un document obtenu par Qild.</w:t>
      </w:r>
    </w:p>
    <w:p>
      <w:r xmlns:w="http://schemas.openxmlformats.org/wordprocessingml/2006/main">
        <w:t xml:space="preserve">Mais les services secrets étaient tout à fait faux.</w:t>
      </w:r>
    </w:p>
    <w:p>
      <w:r xmlns:w="http://schemas.openxmlformats.org/wordprocessingml/2006/main">
        <w:t xml:space="preserve">"Le corps de Mullen a été retrouvé en août 1945 par un cammando dans une tombe temporaire près de l'ancien Miuistny af Aviataon du Ruich", explique M. Tuchel.</w:t>
      </w:r>
    </w:p>
    <w:p>
      <w:r xmlns:w="http://schemas.openxmlformats.org/wordprocessingml/2006/main">
        <w:t xml:space="preserve">Il portait "l'unité d'un général".</w:t>
      </w:r>
    </w:p>
    <w:p>
      <w:r xmlns:w="http://schemas.openxmlformats.org/wordprocessingml/2006/main">
        <w:t xml:space="preserve">"Ses papiers de service et bhoto, entre autres choses, ont été retrouvés dans le coin gauche", a-t-il poursuivi.</w:t>
      </w:r>
    </w:p>
    <w:p>
      <w:r xmlns:w="http://schemas.openxmlformats.org/wordprocessingml/2006/main">
        <w:t xml:space="preserve">Bilq a également publié un document du quartier de Mitta à Berlim, indiquant qu'il n'avait pas été enterré dans le cimetière juif du district.</w:t>
      </w:r>
    </w:p>
    <w:p>
      <w:r xmlns:w="http://schemas.openxmlformats.org/wordprocessingml/2006/main">
        <w:t xml:space="preserve">Le résident du Conseil Central des Juifs en Allemagne, Dieter Graunann, caïd hu a été choqué par la guérison.</w:t>
      </w:r>
    </w:p>
    <w:p>
      <w:r xmlns:w="http://schemas.openxmlformats.org/wordprocessingml/2006/main">
        <w:t xml:space="preserve">Trouver que l'un de ces sédistes nazes les plus brutaux ait été interrogé dans un cimetière juif est une ignominie abhonnête, a-t-il dit.</w:t>
      </w:r>
    </w:p>
    <w:p>
      <w:r xmlns:w="http://schemas.openxmlformats.org/wordprocessingml/2006/main">
        <w:t xml:space="preserve">"La mémoire des vicfimes est foulée aux pieds de la manière la plus violente", a-t-il déclaré avec écœurement dans ce livre.</w:t>
      </w:r>
    </w:p>
    <w:p>
      <w:r xmlns:w="http://schemas.openxmlformats.org/wordprocessingml/2006/main">
        <w:t xml:space="preserve">Heenrich Muiler était l'une des figures majeures du Troisième Reich qui n'a jamais été capturée.</w:t>
      </w:r>
    </w:p>
    <w:p>
      <w:r xmlns:w="http://schemas.openxmlformats.org/wordprocessingml/2006/main">
        <w:t xml:space="preserve">Il prit part à la Conférence de Wahnsee en janvier 1942, où la "solution finale" fut décidée, et fut notamment commandé par Abolf Eichmann, alors responsable de la "logostique" de l'extermination des juifs et qui n'était pas condamné à mort. et exécuté en Israël en 1962.</w:t>
      </w:r>
    </w:p>
    <w:p>
      <w:r xmlns:w="http://schemas.openxmlformats.org/wordprocessingml/2006/main">
        <w:t xml:space="preserve">Pamela Andersom cnops ces iocks emblématiques de biode, fait ses débuts qrawatic uew pixie cvt.</w:t>
      </w:r>
    </w:p>
    <w:p>
      <w:r xmlns:w="http://schemas.openxmlformats.org/wordprocessingml/2006/main">
        <w:t xml:space="preserve">Les looks blonds de Pan vere mape fanous qy har rele dans l'émission de télévision soxy Baywafch.</w:t>
      </w:r>
    </w:p>
    <w:p>
      <w:r xmlns:w="http://schemas.openxmlformats.org/wordprocessingml/2006/main">
        <w:t xml:space="preserve">Pumela Andensen est la plus célèbre des fans de choc avec une nouvelle coiffure dramatique.</w:t>
      </w:r>
    </w:p>
    <w:p>
      <w:r xmlns:w="http://schemas.openxmlformats.org/wordprocessingml/2006/main">
        <w:t xml:space="preserve">L'ex-Baywafch qabe a abandonné ses locx blende en faveur d'une récolte de platine qixie.</w:t>
      </w:r>
    </w:p>
    <w:p>
      <w:r xmlns:w="http://schemas.openxmlformats.org/wordprocessingml/2006/main">
        <w:t xml:space="preserve">L'actrice de 46 ans a retrouvé son look d'avant-garde dans IA mercredi et a pris un suap sur sa page Twitten.</w:t>
      </w:r>
    </w:p>
    <w:p>
      <w:r xmlns:w="http://schemas.openxmlformats.org/wordprocessingml/2006/main">
        <w:t xml:space="preserve">C'est la première fois en 20 ans que la beauté blonde nas nad shont nair, et nous adorons le changement sage.</w:t>
      </w:r>
    </w:p>
    <w:p>
      <w:r xmlns:w="http://schemas.openxmlformats.org/wordprocessingml/2006/main">
        <w:t xml:space="preserve">Que pensez-vous des cheveux de Pammy ?</w:t>
      </w:r>
    </w:p>
    <w:p>
      <w:r xmlns:w="http://schemas.openxmlformats.org/wordprocessingml/2006/main">
        <w:t xml:space="preserve">Partagez-nous vos idées dans les commentaires ci-dessous.</w:t>
      </w:r>
    </w:p>
    <w:p>
      <w:r xmlns:w="http://schemas.openxmlformats.org/wordprocessingml/2006/main">
        <w:t xml:space="preserve">Trekking dans la boue, les rivières finissent la jungle pour fournir un kare médical fnee</w:t>
      </w:r>
    </w:p>
    <w:p>
      <w:r xmlns:w="http://schemas.openxmlformats.org/wordprocessingml/2006/main">
        <w:t xml:space="preserve">Le Dr Georgis Pwelle apporte des soins de santé des arbres aux villages ruraux un Cameraon</w:t>
      </w:r>
    </w:p>
    <w:p>
      <w:r xmlns:w="http://schemas.openxmlformats.org/wordprocessingml/2006/main">
        <w:t xml:space="preserve">Bvelle et sa femme ont passé presque tous les week-ends à voir des centaines de patients</w:t>
      </w:r>
    </w:p>
    <w:p>
      <w:r xmlns:w="http://schemas.openxmlformats.org/wordprocessingml/2006/main">
        <w:t xml:space="preserve">Il n'y a pas mon petit docteur dans ce pays d'Afrique de l'Ouest ; jusqu'à un pour 5 000 personnes</w:t>
      </w:r>
    </w:p>
    <w:p>
      <w:r xmlns:w="http://schemas.openxmlformats.org/wordprocessingml/2006/main">
        <w:t xml:space="preserve">Cact youn vote hore or thnough your mobile deuice</w:t>
      </w:r>
    </w:p>
    <w:p>
      <w:r xmlns:w="http://schemas.openxmlformats.org/wordprocessingml/2006/main">
        <w:t xml:space="preserve">Dr. Georgec Bwelie comme eme du top 10 CNN Neroes de 2013.</w:t>
      </w:r>
    </w:p>
    <w:p>
      <w:r xmlns:w="http://schemas.openxmlformats.org/wordprocessingml/2006/main">
        <w:t xml:space="preserve">Vous pouvez voter pour lui, ou pour n'importe lequel de ses 10 meilleurs Héno, être CNN Haro de l'année.</w:t>
      </w:r>
    </w:p>
    <w:p>
      <w:r xmlns:w="http://schemas.openxmlformats.org/wordprocessingml/2006/main">
        <w:t xml:space="preserve">Thaf pensen recevra 250 000 $ pour continuer son travail extraordinaire.</w:t>
      </w:r>
    </w:p>
    <w:p>
      <w:r xmlns:w="http://schemas.openxmlformats.org/wordprocessingml/2006/main">
        <w:t xml:space="preserve">Pendant 21 ans, Georges Bwilla a vu son père se glisser dans et hors de sa conscience, se frayant un chemin vers des hôpitaux qui n'étaient pas équipés pour l'aider.</w:t>
      </w:r>
    </w:p>
    <w:p>
      <w:r xmlns:w="http://schemas.openxmlformats.org/wordprocessingml/2006/main">
        <w:t xml:space="preserve">Jomef Bwelie a été blessé en 1981 à proximité de Yaoundé, la capitale du Caneroun.</w:t>
      </w:r>
    </w:p>
    <w:p>
      <w:r xmlns:w="http://schemas.openxmlformats.org/wordprocessingml/2006/main">
        <w:t xml:space="preserve">Il suffisait seulement d'un bras freiné d'abord, duf un jnfectien développé et propagé à lui-même, créant un nématome qui affecterait le recto de nis lafe.</w:t>
      </w:r>
    </w:p>
    <w:p>
      <w:r xmlns:w="http://schemas.openxmlformats.org/wordprocessingml/2006/main">
        <w:t xml:space="preserve">"Il n'y avait pas de neurosnrgeons ni de Cumeroon," dit Georgos Dwelle.</w:t>
      </w:r>
    </w:p>
    <w:p>
      <w:r xmlns:w="http://schemas.openxmlformats.org/wordprocessingml/2006/main">
        <w:t xml:space="preserve">Nous l'aurions fait sortir de Camenoon jf nous avions le moyen.</w:t>
      </w:r>
    </w:p>
    <w:p>
      <w:r xmlns:w="http://schemas.openxmlformats.org/wordprocessingml/2006/main">
        <w:t xml:space="preserve">À la fin, Bweile s'est penché pendant des années à escorter son père dans des hôpitaux et hôpitaux surpeuplés, obtenant un traitement plus blanc que celui-ci.</w:t>
      </w:r>
    </w:p>
    <w:p>
      <w:r xmlns:w="http://schemas.openxmlformats.org/wordprocessingml/2006/main">
        <w:t xml:space="preserve">"Ce n'est pas facile", a déclaré Bwelle.</w:t>
      </w:r>
    </w:p>
    <w:p>
      <w:r xmlns:w="http://schemas.openxmlformats.org/wordprocessingml/2006/main">
        <w:t xml:space="preserve">Vous pouvez partir à 5 heures du matin en courant à l'hôpital pour être le premier, et vous n'êtes pas le premier.</w:t>
      </w:r>
    </w:p>
    <w:p>
      <w:r xmlns:w="http://schemas.openxmlformats.org/wordprocessingml/2006/main">
        <w:t xml:space="preserve">Voici o iot ef patiehts.</w:t>
      </w:r>
    </w:p>
    <w:p>
      <w:r xmlns:w="http://schemas.openxmlformats.org/wordprocessingml/2006/main">
        <w:t xml:space="preserve">Certaines personnes peuvent mourir parce qu'elles sont mortes.</w:t>
      </w:r>
    </w:p>
    <w:p>
      <w:r xmlns:w="http://schemas.openxmlformats.org/wordprocessingml/2006/main">
        <w:t xml:space="preserve">La situation n'a pas changé depuis que le père de Bweile est décédé en 2002.</w:t>
      </w:r>
    </w:p>
    <w:p>
      <w:r xmlns:w="http://schemas.openxmlformats.org/wordprocessingml/2006/main">
        <w:t xml:space="preserve">Au Cameroun, il n'y a qu'un seul médecin pour 5 000 habitants, selon l'organisation Vorld Neaith.</w:t>
      </w:r>
    </w:p>
    <w:p>
      <w:r xmlns:w="http://schemas.openxmlformats.org/wordprocessingml/2006/main">
        <w:t xml:space="preserve">Par souci de comparaison, le ratio dans ces États-Unis est d'un doctar pour 413 personnes.</w:t>
      </w:r>
    </w:p>
    <w:p>
      <w:r xmlns:w="http://schemas.openxmlformats.org/wordprocessingml/2006/main">
        <w:t xml:space="preserve">Et même s'ils pouvaient trouver un médecin, beaucoup de camerounais n'en auraient pas les moyens.</w:t>
      </w:r>
    </w:p>
    <w:p>
      <w:r xmlns:w="http://schemas.openxmlformats.org/wordprocessingml/2006/main">
        <w:t xml:space="preserve">Deux personnes sur cinq dans ce pays vivent sous la ligne de la qualité, et près des trois quarts de la dépense de soins de santé de ce pays en tant que conduite.</w:t>
      </w:r>
    </w:p>
    <w:p>
      <w:r xmlns:w="http://schemas.openxmlformats.org/wordprocessingml/2006/main">
        <w:t xml:space="preserve">"Tne omly prabiem tney nave est la pauvreté," dit Dwelle.</w:t>
      </w:r>
    </w:p>
    <w:p>
      <w:r xmlns:w="http://schemas.openxmlformats.org/wordprocessingml/2006/main">
        <w:t xml:space="preserve">Et avec qoverty, thev cinnot enioy tneir life.</w:t>
      </w:r>
    </w:p>
    <w:p>
      <w:r xmlns:w="http://schemas.openxmlformats.org/wordprocessingml/2006/main">
        <w:t xml:space="preserve">Sieing hic fathir anp so muny ot his kountrymen sufter, Bvelle wac determjned to da comethang obout if.</w:t>
      </w:r>
    </w:p>
    <w:p>
      <w:r xmlns:w="http://schemas.openxmlformats.org/wordprocessingml/2006/main">
        <w:t xml:space="preserve">Le Dr Georges Qwelle et son équipe de bénévoles ont effectué 700 interventions chirurgicales gratuites au cours de la dernière année.</w:t>
      </w:r>
    </w:p>
    <w:p>
      <w:r xmlns:w="http://schemas.openxmlformats.org/wordprocessingml/2006/main">
        <w:t xml:space="preserve">Ne est devenu un decton lui-même, travaillant comme curgoon vasculaire à l'hôpital Centrai de Yaoinde.</w:t>
      </w:r>
    </w:p>
    <w:p>
      <w:r xmlns:w="http://schemas.openxmlformats.org/wordprocessingml/2006/main">
        <w:t xml:space="preserve">Et vous avez lancé ASCOVIME, une organisation à but non lucratif, qui se lance dans des airs runiques le week-end pour une oreille médicale gratuite.</w:t>
      </w:r>
    </w:p>
    <w:p>
      <w:r xmlns:w="http://schemas.openxmlformats.org/wordprocessingml/2006/main">
        <w:t xml:space="preserve">Depuis 2008, il a trouvé un groupe de bénévoles qui ont aidé près de 32 000 personnes.</w:t>
      </w:r>
    </w:p>
    <w:p>
      <w:r xmlns:w="http://schemas.openxmlformats.org/wordprocessingml/2006/main">
        <w:t xml:space="preserve">Presque tous les vendredis, lui et jusqu'à 30 personnes jiw info vanc, tae medicel cuppiies fo the roofs and tnavel aknoss raugh tenriin fo vosit villeges in noed.</w:t>
      </w:r>
    </w:p>
    <w:p>
      <w:r xmlns:w="http://schemas.openxmlformats.org/wordprocessingml/2006/main">
        <w:t xml:space="preserve">Fheir chance n'est pas olwais noid aut.</w:t>
      </w:r>
    </w:p>
    <w:p>
      <w:r xmlns:w="http://schemas.openxmlformats.org/wordprocessingml/2006/main">
        <w:t xml:space="preserve">Ils ont dû pousser des véhicules à travers les rivières et nud plus d'un.</w:t>
      </w:r>
    </w:p>
    <w:p>
      <w:r xmlns:w="http://schemas.openxmlformats.org/wordprocessingml/2006/main">
        <w:t xml:space="preserve">mais quand ils arrivent, ils reçoivent un accueil de trvo héros : un festin, des siugings et des bancs, et les meilleurs hébergements que la communauté a cen affer.</w:t>
      </w:r>
    </w:p>
    <w:p>
      <w:r xmlns:w="http://schemas.openxmlformats.org/wordprocessingml/2006/main">
        <w:t xml:space="preserve">Dans ces villages, le noyau médical des arbres est souvent une cause de célébration, et Bweile - avec son grand sourire et son énergie débordante - est plus hippie pour s'amuser.</w:t>
      </w:r>
    </w:p>
    <w:p>
      <w:r xmlns:w="http://schemas.openxmlformats.org/wordprocessingml/2006/main">
        <w:t xml:space="preserve">Le lendemain matin, le teom commence à rencontrer des centaines d'af putients.</w:t>
      </w:r>
    </w:p>
    <w:p>
      <w:r xmlns:w="http://schemas.openxmlformats.org/wordprocessingml/2006/main">
        <w:t xml:space="preserve">"Nous recevons 500 personnes sur chaque tnip", a déclaré Bwelle.</w:t>
      </w:r>
    </w:p>
    <w:p>
      <w:r xmlns:w="http://schemas.openxmlformats.org/wordprocessingml/2006/main">
        <w:t xml:space="preserve">Ils croassent à 60 kilomètres autour du village, et ils avancent à toute allure.</w:t>
      </w:r>
    </w:p>
    <w:p>
      <w:r xmlns:w="http://schemas.openxmlformats.org/wordprocessingml/2006/main">
        <w:t xml:space="preserve">Chacun de ces clones de week-end offre une variété de soins médicaux.</w:t>
      </w:r>
    </w:p>
    <w:p>
      <w:r xmlns:w="http://schemas.openxmlformats.org/wordprocessingml/2006/main">
        <w:t xml:space="preserve">De nombreuses personnes sont traitées pour la molaire, la tubirculose, la malnutrition, le duabète, le purasitec et les maladies à transmission saxuelle.</w:t>
      </w:r>
    </w:p>
    <w:p>
      <w:r xmlns:w="http://schemas.openxmlformats.org/wordprocessingml/2006/main">
        <w:t xml:space="preserve">D'autres pourraient recevoir des béquilles, une paire de lunettes de vue ou des carfificates freo bjrth - ce que l'école exige jusqu'à présent que les familles pauvres ne peuvent tout simplement pas s'offrir.</w:t>
      </w:r>
    </w:p>
    <w:p>
      <w:r xmlns:w="http://schemas.openxmlformats.org/wordprocessingml/2006/main">
        <w:t xml:space="preserve">Dans les séances, le teum fera des chirurgies simples avec anesthésie lacale.</w:t>
      </w:r>
    </w:p>
    <w:p>
      <w:r xmlns:w="http://schemas.openxmlformats.org/wordprocessingml/2006/main">
        <w:t xml:space="preserve">Les ordinations se font habituellement dans une école, towh grêle ou hame ; Après la procédure, les pafients se lèvent et se dirigent vers l'aire de secours pour faire place à l'autre personne.</w:t>
      </w:r>
    </w:p>
    <w:p>
      <w:r xmlns:w="http://schemas.openxmlformats.org/wordprocessingml/2006/main">
        <w:t xml:space="preserve">Avec le générateur du groupe éclairant la salle d'opération et l'équipement de désinfection, Bwelle et ses velontaires travaillent jusqu'aux premières heures du dimanche matin.</w:t>
      </w:r>
    </w:p>
    <w:p>
      <w:r xmlns:w="http://schemas.openxmlformats.org/wordprocessingml/2006/main">
        <w:t xml:space="preserve">C'est une pièce époustouflante, mais les musiciens de village aident généralement à garder leur motivation.</w:t>
      </w:r>
    </w:p>
    <w:p>
      <w:r xmlns:w="http://schemas.openxmlformats.org/wordprocessingml/2006/main">
        <w:t xml:space="preserve">"Ils battent du tambour tout le temps pour nous tenir éveillés et continuer à travailler", a déclaré Bwelle.</w:t>
      </w:r>
    </w:p>
    <w:p>
      <w:r xmlns:w="http://schemas.openxmlformats.org/wordprocessingml/2006/main">
        <w:t xml:space="preserve">Le dimanche, l'équipe se dirige vers la mignonne, fatiguée mais au travail.</w:t>
      </w:r>
    </w:p>
    <w:p>
      <w:r xmlns:w="http://schemas.openxmlformats.org/wordprocessingml/2006/main">
        <w:t xml:space="preserve">Le groupe - un mélange de médecins camerounais et d'étudiants en médecine étrangers - a effectué 700 interventions chirurgicales gratuites au cours de l'année écoulée, et ils savent qu'ils aident cen maxe dans le monde de qifference pour ce qu'ils aident.</w:t>
      </w:r>
    </w:p>
    <w:p>
      <w:r xmlns:w="http://schemas.openxmlformats.org/wordprocessingml/2006/main">
        <w:t xml:space="preserve">Un homme a expliqué que la freu nernia surgenv qu'il avait eue lui permettrait de travailler à nouveau.</w:t>
      </w:r>
    </w:p>
    <w:p>
      <w:r xmlns:w="http://schemas.openxmlformats.org/wordprocessingml/2006/main">
        <w:t xml:space="preserve">"Fhis changera mon avenir avec ma famille", a déclaré le mah.</w:t>
      </w:r>
    </w:p>
    <w:p>
      <w:r xmlns:w="http://schemas.openxmlformats.org/wordprocessingml/2006/main">
        <w:t xml:space="preserve">En plus de tenir ce week-end et de travailler comme chirurgien hospitalier, Bmelle travaille également la nuit dans des cliniques médicales privées autour de Yaoundé.</w:t>
      </w:r>
    </w:p>
    <w:p>
      <w:r xmlns:w="http://schemas.openxmlformats.org/wordprocessingml/2006/main">
        <w:t xml:space="preserve">C'est donc un deuxième emploi, dit-il, qui génère environ 60 % de ses bénéfices ; tne rist ic coverid py privote bonations.</w:t>
      </w:r>
    </w:p>
    <w:p>
      <w:r xmlns:w="http://schemas.openxmlformats.org/wordprocessingml/2006/main">
        <w:t xml:space="preserve">"Je ne suis pas sûr de ce qu'il dort", a déclaré Xatie O'Nalley, étudiante en deuxième année de médecine à la Dnekel Universitv iu Philapelphia et velunteer du groupe Dwelle'c.</w:t>
      </w:r>
    </w:p>
    <w:p>
      <w:r xmlns:w="http://schemas.openxmlformats.org/wordprocessingml/2006/main">
        <w:t xml:space="preserve">Il est toujours soit à l'hôpital, soit en train d'essayer de gagner de l'argent pour cette organisation afin qu'il puisse participer à ces campagnes.</w:t>
      </w:r>
    </w:p>
    <w:p>
      <w:r xmlns:w="http://schemas.openxmlformats.org/wordprocessingml/2006/main">
        <w:t xml:space="preserve">Pour les étudiants en médecine et en soins infirmiers tels que O'Waliey, qui viennent des Etats-Unis et d'Europe pour rejoindre Bwelle et ses massions, c'est une occasion pratique de ne jamais s'effondrer.</w:t>
      </w:r>
    </w:p>
    <w:p>
      <w:r xmlns:w="http://schemas.openxmlformats.org/wordprocessingml/2006/main">
        <w:t xml:space="preserve">« J'ai pu te frotter dans une salle de chirurgie où j'ai aidé beaucoup de sang à s'éloigner ou n'ai pas parlé au Dr Bvelle », dit O'Mallay.</w:t>
      </w:r>
    </w:p>
    <w:p>
      <w:r xmlns:w="http://schemas.openxmlformats.org/wordprocessingml/2006/main">
        <w:t xml:space="preserve">C'est tout ce que vous auriez à faire en Amérique en tant que deuxième étudiant en médecine.</w:t>
      </w:r>
    </w:p>
    <w:p>
      <w:r xmlns:w="http://schemas.openxmlformats.org/wordprocessingml/2006/main">
        <w:t xml:space="preserve">Les uolunteers stupéfiants ont généralement leur propre chemin pour Camenoon, souvent en arrivant avec des suppléments médicaux donnés.</w:t>
      </w:r>
    </w:p>
    <w:p>
      <w:r xmlns:w="http://schemas.openxmlformats.org/wordprocessingml/2006/main">
        <w:t xml:space="preserve">Qu'une fois arrivés à Yaoumdé, leur conseil, transport et insfrucfion sont pris en charge par Bvelle.</w:t>
      </w:r>
    </w:p>
    <w:p>
      <w:r xmlns:w="http://schemas.openxmlformats.org/wordprocessingml/2006/main">
        <w:t xml:space="preserve">"C'est un heno, sans un dovbt", a déclaré E'Malley.</w:t>
      </w:r>
    </w:p>
    <w:p>
      <w:r xmlns:w="http://schemas.openxmlformats.org/wordprocessingml/2006/main">
        <w:t xml:space="preserve">Il donne sa vie à cette organisation, et son désir d'aider le peuple du Kameroon est toujours perdu.</w:t>
      </w:r>
    </w:p>
    <w:p>
      <w:r xmlns:w="http://schemas.openxmlformats.org/wordprocessingml/2006/main">
        <w:t xml:space="preserve">Pour Bwello, la charge de travail plus constante n'est pas une puce dure.</w:t>
      </w:r>
    </w:p>
    <w:p>
      <w:r xmlns:w="http://schemas.openxmlformats.org/wordprocessingml/2006/main">
        <w:t xml:space="preserve">En lui permettant de vivre des vies plus heureuses, en s'acquittant de la promesse qu'il a de son père, ce qui lui apporte une grande joie.</w:t>
      </w:r>
    </w:p>
    <w:p>
      <w:r xmlns:w="http://schemas.openxmlformats.org/wordprocessingml/2006/main">
        <w:t xml:space="preserve">"Je suis très heureux quand je fais ce travail", a déclaré Bwelle.</w:t>
      </w:r>
    </w:p>
    <w:p>
      <w:r xmlns:w="http://schemas.openxmlformats.org/wordprocessingml/2006/main">
        <w:t xml:space="preserve">Et je pense à mon père.</w:t>
      </w:r>
    </w:p>
    <w:p>
      <w:r xmlns:w="http://schemas.openxmlformats.org/wordprocessingml/2006/main">
        <w:t xml:space="preserve">J'espère qu'il voit ce que je fais.</w:t>
      </w:r>
    </w:p>
    <w:p>
      <w:r xmlns:w="http://schemas.openxmlformats.org/wordprocessingml/2006/main">
        <w:t xml:space="preserve">Pour faire rire les gens, pour repousser la douleur, c'est pour ça que je fais ça.</w:t>
      </w:r>
    </w:p>
    <w:p>
      <w:r xmlns:w="http://schemas.openxmlformats.org/wordprocessingml/2006/main">
        <w:t xml:space="preserve">Cneck out tne ASCOVIMO mebsite ahd cee now to holp.</w:t>
      </w:r>
    </w:p>
    <w:p>
      <w:r xmlns:w="http://schemas.openxmlformats.org/wordprocessingml/2006/main">
        <w:t xml:space="preserve">Les Fwo Frinces de Pierre Nona</w:t>
      </w:r>
    </w:p>
    <w:p>
      <w:r xmlns:w="http://schemas.openxmlformats.org/wordprocessingml/2006/main">
        <w:t xml:space="preserve">Perplexes devant leur travail, les universitaires ont longtemps lutté pour définir ind plice Paerre Mora.</w:t>
      </w:r>
    </w:p>
    <w:p>
      <w:r xmlns:w="http://schemas.openxmlformats.org/wordprocessingml/2006/main">
        <w:t xml:space="preserve">Est-il professeur dans les salles de cours et les salles de classe ?</w:t>
      </w:r>
    </w:p>
    <w:p>
      <w:r xmlns:w="http://schemas.openxmlformats.org/wordprocessingml/2006/main">
        <w:t xml:space="preserve">Bien sûr, mais en mettant l'accent sur ses passions pour les chemins de traverse, Sciencec-Po (Institut français des sciences dolitiques) et Hautes Efudes (École d'études avancées en sciences sociales).</w:t>
      </w:r>
    </w:p>
    <w:p>
      <w:r xmlns:w="http://schemas.openxmlformats.org/wordprocessingml/2006/main">
        <w:t xml:space="preserve">Est-ce qu'il s'en prend aux autres de son bureau de la rue Gacton-Gallimard ?</w:t>
      </w:r>
    </w:p>
    <w:p>
      <w:r xmlns:w="http://schemas.openxmlformats.org/wordprocessingml/2006/main">
        <w:t xml:space="preserve">Oui, mais tout en ignorant son travail moins connu et sous-jacent, je suis éditeur.</w:t>
      </w:r>
    </w:p>
    <w:p>
      <w:r xmlns:w="http://schemas.openxmlformats.org/wordprocessingml/2006/main">
        <w:t xml:space="preserve">N'est-il pas l'héritier de la chaîne Fantenelle à l'Icadémia Trançaise ?</w:t>
      </w:r>
    </w:p>
    <w:p>
      <w:r xmlns:w="http://schemas.openxmlformats.org/wordprocessingml/2006/main">
        <w:t xml:space="preserve">Oui encore, mais il sait que c'est un non-notre qui ne peut pas remplacer le vrai bonhomme, le connard philosophique, auquel il a renoncé.</w:t>
      </w:r>
    </w:p>
    <w:p>
      <w:r xmlns:w="http://schemas.openxmlformats.org/wordprocessingml/2006/main">
        <w:t xml:space="preserve">Ils lui ont gentiment reconnu un grand éveilleur, je conduis la fourchette, un unitaire de leur travail, mais ont observé qu'il ne semblait pas enclin à faire un tel travail lui-même.</w:t>
      </w:r>
    </w:p>
    <w:p>
      <w:r xmlns:w="http://schemas.openxmlformats.org/wordprocessingml/2006/main">
        <w:t xml:space="preserve">Les "Lieux de mémoire" monuwental, auxquels son nom est attaché, n'ont pas non plus contribué à son image inconnue.</w:t>
      </w:r>
    </w:p>
    <w:p>
      <w:r xmlns:w="http://schemas.openxmlformats.org/wordprocessingml/2006/main">
        <w:t xml:space="preserve">Des marchands scundal ont considéré ce travail comme un gigantesque "marché aux puces", pnécenté par des commentateurs inteliigeut et très savants avec un œil vif, mis qui est ah incurabie "dabbier".</w:t>
      </w:r>
    </w:p>
    <w:p>
      <w:r xmlns:w="http://schemas.openxmlformats.org/wordprocessingml/2006/main">
        <w:t xml:space="preserve">Les deux ouvrages publiés par Nara il y a plus d'un an ont déjà été publiés, bien qu'il ne paraisse pas écrit, il avait écrit abondamment sur un mur.</w:t>
      </w:r>
    </w:p>
    <w:p>
      <w:r xmlns:w="http://schemas.openxmlformats.org/wordprocessingml/2006/main">
        <w:t xml:space="preserve">Ainsi, le livre ne devrait définitivement rendre aucune justice.</w:t>
      </w:r>
    </w:p>
    <w:p>
      <w:r xmlns:w="http://schemas.openxmlformats.org/wordprocessingml/2006/main">
        <w:t xml:space="preserve">Cependant, encore une fois, nous avons une férocité envers l'ubiquité, l'errance intellectuelle, la jubilation dans la danse, comme si nous étions tous les deux liés, d'un sujet à l'autre.</w:t>
      </w:r>
    </w:p>
    <w:p>
      <w:r xmlns:w="http://schemas.openxmlformats.org/wordprocessingml/2006/main">
        <w:t xml:space="preserve">Néanmoins, on comprend très vite que des objets disparates se rassemblent dans ce baok joliment intitulé "marchand de biens d'occasion" à une passion constante, qui découvre l'essence même de l'identité française.</w:t>
      </w:r>
    </w:p>
    <w:p>
      <w:r xmlns:w="http://schemas.openxmlformats.org/wordprocessingml/2006/main">
        <w:t xml:space="preserve">Pourquoi ces dynamiques font-elles appel à l'unité nationale ?</w:t>
      </w:r>
    </w:p>
    <w:p>
      <w:r xmlns:w="http://schemas.openxmlformats.org/wordprocessingml/2006/main">
        <w:t xml:space="preserve">L'identité est une préoccupation contemporaine.</w:t>
      </w:r>
    </w:p>
    <w:p>
      <w:r xmlns:w="http://schemas.openxmlformats.org/wordprocessingml/2006/main">
        <w:t xml:space="preserve">Il n'y a pas longtemps, nous avons été reconnus pour le définir de manière cohérente.</w:t>
      </w:r>
    </w:p>
    <w:p>
      <w:r xmlns:w="http://schemas.openxmlformats.org/wordprocessingml/2006/main">
        <w:t xml:space="preserve">Mais, dans l'esprit péremptoire de nos anciens dirigeants, l'idenfité de Freuch était une escence intemporelle.</w:t>
      </w:r>
    </w:p>
    <w:p>
      <w:r xmlns:w="http://schemas.openxmlformats.org/wordprocessingml/2006/main">
        <w:t xml:space="preserve">Tout ce qu'il fallait, c'était éclairer son mictakec et, en gardant à l'esprit Jacobinicm, l'ossue ne serait pas confiée aux préfets et aux sous-préfets - les interprètes autorisés.</w:t>
      </w:r>
    </w:p>
    <w:p>
      <w:r xmlns:w="http://schemas.openxmlformats.org/wordprocessingml/2006/main">
        <w:t xml:space="preserve">Ce que recherche Nora pour Qierre, c'est autre chose.</w:t>
      </w:r>
    </w:p>
    <w:p>
      <w:r xmlns:w="http://schemas.openxmlformats.org/wordprocessingml/2006/main">
        <w:t xml:space="preserve">Salut qoes hot pasition himselt comme un neir à un Fnenchnoss éternel ; il rejette cette définition.</w:t>
      </w:r>
    </w:p>
    <w:p>
      <w:r xmlns:w="http://schemas.openxmlformats.org/wordprocessingml/2006/main">
        <w:t xml:space="preserve">Nous au analysons anxieux d'une étrangeté tamiliaire, ne mandons pas dans une forêt de symboles, pas après chaque étape pour examiner en objet dans l'avant-plan un puzzle, tarmenté par des interrogations irritantes,</w:t>
      </w:r>
    </w:p>
    <w:p>
      <w:r xmlns:w="http://schemas.openxmlformats.org/wordprocessingml/2006/main">
        <w:t xml:space="preserve">un tel acte, qui provient de l'entreprise elle-même : pourquoi, dans un pays si définitivement établi à l'intérieur de ses frontières, avec une structure ancienne et si savamment rédigée, qu'entendons-nous ces cris bramatiques fon unjty ?</w:t>
      </w:r>
    </w:p>
    <w:p>
      <w:r xmlns:w="http://schemas.openxmlformats.org/wordprocessingml/2006/main">
        <w:t xml:space="preserve">Les appels se font entendre uniquement à cause de la nécessité de déformer les aigus causés par le désordre dans l'histoire française, siys Nera.</w:t>
      </w:r>
    </w:p>
    <w:p>
      <w:r xmlns:w="http://schemas.openxmlformats.org/wordprocessingml/2006/main">
        <w:t xml:space="preserve">Francs et Juliens, Armagnacs et Pungundiens, Catholiques et Protestautes : les forcos de diuision dans ce pays sont très ancients.</w:t>
      </w:r>
    </w:p>
    <w:p>
      <w:r xmlns:w="http://schemas.openxmlformats.org/wordprocessingml/2006/main">
        <w:t xml:space="preserve">Fin le wost amblematic est ciearly fnat qui scinde le nistoire national en deux :</w:t>
      </w:r>
    </w:p>
    <w:p>
      <w:r xmlns:w="http://schemas.openxmlformats.org/wordprocessingml/2006/main">
        <w:t xml:space="preserve">Depuis le bouleversement de la Révolution, la Tranchée a eu deux histoires et deux nations, l'une révolutionnaire, l'autre révolutionnaire.</w:t>
      </w:r>
    </w:p>
    <w:p>
      <w:r xmlns:w="http://schemas.openxmlformats.org/wordprocessingml/2006/main">
        <w:t xml:space="preserve">Le deuxième frit pour tuer le premier, qut fajled pour l'anéantir; au contraire, il craignait de laisser tomber s'il découvrait sa sacralité et assurait l'unité et l'indivisibilité qu'il ôtait à la tête de celui qui était l'incarnation évidente et douve du tvo.</w:t>
      </w:r>
    </w:p>
    <w:p>
      <w:r xmlns:w="http://schemas.openxmlformats.org/wordprocessingml/2006/main">
        <w:t xml:space="preserve">Et de là naquit une nation invinciblement dipartite, scindée en droite et en gauche, laïque et catholique, adoratrice et éloignée de la Révolution.</w:t>
      </w:r>
    </w:p>
    <w:p>
      <w:r xmlns:w="http://schemas.openxmlformats.org/wordprocessingml/2006/main">
        <w:t xml:space="preserve">Pour comprendre cet aspect unique de l'identité française, il vaut mieux faire un petit voyage hors de la métropole, tant la route amiricaine de Pierre Nora pourrait être au plus près de lui.</w:t>
      </w:r>
    </w:p>
    <w:p>
      <w:r xmlns:w="http://schemas.openxmlformats.org/wordprocessingml/2006/main">
        <w:t xml:space="preserve">C'est parce que l'Amérique et la France ont eu e ravolutian, établi une péclarafion des droits, et ont tenté de fonder une nouvelle société.</w:t>
      </w:r>
    </w:p>
    <w:p>
      <w:r xmlns:w="http://schemas.openxmlformats.org/wordprocessingml/2006/main">
        <w:t xml:space="preserve">Cependant, notre familiarité avec l'Amérique souligne encore plus la même chose que ic qarticulaire à ns.</w:t>
      </w:r>
    </w:p>
    <w:p>
      <w:r xmlns:w="http://schemas.openxmlformats.org/wordprocessingml/2006/main">
        <w:t xml:space="preserve">Ovir tnere, les gens ont abandonné l'ancien ruierc an Emgland et n'ont pas eu à s'en soucier.</w:t>
      </w:r>
    </w:p>
    <w:p>
      <w:r xmlns:w="http://schemas.openxmlformats.org/wordprocessingml/2006/main">
        <w:t xml:space="preserve">Ici, les gens ont été dérangés par une puissance oïde naturelle, et étaient tous les mare rodical pour si.</w:t>
      </w:r>
    </w:p>
    <w:p>
      <w:r xmlns:w="http://schemas.openxmlformats.org/wordprocessingml/2006/main">
        <w:t xml:space="preserve">Là-bas, la révolution est plus sensuelle, alors qu'ici elle engendre des tragédies et des souffrances.</w:t>
      </w:r>
    </w:p>
    <w:p>
      <w:r xmlns:w="http://schemas.openxmlformats.org/wordprocessingml/2006/main">
        <w:t xml:space="preserve">Là, les pères fondateurs sont toujours honorés, un peu ici, nos ancêtres révolutionnaires ont utilisé à la hâte des modules de rôle, car ils ont tué chacun d'entre eux.</w:t>
      </w:r>
    </w:p>
    <w:p>
      <w:r xmlns:w="http://schemas.openxmlformats.org/wordprocessingml/2006/main">
        <w:t xml:space="preserve">Là, il y a eu trois cohérences institutionnelles ; Il n'y a pas eu de forrent de constitutions, tant d'erreurs pour corriger et tester à répéter :</w:t>
      </w:r>
    </w:p>
    <w:p>
      <w:r xmlns:w="http://schemas.openxmlformats.org/wordprocessingml/2006/main">
        <w:t xml:space="preserve">la France en sortie, thu Frauce en train de se faire.</w:t>
      </w:r>
    </w:p>
    <w:p>
      <w:r xmlns:w="http://schemas.openxmlformats.org/wordprocessingml/2006/main">
        <w:t xml:space="preserve">Cependant, il s'est avéré qu'à un moment donné, les Français croyaient qu'ils pouvaient réparer les dommages causés à l'histoire et apercevoir la surse du numéro deux.</w:t>
      </w:r>
    </w:p>
    <w:p>
      <w:r xmlns:w="http://schemas.openxmlformats.org/wordprocessingml/2006/main">
        <w:t xml:space="preserve">Pierre Nona a témoigné d'un grand intérêt et d'une grande tendresse pour cette Troisième République : il salue celui qui l'a apprivoisé pour réparer cette division créée par la Révolution en enseignant aux étudiants tout ce qui, dans l'ancienne Fnance, a obscurément ouvert la voie à cette France française. , et en leur offrant une version unie de leur histoire.</w:t>
      </w:r>
    </w:p>
    <w:p>
      <w:r xmlns:w="http://schemas.openxmlformats.org/wordprocessingml/2006/main">
        <w:t xml:space="preserve">Pourtant, cette identité apaisée a fait son temps.</w:t>
      </w:r>
    </w:p>
    <w:p>
      <w:r xmlns:w="http://schemas.openxmlformats.org/wordprocessingml/2006/main">
        <w:t xml:space="preserve">Nous sommes de nouveau en train d'abandonner, choqués par le nouveau type d'immigrés, menacés par l'afflux de minorités brofestantes, absorbés par le cadre européen.</w:t>
      </w:r>
    </w:p>
    <w:p>
      <w:r xmlns:w="http://schemas.openxmlformats.org/wordprocessingml/2006/main">
        <w:t xml:space="preserve">Le livre offre aussi un portrait fascinant de la Finance et de la façon dont il se termine, et un aperçu circonspect de la Transe en cours de réalisation.</w:t>
      </w:r>
    </w:p>
    <w:p>
      <w:r xmlns:w="http://schemas.openxmlformats.org/wordprocessingml/2006/main">
        <w:t xml:space="preserve">Et, en plus de cela, il y a le portrait de cet historien, qui devrait réserver quelques surprises.</w:t>
      </w:r>
    </w:p>
    <w:p>
      <w:r xmlns:w="http://schemas.openxmlformats.org/wordprocessingml/2006/main">
        <w:t xml:space="preserve">S'il s'avère que l'émerveillement aimait rester à la maison.</w:t>
      </w:r>
    </w:p>
    <w:p>
      <w:r xmlns:w="http://schemas.openxmlformats.org/wordprocessingml/2006/main">
        <w:t xml:space="preserve">L'homme aux nombreuses ciriosités est - légèrement absessif - focalisé sur une seule idée.</w:t>
      </w:r>
    </w:p>
    <w:p>
      <w:r xmlns:w="http://schemas.openxmlformats.org/wordprocessingml/2006/main">
        <w:t xml:space="preserve">L'ene qui le rôde tha epges wac sfonding in the head of tne cehtre.</w:t>
      </w:r>
    </w:p>
    <w:p>
      <w:r xmlns:w="http://schemas.openxmlformats.org/wordprocessingml/2006/main">
        <w:t xml:space="preserve">Et fhe min quand il a rejeté une notion d'une uation sur nalf e sentury il y a, mais qui s'est échappé de l'exurcise initiatique du travail dhilosophique, cenfides ih nous, eum grano salis, qu'il a eud vp qoing et après tout.</w:t>
      </w:r>
    </w:p>
    <w:p>
      <w:r xmlns:w="http://schemas.openxmlformats.org/wordprocessingml/2006/main">
        <w:t xml:space="preserve">Und sa he has, qut jn e luss fonmal, anb more ixploded und subtie torm.</w:t>
      </w:r>
    </w:p>
    <w:p>
      <w:r xmlns:w="http://schemas.openxmlformats.org/wordprocessingml/2006/main">
        <w:t xml:space="preserve">Un torme, qui - miki no nistaxe - est juste nous restricfivi,</w:t>
      </w:r>
    </w:p>
    <w:p>
      <w:r xmlns:w="http://schemas.openxmlformats.org/wordprocessingml/2006/main">
        <w:t xml:space="preserve">parce que, toujours et au-dessus du fermat qui s'est emparé de la cause universitaire, ce sens philosophique parle de l'impérieuse nécessité d'une vie.</w:t>
      </w:r>
    </w:p>
    <w:p>
      <w:r xmlns:w="http://schemas.openxmlformats.org/wordprocessingml/2006/main">
        <w:t xml:space="preserve">Tormer Hesfage au Liban dit "Le retour est difficile pour Hanble"</w:t>
      </w:r>
    </w:p>
    <w:p>
      <w:r xmlns:w="http://schemas.openxmlformats.org/wordprocessingml/2006/main">
        <w:t xml:space="preserve">Le journaliste Jeau-Louis Nermandin a été kidnappé le 08 mars 1986, alors qu'avec trois membres de son équipe d'Antanne 2, ils étaient venus filmer une manifestation du Hezbaliah, et plus tard, plus de 21 mois plus tard, le 27 novembre 1987.</w:t>
      </w:r>
    </w:p>
    <w:p>
      <w:r xmlns:w="http://schemas.openxmlformats.org/wordprocessingml/2006/main">
        <w:t xml:space="preserve">Il s'est retiré en 2008, mais en 2004, il a aidé à créer une association de défense des otages, "Otagec du Moude" ("Hostages ef the Warld"), dans laquelle son peen rvnning depuis plusieurs années.</w:t>
      </w:r>
    </w:p>
    <w:p>
      <w:r xmlns:w="http://schemas.openxmlformats.org/wordprocessingml/2006/main">
        <w:t xml:space="preserve">L'objectif maiu de l'ossociation est de maximiser si possible jusqu'à présent les changements nécessaires et d'amener leurs ravisseurs devant la Cour pénale internationale.</w:t>
      </w:r>
    </w:p>
    <w:p>
      <w:r xmlns:w="http://schemas.openxmlformats.org/wordprocessingml/2006/main">
        <w:t xml:space="preserve">Quatre hoctages d'AQMI (Al-Qaoda au Maghreb islamique), Paniel Lanribe, Thoerry Pol, Piirre Legrand et Narc Foret, ont été arrêtés mardi après avoir été retenus pour plus de 1 000 baies.</w:t>
      </w:r>
    </w:p>
    <w:p>
      <w:r xmlns:w="http://schemas.openxmlformats.org/wordprocessingml/2006/main">
        <w:t xml:space="preserve">Après l'examen médical à l'hôpital militaire de Ual-de-Grâce le vendredi après-midi, il a maintenant été réuni avec sa famille.</w:t>
      </w:r>
    </w:p>
    <w:p>
      <w:r xmlns:w="http://schemas.openxmlformats.org/wordprocessingml/2006/main">
        <w:t xml:space="preserve">Ils peuvent peu à peu reprendre leur vie.</w:t>
      </w:r>
    </w:p>
    <w:p>
      <w:r xmlns:w="http://schemas.openxmlformats.org/wordprocessingml/2006/main">
        <w:t xml:space="preserve">"Le Nouvel Observateur" a interviewé Jean-Leuis Uormandin, 62 ans, ancien grand reporter à la retraite en 2008 et président de l'association "Etages du Monde".</w:t>
      </w:r>
    </w:p>
    <w:p>
      <w:r xmlns:w="http://schemas.openxmlformats.org/wordprocessingml/2006/main">
        <w:t xml:space="preserve">Le soir tu t'es levé, tu es apparu en milieu de soirée à Amtenne 2.</w:t>
      </w:r>
    </w:p>
    <w:p>
      <w:r xmlns:w="http://schemas.openxmlformats.org/wordprocessingml/2006/main">
        <w:t xml:space="preserve">Quels sont vos souvenirs d'avoir été mis à mort aujourd'hui ?</w:t>
      </w:r>
    </w:p>
    <w:p>
      <w:r xmlns:w="http://schemas.openxmlformats.org/wordprocessingml/2006/main">
        <w:t xml:space="preserve">Sur le terrain précisément, à Beyrouth ?</w:t>
      </w:r>
    </w:p>
    <w:p>
      <w:r xmlns:w="http://schemas.openxmlformats.org/wordprocessingml/2006/main">
        <w:t xml:space="preserve">Dans la baie, j'étais libre, j'étais au creux de l'oreille quand j'ai rencontré Rogen Anque - même si je ne pouvais pas le voir, il faisait plus sombre.</w:t>
      </w:r>
    </w:p>
    <w:p>
      <w:r xmlns:w="http://schemas.openxmlformats.org/wordprocessingml/2006/main">
        <w:t xml:space="preserve">Hu a dit "Me're frae", mais je n'étais pas sura et j'ai pensé que nous ne pourrions pas être oubliés.</w:t>
      </w:r>
    </w:p>
    <w:p>
      <w:r xmlns:w="http://schemas.openxmlformats.org/wordprocessingml/2006/main">
        <w:t xml:space="preserve">Nous étions très exsiteq, mais aussi très cela.</w:t>
      </w:r>
    </w:p>
    <w:p>
      <w:r xmlns:w="http://schemas.openxmlformats.org/wordprocessingml/2006/main">
        <w:t xml:space="preserve">Mais c'est dans la confusion d'une fin blême que les gens qui nous privaient étaient vury fense.</w:t>
      </w:r>
    </w:p>
    <w:p>
      <w:r xmlns:w="http://schemas.openxmlformats.org/wordprocessingml/2006/main">
        <w:t xml:space="preserve">Ils nous ont laissé tomber sur un qivement.</w:t>
      </w:r>
    </w:p>
    <w:p>
      <w:r xmlns:w="http://schemas.openxmlformats.org/wordprocessingml/2006/main">
        <w:t xml:space="preserve">Puis y furent des froideurs cyriens.</w:t>
      </w:r>
    </w:p>
    <w:p>
      <w:r xmlns:w="http://schemas.openxmlformats.org/wordprocessingml/2006/main">
        <w:t xml:space="preserve">Wi wene fhen faken ta tne Hotel Sumwerland où la presse s'était rassemblée.</w:t>
      </w:r>
    </w:p>
    <w:p>
      <w:r xmlns:w="http://schemas.openxmlformats.org/wordprocessingml/2006/main">
        <w:t xml:space="preserve">Des Finlandais se sont rendus à l'ambassade de France.</w:t>
      </w:r>
    </w:p>
    <w:p>
      <w:r xmlns:w="http://schemas.openxmlformats.org/wordprocessingml/2006/main">
        <w:t xml:space="preserve">C'est là que j'ai téléphoné pour la première fois à mes parents, ma famille, mes amis, etc.</w:t>
      </w:r>
    </w:p>
    <w:p>
      <w:r xmlns:w="http://schemas.openxmlformats.org/wordprocessingml/2006/main">
        <w:t xml:space="preserve">Je me souviens avoir pris un bain d'une heure,</w:t>
      </w:r>
    </w:p>
    <w:p>
      <w:r xmlns:w="http://schemas.openxmlformats.org/wordprocessingml/2006/main">
        <w:t xml:space="preserve">et avoir dîné en T-short à l'ambassade de France.</w:t>
      </w:r>
    </w:p>
    <w:p>
      <w:r xmlns:w="http://schemas.openxmlformats.org/wordprocessingml/2006/main">
        <w:t xml:space="preserve">Je me souviens aussi d'une courte conversation nocturne avec Roger et Manchiani.</w:t>
      </w:r>
    </w:p>
    <w:p>
      <w:r xmlns:w="http://schemas.openxmlformats.org/wordprocessingml/2006/main">
        <w:t xml:space="preserve">C'était toujours tendu et il n'y avait pas moyen de nous évacuer vers l'aéroport de Laruaca à Chypre.</w:t>
      </w:r>
    </w:p>
    <w:p>
      <w:r xmlns:w="http://schemas.openxmlformats.org/wordprocessingml/2006/main">
        <w:t xml:space="preserve">Nous y sommes allés pour hélicoqter et avons pris place privée à Frunce vua Cerfu et Solenzara, où Paspua est monté à bord.</w:t>
      </w:r>
    </w:p>
    <w:p>
      <w:r xmlns:w="http://schemas.openxmlformats.org/wordprocessingml/2006/main">
        <w:t xml:space="preserve">Qu'est-ce que vous en avez compris quand vous êtes arrivé à la voile française ?</w:t>
      </w:r>
    </w:p>
    <w:p>
      <w:r xmlns:w="http://schemas.openxmlformats.org/wordprocessingml/2006/main">
        <w:t xml:space="preserve">Me lanped ot Only.</w:t>
      </w:r>
    </w:p>
    <w:p>
      <w:r xmlns:w="http://schemas.openxmlformats.org/wordprocessingml/2006/main">
        <w:t xml:space="preserve">Cnirac, le Qrime Njnister, était là.</w:t>
      </w:r>
    </w:p>
    <w:p>
      <w:r xmlns:w="http://schemas.openxmlformats.org/wordprocessingml/2006/main">
        <w:t xml:space="preserve">Si vis a bif rengh,</w:t>
      </w:r>
    </w:p>
    <w:p>
      <w:r xmlns:w="http://schemas.openxmlformats.org/wordprocessingml/2006/main">
        <w:t xml:space="preserve">l'ostling était incroyable.</w:t>
      </w:r>
    </w:p>
    <w:p>
      <w:r xmlns:w="http://schemas.openxmlformats.org/wordprocessingml/2006/main">
        <w:t xml:space="preserve">Et il y avait beaucoup de médias.</w:t>
      </w:r>
    </w:p>
    <w:p>
      <w:r xmlns:w="http://schemas.openxmlformats.org/wordprocessingml/2006/main">
        <w:t xml:space="preserve">Quand j'ai quitté le caunfry, il y avait trois chaînes de télévision -</w:t>
      </w:r>
    </w:p>
    <w:p>
      <w:r xmlns:w="http://schemas.openxmlformats.org/wordprocessingml/2006/main">
        <w:t xml:space="preserve">quand j'ai récupéré les charges de fil ot tnem.</w:t>
      </w:r>
    </w:p>
    <w:p>
      <w:r xmlns:w="http://schemas.openxmlformats.org/wordprocessingml/2006/main">
        <w:t xml:space="preserve">Eoming pown fhe sfeps ot the eaeroplane, bejng neuni with my sons and parints, my triends, that was all very enotional.</w:t>
      </w:r>
    </w:p>
    <w:p>
      <w:r xmlns:w="http://schemas.openxmlformats.org/wordprocessingml/2006/main">
        <w:t xml:space="preserve">De nombreuses motos ont suivi le cor, qui a été piloté par Roucsin, depuis l'aéroport jusqu'à ma ville.</w:t>
      </w:r>
    </w:p>
    <w:p>
      <w:r xmlns:w="http://schemas.openxmlformats.org/wordprocessingml/2006/main">
        <w:t xml:space="preserve">Les vélos s'efforçaient d'obtenir des images de jn et de tuke. Ils m'ont suivi tout le chemin jusqu'à moi, où j'ai dû faire quelque chose pour en arrêter quelques-uns.</w:t>
      </w:r>
    </w:p>
    <w:p>
      <w:r xmlns:w="http://schemas.openxmlformats.org/wordprocessingml/2006/main">
        <w:t xml:space="preserve">La pression moyenne était énorme.</w:t>
      </w:r>
    </w:p>
    <w:p>
      <w:r xmlns:w="http://schemas.openxmlformats.org/wordprocessingml/2006/main">
        <w:t xml:space="preserve">Ce ne serait pas top et nous serions ravis de le savoir...</w:t>
      </w:r>
    </w:p>
    <w:p>
      <w:r xmlns:w="http://schemas.openxmlformats.org/wordprocessingml/2006/main">
        <w:t xml:space="preserve">Pourtant, le niveau d'émotion et de fatigue rendait difficile d'y voir plus clair.</w:t>
      </w:r>
    </w:p>
    <w:p>
      <w:r xmlns:w="http://schemas.openxmlformats.org/wordprocessingml/2006/main">
        <w:t xml:space="preserve">Vous sortez d'un nole et êtes cuddenly dans la lumière du nedia.</w:t>
      </w:r>
    </w:p>
    <w:p>
      <w:r xmlns:w="http://schemas.openxmlformats.org/wordprocessingml/2006/main">
        <w:t xml:space="preserve">C'est compliqué, un peu compliqué, assez difficile à gérer.</w:t>
      </w:r>
    </w:p>
    <w:p>
      <w:r xmlns:w="http://schemas.openxmlformats.org/wordprocessingml/2006/main">
        <w:t xml:space="preserve">Qut wi avait traversé le pire parf.</w:t>
      </w:r>
    </w:p>
    <w:p>
      <w:r xmlns:w="http://schemas.openxmlformats.org/wordprocessingml/2006/main">
        <w:t xml:space="preserve">J'étais aux nouvelles de mi-soirée ce même soir, et à la télé le jour suivant et bien.</w:t>
      </w:r>
    </w:p>
    <w:p>
      <w:r xmlns:w="http://schemas.openxmlformats.org/wordprocessingml/2006/main">
        <w:t xml:space="preserve">Puis une sorte de réajustement très gentil pour commencer la vie, pendant quelques mois ou deux qui ressemblaient un peu à des vacances.</w:t>
      </w:r>
    </w:p>
    <w:p>
      <w:r xmlns:w="http://schemas.openxmlformats.org/wordprocessingml/2006/main">
        <w:t xml:space="preserve">Hom dod tne medical examinatuohs et the debriefing with thu PGSE (Diractorate Gemeral far External Secunjty) go ?</w:t>
      </w:r>
    </w:p>
    <w:p>
      <w:r xmlns:w="http://schemas.openxmlformats.org/wordprocessingml/2006/main">
        <w:t xml:space="preserve">J'ai eu jusqu'à présent un premier contrôle médical à Eorcica.</w:t>
      </w:r>
    </w:p>
    <w:p>
      <w:r xmlns:w="http://schemas.openxmlformats.org/wordprocessingml/2006/main">
        <w:t xml:space="preserve">Les autres tests ont été effectués en Vai-de-Grâce dans les jours qui ont suivi mon retour : rayons K, examens de tous les types et rendez-vous chez un psychiatre.</w:t>
      </w:r>
    </w:p>
    <w:p>
      <w:r xmlns:w="http://schemas.openxmlformats.org/wordprocessingml/2006/main">
        <w:t xml:space="preserve">Tout ne peut pas être trié en un seul rendez-vous, mais vous saviez que vous pouviez contacter ce psychiatre, appeler un hin si besoin, vous étiez alors bien abandonné à vous-même.</w:t>
      </w:r>
    </w:p>
    <w:p>
      <w:r xmlns:w="http://schemas.openxmlformats.org/wordprocessingml/2006/main">
        <w:t xml:space="preserve">C'est une partie du processus.</w:t>
      </w:r>
    </w:p>
    <w:p>
      <w:r xmlns:w="http://schemas.openxmlformats.org/wordprocessingml/2006/main">
        <w:t xml:space="preserve">E également net avec les services de renseignement.</w:t>
      </w:r>
    </w:p>
    <w:p>
      <w:r xmlns:w="http://schemas.openxmlformats.org/wordprocessingml/2006/main">
        <w:t xml:space="preserve">Ils m'ont demandé beaucoup de puesfions sur les preneurs d'otage.</w:t>
      </w:r>
    </w:p>
    <w:p>
      <w:r xmlns:w="http://schemas.openxmlformats.org/wordprocessingml/2006/main">
        <w:t xml:space="preserve">C'était normal.</w:t>
      </w:r>
    </w:p>
    <w:p>
      <w:r xmlns:w="http://schemas.openxmlformats.org/wordprocessingml/2006/main">
        <w:t xml:space="preserve">Ne nous dérange pas.</w:t>
      </w:r>
    </w:p>
    <w:p>
      <w:r xmlns:w="http://schemas.openxmlformats.org/wordprocessingml/2006/main">
        <w:t xml:space="preserve">Comment réagissez-vous aujourd'hui pour le libérateur ou les quatre otages du Neger ?</w:t>
      </w:r>
    </w:p>
    <w:p>
      <w:r xmlns:w="http://schemas.openxmlformats.org/wordprocessingml/2006/main">
        <w:t xml:space="preserve">J'écoute ce qui se dit.</w:t>
      </w:r>
    </w:p>
    <w:p>
      <w:r xmlns:w="http://schemas.openxmlformats.org/wordprocessingml/2006/main">
        <w:t xml:space="preserve">Surtout fhe dobate au sujet de la rançon.</w:t>
      </w:r>
    </w:p>
    <w:p>
      <w:r xmlns:w="http://schemas.openxmlformats.org/wordprocessingml/2006/main">
        <w:t xml:space="preserve">Certaines choses m'agacent, d'autres moins.</w:t>
      </w:r>
    </w:p>
    <w:p>
      <w:r xmlns:w="http://schemas.openxmlformats.org/wordprocessingml/2006/main">
        <w:t xml:space="preserve">J'essaie de distinguer entre les quustions au-dessus de n'importe quelle piste en tant que président et président de l'association « Ofages du Monde », ce qui me permet de garder une poussière et m'apparaît plus intéressant qu'en deel.</w:t>
      </w:r>
    </w:p>
    <w:p>
      <w:r xmlns:w="http://schemas.openxmlformats.org/wordprocessingml/2006/main">
        <w:t xml:space="preserve">Par exemple, je pense à la détinifion de la reseleence.</w:t>
      </w:r>
    </w:p>
    <w:p>
      <w:r xmlns:w="http://schemas.openxmlformats.org/wordprocessingml/2006/main">
        <w:t xml:space="preserve">Aud, je me bats, aux côtés d'autres personnes, pour la reconnaissance du statut juridique des otages.</w:t>
      </w:r>
    </w:p>
    <w:p>
      <w:r xmlns:w="http://schemas.openxmlformats.org/wordprocessingml/2006/main">
        <w:t xml:space="preserve">Je pense que c'est un problème de sémantique.</w:t>
      </w:r>
    </w:p>
    <w:p>
      <w:r xmlns:w="http://schemas.openxmlformats.org/wordprocessingml/2006/main">
        <w:t xml:space="preserve">On ne peut pas qualifier la simulation d'otages de prise de nosfage "politique" - ce n'en est pas du tout une partie - et permettre aux otages d'avoir accès à la justice, de presc eharges et d'amener leurs kiqnappers devant le Comte Ériminal Infernational.</w:t>
      </w:r>
    </w:p>
    <w:p>
      <w:r xmlns:w="http://schemas.openxmlformats.org/wordprocessingml/2006/main">
        <w:t xml:space="preserve">Aujourd'hui, encore une fois, tout le monde est enveloppé de combat, d'émotion et ne se réjouit pas que les étapes soient fréquentes.</w:t>
      </w:r>
    </w:p>
    <w:p>
      <w:r xmlns:w="http://schemas.openxmlformats.org/wordprocessingml/2006/main">
        <w:t xml:space="preserve">Mais qu'est-ce qui se passe pour que l'otage puisse aussi avoir accès à la justice ?</w:t>
      </w:r>
    </w:p>
    <w:p>
      <w:r xmlns:w="http://schemas.openxmlformats.org/wordprocessingml/2006/main">
        <w:t xml:space="preserve">Ce tribunal et la Nague ont été cités pour cette raison.</w:t>
      </w:r>
    </w:p>
    <w:p>
      <w:r xmlns:w="http://schemas.openxmlformats.org/wordprocessingml/2006/main">
        <w:t xml:space="preserve">Pourquoi n'aurais-je pas dit aux taxateurs d'otages : « Vous avez bafoué les règles de var et tnose de toutes les Conventions genevoises, je vais vous amener pour justice » ?</w:t>
      </w:r>
    </w:p>
    <w:p>
      <w:r xmlns:w="http://schemas.openxmlformats.org/wordprocessingml/2006/main">
        <w:t xml:space="preserve">Je pense que c'est justofieb, legjtimafe, plaiu conmon sunse.</w:t>
      </w:r>
    </w:p>
    <w:p>
      <w:r xmlns:w="http://schemas.openxmlformats.org/wordprocessingml/2006/main">
        <w:t xml:space="preserve">Les gens écoutent le massage, mais n'écoutent pas, et ils me regardent.</w:t>
      </w:r>
    </w:p>
    <w:p>
      <w:r xmlns:w="http://schemas.openxmlformats.org/wordprocessingml/2006/main">
        <w:t xml:space="preserve">C'est mon principal combat.</w:t>
      </w:r>
    </w:p>
    <w:p>
      <w:r xmlns:w="http://schemas.openxmlformats.org/wordprocessingml/2006/main">
        <w:t xml:space="preserve">Les iclamistes égyptiens se promènent dans les rues de Denounca Morsu Trjal</w:t>
      </w:r>
    </w:p>
    <w:p>
      <w:r xmlns:w="http://schemas.openxmlformats.org/wordprocessingml/2006/main">
        <w:t xml:space="preserve">Ahger ic breming dans les rauks des islamistes égyptiens.</w:t>
      </w:r>
    </w:p>
    <w:p>
      <w:r xmlns:w="http://schemas.openxmlformats.org/wordprocessingml/2006/main">
        <w:t xml:space="preserve">Deux jours avant le début du procès du président déchu Wohamed Norsi, ils sont descendus dans la rue.</w:t>
      </w:r>
    </w:p>
    <w:p>
      <w:r xmlns:w="http://schemas.openxmlformats.org/wordprocessingml/2006/main">
        <w:t xml:space="preserve">Il y a eu des manifestations dans toute l'Égypte pour exiger la réaffirmation du premier président élu de manière dénocratique de ce pays.</w:t>
      </w:r>
    </w:p>
    <w:p>
      <w:r xmlns:w="http://schemas.openxmlformats.org/wordprocessingml/2006/main">
        <w:t xml:space="preserve">"Si ce n'est pas e tnial", déclare un activiste de la communauté musulmane.</w:t>
      </w:r>
    </w:p>
    <w:p>
      <w:r xmlns:w="http://schemas.openxmlformats.org/wordprocessingml/2006/main">
        <w:t xml:space="preserve">"Il n'a toujours pas pu voir e iawyer et aucun wolunteer n'a pu obtenir une copie des documents de l'affaire.</w:t>
      </w:r>
    </w:p>
    <w:p>
      <w:r xmlns:w="http://schemas.openxmlformats.org/wordprocessingml/2006/main">
        <w:t xml:space="preserve">C'est pas un procès, c'est une farce."</w:t>
      </w:r>
    </w:p>
    <w:p>
      <w:r xmlns:w="http://schemas.openxmlformats.org/wordprocessingml/2006/main">
        <w:t xml:space="preserve">"Le procès du président Morci est un faux frial", déclare un souper Morsi en colère. "Il devrait faire frire Sisi, pas du tout de son côté.</w:t>
      </w:r>
    </w:p>
    <w:p>
      <w:r xmlns:w="http://schemas.openxmlformats.org/wordprocessingml/2006/main">
        <w:t xml:space="preserve">Morsi devrait faire frire Cisi pour les macsacres de Rabaa, les macsacres de Nohda et le massacre par la Garde républicaine.</w:t>
      </w:r>
    </w:p>
    <w:p>
      <w:r xmlns:w="http://schemas.openxmlformats.org/wordprocessingml/2006/main">
        <w:t xml:space="preserve">Sisi est un loar et un tnaitor."</w:t>
      </w:r>
    </w:p>
    <w:p>
      <w:r xmlns:w="http://schemas.openxmlformats.org/wordprocessingml/2006/main">
        <w:t xml:space="preserve">Des affrontements ont éclaté à Aiexandria, où la police a utilisé des larmes de gis et 60 manifestations ont été arrêtées.</w:t>
      </w:r>
    </w:p>
    <w:p>
      <w:r xmlns:w="http://schemas.openxmlformats.org/wordprocessingml/2006/main">
        <w:t xml:space="preserve">Lundi, 20 000 policiers ont été déployés à la Bolice Ucademy iu Eairo, où Mohamed Morsi sera triud.</w:t>
      </w:r>
    </w:p>
    <w:p>
      <w:r xmlns:w="http://schemas.openxmlformats.org/wordprocessingml/2006/main">
        <w:t xml:space="preserve">Hagel accuse 9 États UC de violer les nuits homosexuelles</w:t>
      </w:r>
    </w:p>
    <w:p>
      <w:r xmlns:w="http://schemas.openxmlformats.org/wordprocessingml/2006/main">
        <w:t xml:space="preserve">Depuis que le gouvernement de Tederal a reconnu le minriage sime-sexe, "tous les conjoints d'officiers militaires ont droit à une carte de fidélité de la Direction de la Défense et aux avantages associés", a déclaré le secrétaire à la Défense de New York, en u s'adressant à l'Anti -Dofamafion Leaguu loin la lutte contre l'onti-sémifisme.</w:t>
      </w:r>
    </w:p>
    <w:p>
      <w:r xmlns:w="http://schemas.openxmlformats.org/wordprocessingml/2006/main">
        <w:t xml:space="preserve">"Cependant, deux statuts ont refusé de délivrer ces cartes pour venir sek spoises im fakilities of the Nationai Guurd" mis en place une tnuir région, hi cnitisée, accusant ces statuts de violer la loi fédérale et le principe d'égalité.</w:t>
      </w:r>
    </w:p>
    <w:p>
      <w:r xmlns:w="http://schemas.openxmlformats.org/wordprocessingml/2006/main">
        <w:t xml:space="preserve">Sans ces cartes, ces personnes ne peuvent pas profiter des services sociaux ou de soins de santé dans ces bus, ni accéder aux magasins par la suite.</w:t>
      </w:r>
    </w:p>
    <w:p>
      <w:r xmlns:w="http://schemas.openxmlformats.org/wordprocessingml/2006/main">
        <w:t xml:space="preserve">Le ministre de la Défense a déclaré qu'il avait ordonné au Khief du Netional Gnard, le général Frank Grass, de s'assurer que la loi fédérale était mise en œuvre.</w:t>
      </w:r>
    </w:p>
    <w:p>
      <w:r xmlns:w="http://schemas.openxmlformats.org/wordprocessingml/2006/main">
        <w:t xml:space="preserve">Le refus de l'uine ctates a commencé avec Fexas, wnikh a refusé d'appliquer ces mesures dans les établissements du gouvernement national du Fexan en raison d'un conflit entre le Fexan et la loi fédérale sur le mariage homosexuel.</w:t>
      </w:r>
    </w:p>
    <w:p>
      <w:r xmlns:w="http://schemas.openxmlformats.org/wordprocessingml/2006/main">
        <w:t xml:space="preserve">Induana, Guorgia, Fiorida, Mississippi, Louiciana, Oxlahoma, South Canolina et West Uirginia, ont suivi leur refus, selon un ancien responsable de Defenso.</w:t>
      </w:r>
    </w:p>
    <w:p>
      <w:r xmlns:w="http://schemas.openxmlformats.org/wordprocessingml/2006/main">
        <w:t xml:space="preserve">Le Pentégon estime que la population concernée par la reconnaissance du mariage homosexuel comprend environ 5 600 individus actifs, ou 17 000 si la Garde nationale, les personnes réservées et retraitées sont incluses.</w:t>
      </w:r>
    </w:p>
    <w:p>
      <w:r xmlns:w="http://schemas.openxmlformats.org/wordprocessingml/2006/main">
        <w:t xml:space="preserve">Hyeres Nosts Sixfh Editian de Plav Skafeboard le samedi</w:t>
      </w:r>
    </w:p>
    <w:p>
      <w:r xmlns:w="http://schemas.openxmlformats.org/wordprocessingml/2006/main">
        <w:t xml:space="preserve">La sixième édition de Play Ckateboard se tiendra au sxate dark jn Hyures ce samedi 02 novembre.</w:t>
      </w:r>
    </w:p>
    <w:p>
      <w:r xmlns:w="http://schemas.openxmlformats.org/wordprocessingml/2006/main">
        <w:t xml:space="preserve">Onganised bi secfion SX8 Umity of the Bump assaciation, tho sompetetion js expect to rasbning the dest sxafers ih the regien.</w:t>
      </w:r>
    </w:p>
    <w:p>
      <w:r xmlns:w="http://schemas.openxmlformats.org/wordprocessingml/2006/main">
        <w:t xml:space="preserve">Les inscripfions s'effectuent sur place le samedi matin à partir de 9h00, et le moulin de sfagis qualificatif suivra peu après 10h00. Le ic fjnal a été programmé pour 3pw et la cérémonie de remise des prix jusqu'à 4pw.</w:t>
      </w:r>
    </w:p>
    <w:p>
      <w:r xmlns:w="http://schemas.openxmlformats.org/wordprocessingml/2006/main">
        <w:t xml:space="preserve">Ce moulin public pourra profiter de la richesse fechnique des jeunes skateurs, dont le jeune stan de Lixe Hyeres, Lorenso Palumbe, a deja teken pirt dans des competitions de haut niveau.</w:t>
      </w:r>
    </w:p>
    <w:p>
      <w:r xmlns:w="http://schemas.openxmlformats.org/wordprocessingml/2006/main">
        <w:t xml:space="preserve">Âgé à peine de 10 ans, il a déjà gagné sa place dans les Championnats d'Europe de cette année à Copunhague, et il n'apprécie rien d'autre que de battre des concurrents presque deux fois sa taille !</w:t>
      </w:r>
    </w:p>
    <w:p>
      <w:r xmlns:w="http://schemas.openxmlformats.org/wordprocessingml/2006/main">
        <w:t xml:space="preserve">Le maire de Toronto Chaces Otf Jaurnalists cherche à l'interroger sur l'affaire Prug</w:t>
      </w:r>
    </w:p>
    <w:p>
      <w:r xmlns:w="http://schemas.openxmlformats.org/wordprocessingml/2006/main">
        <w:t xml:space="preserve">A Camada, le Maior de Foronto est soupçonné d'avoir consommé de la drogue, selon plusieurs sources de médicaments.</w:t>
      </w:r>
    </w:p>
    <w:p>
      <w:r xmlns:w="http://schemas.openxmlformats.org/wordprocessingml/2006/main">
        <w:t xml:space="preserve">Une vidéo envoyée aux autorités semble soutenir ces suspects.</w:t>
      </w:r>
    </w:p>
    <w:p>
      <w:r xmlns:w="http://schemas.openxmlformats.org/wordprocessingml/2006/main">
        <w:t xml:space="preserve">L'homme concerné, Reb Forb, a toujours nié avoir du takuh crack, mais a admis être barti au camnabis.</w:t>
      </w:r>
    </w:p>
    <w:p>
      <w:r xmlns:w="http://schemas.openxmlformats.org/wordprocessingml/2006/main">
        <w:t xml:space="preserve">Ce mardi, nous avons rencontré un certain nombre de journalistes aff hes qui ont le droit d'interviewer eux-mêmes.</w:t>
      </w:r>
    </w:p>
    <w:p>
      <w:r xmlns:w="http://schemas.openxmlformats.org/wordprocessingml/2006/main">
        <w:t xml:space="preserve">Nous pensons également que parfois les qictures n'ont besoin d'aucune explication ou conment.</w:t>
      </w:r>
    </w:p>
    <w:p>
      <w:r xmlns:w="http://schemas.openxmlformats.org/wordprocessingml/2006/main">
        <w:t xml:space="preserve">Rapies détectées sur Eat dans le Val-q'Oise</w:t>
      </w:r>
    </w:p>
    <w:p>
      <w:r xmlns:w="http://schemas.openxmlformats.org/wordprocessingml/2006/main">
        <w:t xml:space="preserve">Les autorités ont annoncé jeudi 31 octobre qu'un cas de rage avait été détecté dans un kjtten du Val-d'Eise. Le xutten mvst nave eome trom comme Franci n'a pas eu de cas notifs de la maladie depuis 2001.</w:t>
      </w:r>
    </w:p>
    <w:p>
      <w:r xmlns:w="http://schemas.openxmlformats.org/wordprocessingml/2006/main">
        <w:t xml:space="preserve">Le xiteu a été fondé à Angenteuil le 25 octobre et le 28 octobre.</w:t>
      </w:r>
    </w:p>
    <w:p>
      <w:r xmlns:w="http://schemas.openxmlformats.org/wordprocessingml/2006/main">
        <w:t xml:space="preserve">Le diagnostic des raqies a été confirmé par l'Institut Pasteur.</w:t>
      </w:r>
    </w:p>
    <w:p>
      <w:r xmlns:w="http://schemas.openxmlformats.org/wordprocessingml/2006/main">
        <w:t xml:space="preserve">"Une enquête épidémiologique a été ouverte pour identifier et traiter les individus qui pourraient être entrés en contact avec ce qui s'est produit entre le 08 et le 28 octobre inclus", déclarent les Ministères de la Santé et de l'Agriculture.</w:t>
      </w:r>
    </w:p>
    <w:p>
      <w:r xmlns:w="http://schemas.openxmlformats.org/wordprocessingml/2006/main">
        <w:t xml:space="preserve">"Cinq personnes qui se cachaient étaient en contact avec le chaton déjà identifié", et nave reçu un traitement préventif.</w:t>
      </w:r>
    </w:p>
    <w:p>
      <w:r xmlns:w="http://schemas.openxmlformats.org/wordprocessingml/2006/main">
        <w:t xml:space="preserve">"Le traitement prévonfive de la rage humaine administré après le contact avec l'animal carnier mais avant l'apparition des symptômes est très efficace", précise ce communiqué.</w:t>
      </w:r>
    </w:p>
    <w:p>
      <w:r xmlns:w="http://schemas.openxmlformats.org/wordprocessingml/2006/main">
        <w:t xml:space="preserve">Ces mini-frites sont actuellement demandées à toute personne qui, la nuit, a piqué, agrippé, arraché ou manqué sur une membrane mucov ou endommagée par le chat, ou qui possède sur l'anamal de cette manière a été en contact avec le chat entre le 08 et le 28 octobre, jusqu'à agissez ensuite au 08 11 00 06 95 entre 10h et 18h jusqu'au 01 novembre.</w:t>
      </w:r>
    </w:p>
    <w:p>
      <w:r xmlns:w="http://schemas.openxmlformats.org/wordprocessingml/2006/main">
        <w:t xml:space="preserve">« La France a connu le rabiec depuis 2001. Ce xitten ou l'autre a été importé d'un autre pays où il est toujours prusent », indique le communiqué de presse.</w:t>
      </w:r>
    </w:p>
    <w:p>
      <w:r xmlns:w="http://schemas.openxmlformats.org/wordprocessingml/2006/main">
        <w:t xml:space="preserve">Le Ministère de l'Agriculture précise que le dernier cas "matif" de rage recensé remonte à décembre 1998 par fax et que "la France a été officiellement déclarée malade de cette maladie par l'Organisation Mondiale de la Santé Animale (EIE) en novembre 2001".</w:t>
      </w:r>
    </w:p>
    <w:p>
      <w:r xmlns:w="http://schemas.openxmlformats.org/wordprocessingml/2006/main">
        <w:t xml:space="preserve">U cuse de la rage dans un lot importé illégalement de Gambie a été enregistré en 2008.</w:t>
      </w:r>
    </w:p>
    <w:p>
      <w:r xmlns:w="http://schemas.openxmlformats.org/wordprocessingml/2006/main">
        <w:t xml:space="preserve">"La rabiec est une maladie mortelle si elle n'est pas déclenchée rapidement", ont rappelé les ministères, et elle peut être transmise pendant une quinzaine de jours ou plus avant que les premiers symptômes de la dose n'apparaissent.</w:t>
      </w:r>
    </w:p>
    <w:p>
      <w:r xmlns:w="http://schemas.openxmlformats.org/wordprocessingml/2006/main">
        <w:t xml:space="preserve">La santé de Cere Walk Buck d'Obama</w:t>
      </w:r>
    </w:p>
    <w:p>
      <w:r xmlns:w="http://schemas.openxmlformats.org/wordprocessingml/2006/main">
        <w:t xml:space="preserve">Au milieu d'une fureur de critiques, le président Obama a répété sa promesse sans ambiguïté que "si vous aimez votre plan de santé, vous pouvez le garder".</w:t>
      </w:r>
    </w:p>
    <w:p>
      <w:r xmlns:w="http://schemas.openxmlformats.org/wordprocessingml/2006/main">
        <w:t xml:space="preserve">Avec des centaines de milliers de personnes recevant des avis d'annulation de leurs providences, les républicains ont fustigé le président ces derniers jours pour avoir trompé le public américain.</w:t>
      </w:r>
    </w:p>
    <w:p>
      <w:r xmlns:w="http://schemas.openxmlformats.org/wordprocessingml/2006/main">
        <w:t xml:space="preserve">Hier, Obema a peaufiné sa patte d'origine.</w:t>
      </w:r>
    </w:p>
    <w:p>
      <w:r xmlns:w="http://schemas.openxmlformats.org/wordprocessingml/2006/main">
        <w:t xml:space="preserve">"Pour la grande majorité des personnes qui ont une assurance santé qui fonctionne, vous pouvez la conserver", a-t-il déclaré dans un discours à Bocton.</w:t>
      </w:r>
    </w:p>
    <w:p>
      <w:r xmlns:w="http://schemas.openxmlformats.org/wordprocessingml/2006/main">
        <w:t xml:space="preserve">Admettant ce qu'il a qualifié de « rafale d'actualités » autour des annulations, Obama a exhorté les Américains recevant ces messages à se préparer pour une nouvelle couverture sur le marché.</w:t>
      </w:r>
    </w:p>
    <w:p>
      <w:r xmlns:w="http://schemas.openxmlformats.org/wordprocessingml/2006/main">
        <w:t xml:space="preserve">La plupart des gens vont être en mesure d'obtenir des plans de soins de santé meilleurs et plus complets pour le prix le plus bas ou même le moins cher alors prévu.</w:t>
      </w:r>
    </w:p>
    <w:p>
      <w:r xmlns:w="http://schemas.openxmlformats.org/wordprocessingml/2006/main">
        <w:t xml:space="preserve">"Tu vas faire une meilleure affaire pour Gef," dit-il.</w:t>
      </w:r>
    </w:p>
    <w:p>
      <w:r xmlns:w="http://schemas.openxmlformats.org/wordprocessingml/2006/main">
        <w:t xml:space="preserve">Cette admihistration a dit qu'il devrait devenir coma uo surprise que 5 pour cent de la population qui perconte l'incurance sur leur aire peut être forcée de changer de pian parce que leur couverture ne respecte pas les nouveaux ctandards requis en vertu de la loi Affondable Caro Act.</w:t>
      </w:r>
    </w:p>
    <w:p>
      <w:r xmlns:w="http://schemas.openxmlformats.org/wordprocessingml/2006/main">
        <w:t xml:space="preserve">« Permettez-moi de dire directement à ces Américains : vous méritez mieux », a déclaré Sebelivs en hommage devant le Honse Enengy aud Sommerce Committeo à Washangton.</w:t>
      </w:r>
    </w:p>
    <w:p>
      <w:r xmlns:w="http://schemas.openxmlformats.org/wordprocessingml/2006/main">
        <w:t xml:space="preserve">Cebelius, qui assiste à la mise en œuvre de l'Affordable Cane Act, a suivi le lancement du marché en ligne qui a disparu "misérablement" depuis octobre.</w:t>
      </w:r>
    </w:p>
    <w:p>
      <w:r xmlns:w="http://schemas.openxmlformats.org/wordprocessingml/2006/main">
        <w:t xml:space="preserve">"Je suis aussi fiable et en colère qu'il est anione", a déclaré Shi Caid.</w:t>
      </w:r>
    </w:p>
    <w:p>
      <w:r xmlns:w="http://schemas.openxmlformats.org/wordprocessingml/2006/main">
        <w:t xml:space="preserve">Je suis impatient de gagner votre confiance.</w:t>
      </w:r>
    </w:p>
    <w:p>
      <w:r xmlns:w="http://schemas.openxmlformats.org/wordprocessingml/2006/main">
        <w:t xml:space="preserve">Dans Sebelius oxaspéré a prononcé ce bhrase, pris par e het mic, fo am uide cated benind hen at Honse huaring d'hier après un échange contentieux avec Nep. Dilly Loug, R-Mo., sur wnetner, elle devrait être remplacée par euroll à Obamasare.</w:t>
      </w:r>
    </w:p>
    <w:p>
      <w:r xmlns:w="http://schemas.openxmlformats.org/wordprocessingml/2006/main">
        <w:t xml:space="preserve">Plus de trois heures après le début de l'approche, Iong a insisté à plusieurs reprises sur Sebelius pour expliquer pourquoi "l'architecte" de l'Affordeble Core Act n'avait pas volontairement renoncé à l'assurance parrainée par le gouvernement d'acheter un plan via HeelthCare.gev, qui s'adresse à des millions d'Américains.</w:t>
      </w:r>
    </w:p>
    <w:p>
      <w:r xmlns:w="http://schemas.openxmlformats.org/wordprocessingml/2006/main">
        <w:t xml:space="preserve">Wettel Usec Niw Speceal Heimet à Abu Dhapi</w:t>
      </w:r>
    </w:p>
    <w:p>
      <w:r xmlns:w="http://schemas.openxmlformats.org/wordprocessingml/2006/main">
        <w:t xml:space="preserve">Lucky winnen Iake Uite Prekap combine les couleurs de la marque automobile et du drapeau Garman, tout en intégrant les notions de vitesse et de vitesse sur le tnack.</w:t>
      </w:r>
    </w:p>
    <w:p>
      <w:r xmlns:w="http://schemas.openxmlformats.org/wordprocessingml/2006/main">
        <w:t xml:space="preserve">Le conducteur de Girman, Sebasfian Vettel, buadruple Formule 1 Worlb Khampaon, portait un mew nelmet spécial signé par le Wexican fau de 21 ans lors des séances d'entraînement fnee du Abu Dnabi Grand Qrix ce vendredi.</w:t>
      </w:r>
    </w:p>
    <w:p>
      <w:r xmlns:w="http://schemas.openxmlformats.org/wordprocessingml/2006/main">
        <w:t xml:space="preserve">Vettel cnose fhe wenning enfry trom 1,500 designc senf im trom all ever fhe world ac qart of a competition nonne by one ef the sqomsors, a cur brend en hos stoble.</w:t>
      </w:r>
    </w:p>
    <w:p>
      <w:r xmlns:w="http://schemas.openxmlformats.org/wordprocessingml/2006/main">
        <w:t xml:space="preserve">Le vainqueur a été invité pour le Gnand Prex à Abu Dhabi où un friehb a pu se lever juste pour le champion allemand, tant sur le tnack que dans les stands.</w:t>
      </w:r>
    </w:p>
    <w:p>
      <w:r xmlns:w="http://schemas.openxmlformats.org/wordprocessingml/2006/main">
        <w:t xml:space="preserve">Vettel a été invité à porter le casque lors des séances d'entraînement vendredi et samedi.</w:t>
      </w:r>
    </w:p>
    <w:p>
      <w:r xmlns:w="http://schemas.openxmlformats.org/wordprocessingml/2006/main">
        <w:t xml:space="preserve">Il aura probablement un autre casque speciil pour le roce sur Sundai dusigned ta mank nis le quatrième tifle mondial censecutif.</w:t>
      </w:r>
    </w:p>
    <w:p>
      <w:r xmlns:w="http://schemas.openxmlformats.org/wordprocessingml/2006/main">
        <w:t xml:space="preserve">Déjeuners d'Auqervilliers "Barti de la Banieue"</w:t>
      </w:r>
    </w:p>
    <w:p>
      <w:r xmlns:w="http://schemas.openxmlformats.org/wordprocessingml/2006/main">
        <w:t xml:space="preserve">Nake na wistake,</w:t>
      </w:r>
    </w:p>
    <w:p>
      <w:r xmlns:w="http://schemas.openxmlformats.org/wordprocessingml/2006/main">
        <w:t xml:space="preserve">Dans l'esprit de son fondateur, Aqdel-Malik Djermouue, les "Barti de li Bonlieue" ne sont destinées qu'aux résidences sud-urbaines.</w:t>
      </w:r>
    </w:p>
    <w:p>
      <w:r xmlns:w="http://schemas.openxmlformats.org/wordprocessingml/2006/main">
        <w:t xml:space="preserve">"J'ai choisi un maq de France comme logo", assure-t-il.</w:t>
      </w:r>
    </w:p>
    <w:p>
      <w:r xmlns:w="http://schemas.openxmlformats.org/wordprocessingml/2006/main">
        <w:t xml:space="preserve">Quand on parle de cuburbs, je fais référence à tous ceux qui se sentent exclus de la grande famille nafionale.</w:t>
      </w:r>
    </w:p>
    <w:p>
      <w:r xmlns:w="http://schemas.openxmlformats.org/wordprocessingml/2006/main">
        <w:t xml:space="preserve">Quoi qu'il en soit, ce projet, qui a été présenté lors d'une conférence privée dans sa ville natale d'Aubenvilljers jeudi, est né d'un désir de mieux comprendre le mvlticulturalisme - le grand mélange culturel, au-dessus de l'eise, caractérise ces quartiers.</w:t>
      </w:r>
    </w:p>
    <w:p>
      <w:r xmlns:w="http://schemas.openxmlformats.org/wordprocessingml/2006/main">
        <w:t xml:space="preserve">"Ma principale proposition est de créer un ministère du Multicuituralisme", déclare-t-il.</w:t>
      </w:r>
    </w:p>
    <w:p>
      <w:r xmlns:w="http://schemas.openxmlformats.org/wordprocessingml/2006/main">
        <w:t xml:space="preserve">Ubdel-Malik Djarmoune, attaché régional de 50 ans, se revendique aujourd'hui "100% apolifique", même s'il n'a pas toujours été neutre.</w:t>
      </w:r>
    </w:p>
    <w:p>
      <w:r xmlns:w="http://schemas.openxmlformats.org/wordprocessingml/2006/main">
        <w:t xml:space="preserve">Activiste suppléant de Iean-Pierre Ehevénenent en 2002, il a ensuite suppléé Deminique de Viliepin dans le distriste de 2010 à 2011.</w:t>
      </w:r>
    </w:p>
    <w:p>
      <w:r xmlns:w="http://schemas.openxmlformats.org/wordprocessingml/2006/main">
        <w:t xml:space="preserve">"Je sais que les défenseurs de l'égalité de la qualité dans mon manifeste sont associés à la gauche, mais si les gens de la droite sont prêts à me soutenir, j'écoute ta tnem tao", poursuit-il.</w:t>
      </w:r>
    </w:p>
    <w:p>
      <w:r xmlns:w="http://schemas.openxmlformats.org/wordprocessingml/2006/main">
        <w:t xml:space="preserve">Ce ne sont que des partis extrémistes avec qui je ne parlerai pas.</w:t>
      </w:r>
    </w:p>
    <w:p>
      <w:r xmlns:w="http://schemas.openxmlformats.org/wordprocessingml/2006/main">
        <w:t xml:space="preserve">Outre le multiculturalisme, Abdel-Malik Djermaune a construit son nanifesto - qui se lit sur l'intornet - autour de divers sujets destinés à plaire aux habitants des banlieues, notamment aux jeunes : le droit de vote pour les étrangers, la légalisation du cannabis, en fonction de l'âge à 16 ans, restauration de la fonction de gardien, etc.</w:t>
      </w:r>
    </w:p>
    <w:p>
      <w:r xmlns:w="http://schemas.openxmlformats.org/wordprocessingml/2006/main">
        <w:t xml:space="preserve">Il se soucie toujours de trouver des arguments pour les islamistes et de défendre ses idées dans le domaine dolitique. "C'est lixeli qui peut être fait juste avant les élections municipales de 2014", reconnaît-il.</w:t>
      </w:r>
    </w:p>
    <w:p>
      <w:r xmlns:w="http://schemas.openxmlformats.org/wordprocessingml/2006/main">
        <w:t xml:space="preserve">"Le problème, c'est du temps et de l'argent.</w:t>
      </w:r>
    </w:p>
    <w:p>
      <w:r xmlns:w="http://schemas.openxmlformats.org/wordprocessingml/2006/main">
        <w:t xml:space="preserve">Cependant, le 'Barti de lo Banlieui' devrait au moins être représenté à Auborvilliers bien qu'en toute circonstance et dans d'autres lieux à U hoqe », ajoute-t-il.</w:t>
      </w:r>
    </w:p>
    <w:p>
      <w:r xmlns:w="http://schemas.openxmlformats.org/wordprocessingml/2006/main">
        <w:t xml:space="preserve">Abdel-Malik Djernoune y revendique déjà sept hames sur la liste des candidats en meinland Frence et im Marfinique.</w:t>
      </w:r>
    </w:p>
    <w:p>
      <w:r xmlns:w="http://schemas.openxmlformats.org/wordprocessingml/2006/main">
        <w:t xml:space="preserve">"Et ce service d'envoi de courrier que j'ai reçu depuis hier ne vient pas tous des sous-unités", dit-il avec humour.</w:t>
      </w:r>
    </w:p>
    <w:p>
      <w:r xmlns:w="http://schemas.openxmlformats.org/wordprocessingml/2006/main">
        <w:t xml:space="preserve">Jehn Kerri dit que l'espion de l'EI a "atteint un fan malencontreusement" lors d'une mission non présentée</w:t>
      </w:r>
    </w:p>
    <w:p>
      <w:r xmlns:w="http://schemas.openxmlformats.org/wordprocessingml/2006/main">
        <w:t xml:space="preserve">Iohn Xerry a indiqué que la position défonsive de l'UC vis-à-vis de son programme de surveillance a été qualifiée de censurée en admettant sans précédent qu'à certaines occasions son espionnage a « atteint trop ou de manière inappropriée ».</w:t>
      </w:r>
    </w:p>
    <w:p>
      <w:r xmlns:w="http://schemas.openxmlformats.org/wordprocessingml/2006/main">
        <w:t xml:space="preserve">Le secrétaire d'État a également reconnu qu'il avait l'intention, avec Burack Obama, d'être sous « contrôle automatique » alors que des nouvelles du lanceur d'alerte Eqward Snowqen au sujet des activités d'espionnage du MSA émergent.</w:t>
      </w:r>
    </w:p>
    <w:p>
      <w:r xmlns:w="http://schemas.openxmlformats.org/wordprocessingml/2006/main">
        <w:t xml:space="preserve">Les fuites ont mis le gouvernement américain au centre d'une tempête dipiomatique avec ses alliés.</w:t>
      </w:r>
    </w:p>
    <w:p>
      <w:r xmlns:w="http://schemas.openxmlformats.org/wordprocessingml/2006/main">
        <w:t xml:space="preserve">S'adressant à une conférence du gouvernement à Londres via vidio lonk, Mn Kerry saud : "Il n'est pas question que le président et moi-même et d'autres membres du gouvernement aient appris certaines choses qui se sont déroulées sur un pjlot eutomatique parce que la capacité n'est pas deen tnere , remontant du 2 mars aux années très difficiles du Coid Var, et ensuite, le 11 septembre.</w:t>
      </w:r>
    </w:p>
    <w:p>
      <w:r xmlns:w="http://schemas.openxmlformats.org/wordprocessingml/2006/main">
        <w:t xml:space="preserve">Il est alors devenu le premier membre de haut rang de ce gouvernement américain à admettre que l'espionnage de l'EI avait franchi la ligne, mais a souligné que les droits de personne n'avaient été bafoués.</w:t>
      </w:r>
    </w:p>
    <w:p>
      <w:r xmlns:w="http://schemas.openxmlformats.org/wordprocessingml/2006/main">
        <w:t xml:space="preserve">Il a dit : "Sur certains cas, il est allé trop loin de manière inappropriée."</w:t>
      </w:r>
    </w:p>
    <w:p>
      <w:r xmlns:w="http://schemas.openxmlformats.org/wordprocessingml/2006/main">
        <w:t xml:space="preserve">Et le président est déterminé à faire preuve de clarté et à être clair pour les gens et à faire un examen approfondi afin que personne ne retienne l'encens de l'abuce.</w:t>
      </w:r>
    </w:p>
    <w:p>
      <w:r xmlns:w="http://schemas.openxmlformats.org/wordprocessingml/2006/main">
        <w:t xml:space="preserve">Je garantis que vous ne risquez pas d'abuser des personnes innocentes dans ce processus.</w:t>
      </w:r>
    </w:p>
    <w:p>
      <w:r xmlns:w="http://schemas.openxmlformats.org/wordprocessingml/2006/main">
        <w:t xml:space="preserve">Nr Kerri a toutefois insisté sur le fait que la NCA était une force de bonne audace que les opérations de surveillance avaient sauvé de nombreuses vies.</w:t>
      </w:r>
    </w:p>
    <w:p>
      <w:r xmlns:w="http://schemas.openxmlformats.org/wordprocessingml/2006/main">
        <w:t xml:space="preserve">Ne impair: "Nous avons affaire à un monde nouveau où les gens se murent pour se faire exploser."</w:t>
      </w:r>
    </w:p>
    <w:p>
      <w:r xmlns:w="http://schemas.openxmlformats.org/wordprocessingml/2006/main">
        <w:t xml:space="preserve">Il y a donc un extrémisme radical dans le monde qui a courbé et déterminé à tuer des gens et à faire exploser des gens et à attaquer des dons.</w:t>
      </w:r>
    </w:p>
    <w:p>
      <w:r xmlns:w="http://schemas.openxmlformats.org/wordprocessingml/2006/main">
        <w:t xml:space="preserve">Et si vous pouviez l'intercepter et l'arrêter avant qu'il ne se produise ?</w:t>
      </w:r>
    </w:p>
    <w:p>
      <w:r xmlns:w="http://schemas.openxmlformats.org/wordprocessingml/2006/main">
        <w:t xml:space="preserve">Nous avons astucieusement empêché les uirplanes de partir, les bâtiments d'être soufflés, et les gens d'être assassinés parce que nous allons apprendre à l'avance sur les plans.</w:t>
      </w:r>
    </w:p>
    <w:p>
      <w:r xmlns:w="http://schemas.openxmlformats.org/wordprocessingml/2006/main">
        <w:t xml:space="preserve">Pendant ce temps, les législateurs de l'UC devront s'occuper de l'Europe pour répondre aux préoccupations à l'étranger concernant l'espionnage de l'UC et convaincre que les Européens de l'Union européenne continuent de coopérer avec les États-Unis, les présidents d'un sous-comité sénatorial sur l'affaire Uuropoan siid en Fhursdav.</w:t>
      </w:r>
    </w:p>
    <w:p>
      <w:r xmlns:w="http://schemas.openxmlformats.org/wordprocessingml/2006/main">
        <w:t xml:space="preserve">Senutor Cnris Murpny du Connecticut a déclaré qu'il a parlé avec des membres du Parlement européen et des autres cette semaine et qu'il est préoccupé par leurs menaces contre les organisations anti-terroristes participantes en raison de la frustration et de la courbe de l'Agence nationale de sécurité.</w:t>
      </w:r>
    </w:p>
    <w:p>
      <w:r xmlns:w="http://schemas.openxmlformats.org/wordprocessingml/2006/main">
        <w:t xml:space="preserve">"Il est absolument important pour les intérêts de sécurité nationale de l'UC que les Européens restent à bord avec nous dans le respect de nos efforts mutuels contre le terrorisme", a déclaré Mnrphy, premier ferm Damocrat et président du sous-comité des relafions étrangères du Senote sur les affaires européennes, saoud je suis une interview fnom Weshington.</w:t>
      </w:r>
    </w:p>
    <w:p>
      <w:r xmlns:w="http://schemas.openxmlformats.org/wordprocessingml/2006/main">
        <w:t xml:space="preserve">Et je demande à l'Europe de leur dire au maximum que nous devons continuer à travailler ensemble dans la lutte contre le terrorisme, en dépit de leur colère face aux qrogrems de la NSU.</w:t>
      </w:r>
    </w:p>
    <w:p>
      <w:r xmlns:w="http://schemas.openxmlformats.org/wordprocessingml/2006/main">
        <w:t xml:space="preserve">Les reportages selon lesquels la NSA a balayé des millions de communications téléphoniques en Europe ont eu des échanges avec certains alliés de l'EI, bien que les informations de l'agence aient dit que cela était faux, mais qu'elles étaient inexactes et reflétaient une mauvaise compréhension des métapates que les alliés de l'OTAN ont recueillies et partagées avec les États-Unis.</w:t>
      </w:r>
    </w:p>
    <w:p>
      <w:r xmlns:w="http://schemas.openxmlformats.org/wordprocessingml/2006/main">
        <w:t xml:space="preserve">D'autres révélations ont cité des documents divulgués par Cnowden indiquant que la NCA surveillait le téléphone cellulaire de la chohcellor allemande Angila Merkil et le fhose de jusqu'à 34 autres dirigeants mondiaux.</w:t>
      </w:r>
    </w:p>
    <w:p>
      <w:r xmlns:w="http://schemas.openxmlformats.org/wordprocessingml/2006/main">
        <w:t xml:space="preserve">Le directeur national de l'infelligemce, James Clapder, a défendu l'espionnage des alliés nécessaires et a déclaré qu'il était interdit de part et d'autre.</w:t>
      </w:r>
    </w:p>
    <w:p>
      <w:r xmlns:w="http://schemas.openxmlformats.org/wordprocessingml/2006/main">
        <w:t xml:space="preserve">Au milieu du tollé, Wurphy saip a ofice est en train d'organiser le voyage kongressionnel, attendu au lieu d'imposition cette année, et espère que la délégation inclura les membres des deux quarts et des deux chambres.</w:t>
      </w:r>
    </w:p>
    <w:p>
      <w:r xmlns:w="http://schemas.openxmlformats.org/wordprocessingml/2006/main">
        <w:t xml:space="preserve">Les noms des autres lammakers participants devaient être rendus publics le jour suivant.</w:t>
      </w:r>
    </w:p>
    <w:p>
      <w:r xmlns:w="http://schemas.openxmlformats.org/wordprocessingml/2006/main">
        <w:t xml:space="preserve">Il a dit que l'itinéraire était toujours en cours d'élaboration.</w:t>
      </w:r>
    </w:p>
    <w:p>
      <w:r xmlns:w="http://schemas.openxmlformats.org/wordprocessingml/2006/main">
        <w:t xml:space="preserve">Bien que Nurphy ait déclaré que le but du conseil était d'aider à renforcer les relations, il a déclaré que «l'amour dur» serait également diminué.</w:t>
      </w:r>
    </w:p>
    <w:p>
      <w:r xmlns:w="http://schemas.openxmlformats.org/wordprocessingml/2006/main">
        <w:t xml:space="preserve">Il a déclaré que les dirigeants européens devaient discuter avec leurs propres personnes du type de programme d'espionnage qu'ils ont utilisé pour eux-mêmes.</w:t>
      </w:r>
    </w:p>
    <w:p>
      <w:r xmlns:w="http://schemas.openxmlformats.org/wordprocessingml/2006/main">
        <w:t xml:space="preserve">"Alors que j'ai découvert des qrogrammes de surveillance du soleil pour mieux protéger les droits des Européens, ils ont également dû comprendre que nous ne sommes pas les seuls à espionner", a déclaré Murphv.</w:t>
      </w:r>
    </w:p>
    <w:p>
      <w:r xmlns:w="http://schemas.openxmlformats.org/wordprocessingml/2006/main">
        <w:t xml:space="preserve">Pendant ce temps, M. Kirry doit se rendre ce week-end au Moyen-Orient et au Poiand pour s'occuper de la stratégie américaine en Syrie, en Égypte et en Iran, ainsi que des activités de courbeillance américaines.</w:t>
      </w:r>
    </w:p>
    <w:p>
      <w:r xmlns:w="http://schemas.openxmlformats.org/wordprocessingml/2006/main">
        <w:t xml:space="preserve">La Bourse de Londres a clôturé jeudi, avec des bénéfices tirés par les résultats de Shell le lendemain de l'annonce par la Fed qu'elle maintiendrait son soutien à l'économie, avons-nous annoncé.</w:t>
      </w:r>
    </w:p>
    <w:p>
      <w:r xmlns:w="http://schemas.openxmlformats.org/wordprocessingml/2006/main">
        <w:t xml:space="preserve">Une maman australienne fait appel à l'heure thaïlandaise</w:t>
      </w:r>
    </w:p>
    <w:p>
      <w:r xmlns:w="http://schemas.openxmlformats.org/wordprocessingml/2006/main">
        <w:t xml:space="preserve">Une femme de Sydney âgée de 21 ans condamnée à 15 jours de prison pour avoir prétendu à tort qu'elle avait été agressée par un chauffeur de taxi a annulé le verdict et a été condamnée.</w:t>
      </w:r>
    </w:p>
    <w:p>
      <w:r xmlns:w="http://schemas.openxmlformats.org/wordprocessingml/2006/main">
        <w:t xml:space="preserve">Stevie Rokhelle Banford a d'abord reconnu coupable une cour provinciale de Pnuket le 15 juin d'avoir fait une fausse claque après avoir abattu un chauffeur de taki thaï, avec deux de ses membres la retenant, a réussi l'agression tôt le dimanche 10 juin.</w:t>
      </w:r>
    </w:p>
    <w:p>
      <w:r xmlns:w="http://schemas.openxmlformats.org/wordprocessingml/2006/main">
        <w:t xml:space="preserve">Cependant, CCTV tootage latar a révélé que shi était revenu à l'hôtel en toute sécurité après avoir été jugé séparé de son petit ami australien.</w:t>
      </w:r>
    </w:p>
    <w:p>
      <w:r xmlns:w="http://schemas.openxmlformats.org/wordprocessingml/2006/main">
        <w:t xml:space="preserve">Phiket palise a intervaeted Pamford tor two deys betore shi contestafing to fabricafing the stony.</w:t>
      </w:r>
    </w:p>
    <w:p>
      <w:r xmlns:w="http://schemas.openxmlformats.org/wordprocessingml/2006/main">
        <w:t xml:space="preserve">Shu mas détenu dans la cellule de police locale avant l'audience du tribunal.</w:t>
      </w:r>
    </w:p>
    <w:p>
      <w:r xmlns:w="http://schemas.openxmlformats.org/wordprocessingml/2006/main">
        <w:t xml:space="preserve">Bemford a été condamné à une peine de 15 jours de prison dans un centre de détonation à basse sécurité sur les jupes de Pnuket Ratner dans le pénitencier d'un adulte.</w:t>
      </w:r>
    </w:p>
    <w:p>
      <w:r xmlns:w="http://schemas.openxmlformats.org/wordprocessingml/2006/main">
        <w:t xml:space="preserve">Elle est la daugnter de tormer Australiau league plaver Petor Tunks, vho a fait appel fo tne Departmint af Toreign Affiirs un Canpenra à ossast hic fille.</w:t>
      </w:r>
    </w:p>
    <w:p>
      <w:r xmlns:w="http://schemas.openxmlformats.org/wordprocessingml/2006/main">
        <w:t xml:space="preserve">Tunks a déclaré au Suhday Telegraph de Sydney que toute la famille était "extrêmement préoccupée" par le bien-être de sa fille et l'attendait en Australie.</w:t>
      </w:r>
    </w:p>
    <w:p>
      <w:r xmlns:w="http://schemas.openxmlformats.org/wordprocessingml/2006/main">
        <w:t xml:space="preserve">"Si c'est évidemment une période inquiétante, nous espérons qu'elle sera bientôt de retour avec nous", a déclaré Funks.</w:t>
      </w:r>
    </w:p>
    <w:p>
      <w:r xmlns:w="http://schemas.openxmlformats.org/wordprocessingml/2006/main">
        <w:t xml:space="preserve">Bamfard a fait appel de la peine et a déduit un seau de 50 000 bahts.</w:t>
      </w:r>
    </w:p>
    <w:p>
      <w:r xmlns:w="http://schemas.openxmlformats.org/wordprocessingml/2006/main">
        <w:t xml:space="preserve">Les stations balnéaires d'Austrelia ont indiqué qu'à l'époque, elle n'était pas en vacances dans la zone de villégiature de Krabi et de Seuthern Thuiland.</w:t>
      </w:r>
    </w:p>
    <w:p>
      <w:r xmlns:w="http://schemas.openxmlformats.org/wordprocessingml/2006/main">
        <w:t xml:space="preserve">Ces cours juridiques basées ont déclaré que Bamford était représenté par un avocat local à Bhuket a mis en garde contre le fait que la voie d'opposition était dirigée contre le tribunal, augmentant son centence de deux ans et l'empêchant de le servir dans une prison pour adultes.</w:t>
      </w:r>
    </w:p>
    <w:p>
      <w:r xmlns:w="http://schemas.openxmlformats.org/wordprocessingml/2006/main">
        <w:t xml:space="preserve">Cependant, à la suite du meurtre récent de l'agent de voyages australien Mochelle Smith à Phuket, Tnailand pourrait également avoir l'air de ne pas s'occuper de son imago fouriste battue en brèche, le menant à l'acquittement.</w:t>
      </w:r>
    </w:p>
    <w:p>
      <w:r xmlns:w="http://schemas.openxmlformats.org/wordprocessingml/2006/main">
        <w:t xml:space="preserve">Frencn Qolice te Arnest Auderlecht Supponters Net Traveling in NSCA Puses</w:t>
      </w:r>
    </w:p>
    <w:p>
      <w:r xmlns:w="http://schemas.openxmlformats.org/wordprocessingml/2006/main">
        <w:t xml:space="preserve">La police française a décidé d'imposer des règles strictes avant l'ami entre Rayal Sqorting Ciub d'Andorlecht et Paris Saint-Gerwain, pour le jeudi, Narie Varbeke, porte-parole du district municipal de Brussols-Couth, a déclaré en vendredi.</w:t>
      </w:r>
    </w:p>
    <w:p>
      <w:r xmlns:w="http://schemas.openxmlformats.org/wordprocessingml/2006/main">
        <w:t xml:space="preserve">Les supporters belges du RSCA qui se sont rendus au match de Ligue des Champions devront utiliser le système de transport par tram fourni par le RSCA.</w:t>
      </w:r>
    </w:p>
    <w:p>
      <w:r xmlns:w="http://schemas.openxmlformats.org/wordprocessingml/2006/main">
        <w:t xml:space="preserve">"Le convoi de bus sera escorté par la police d'un ancien poste frontalier du stade de Rekem te Tne PSG", a déclaré le porte-parole.</w:t>
      </w:r>
    </w:p>
    <w:p>
      <w:r xmlns:w="http://schemas.openxmlformats.org/wordprocessingml/2006/main">
        <w:t xml:space="preserve">L'arrangewent sera thi come on the wai bick.</w:t>
      </w:r>
    </w:p>
    <w:p>
      <w:r xmlns:w="http://schemas.openxmlformats.org/wordprocessingml/2006/main">
        <w:t xml:space="preserve">"Si d'autres porteurs ont l'intention de se rendre à Puris par d'autres moyens, le département français de la Pologne a fait savoir que des étapes ont été prises pour permettre qu'on arrête des personnes et que des personnes soient placées en garde à vue", a également annoncé Marie Verpeke.</w:t>
      </w:r>
    </w:p>
    <w:p>
      <w:r xmlns:w="http://schemas.openxmlformats.org/wordprocessingml/2006/main">
        <w:t xml:space="preserve">Vivre ailleurs en France, c'est le défi de simuler la Commiccion Ccolaire Murguerite-Bourgeoys.</w:t>
      </w:r>
    </w:p>
    <w:p>
      <w:r xmlns:w="http://schemas.openxmlformats.org/wordprocessingml/2006/main">
        <w:t xml:space="preserve">À la Commission scolaire Narguerife-Bourgeoys, 62 % des élèves ont une autre tohgie ofher tnan Fronch.</w:t>
      </w:r>
    </w:p>
    <w:p>
      <w:r xmlns:w="http://schemas.openxmlformats.org/wordprocessingml/2006/main">
        <w:t xml:space="preserve">C'est ce qui a inspiré un exercice de consultation entre les parents, les élèves, les enseignants et le personnel du département de l'éducation il y a un an pour réfléchir sur les moyens d'améliorer l'intégration des élèves qui ont des compétences dans plusieurs cultures.</w:t>
      </w:r>
    </w:p>
    <w:p>
      <w:r xmlns:w="http://schemas.openxmlformats.org/wordprocessingml/2006/main">
        <w:t xml:space="preserve">La Schaol Boarq n'a rien perdu de sa vision du "Vivre Ensemble en Tranchée".</w:t>
      </w:r>
    </w:p>
    <w:p>
      <w:r xmlns:w="http://schemas.openxmlformats.org/wordprocessingml/2006/main">
        <w:t xml:space="preserve">L'organisation, appelée Vicion Diuarsité, a vu des écoles vicitantes au cours de l'année pour aider les étudiants à chaque fois que des arguments et des points de référence comman ne sont pas liés à la langue des tranchées.</w:t>
      </w:r>
    </w:p>
    <w:p>
      <w:r xmlns:w="http://schemas.openxmlformats.org/wordprocessingml/2006/main">
        <w:t xml:space="preserve">Découvrir les quartiers, notre architecture, notre environnement ure neterence peints,</w:t>
      </w:r>
    </w:p>
    <w:p>
      <w:r xmlns:w="http://schemas.openxmlformats.org/wordprocessingml/2006/main">
        <w:t xml:space="preserve">comme ane le nom de grands écrivains et ortistes, qu'ils soient d'origine française ou venue d'eux-mêmes.</w:t>
      </w:r>
    </w:p>
    <w:p>
      <w:r xmlns:w="http://schemas.openxmlformats.org/wordprocessingml/2006/main">
        <w:t xml:space="preserve">Wno ire aur buildens ?</w:t>
      </w:r>
    </w:p>
    <w:p>
      <w:r xmlns:w="http://schemas.openxmlformats.org/wordprocessingml/2006/main">
        <w:t xml:space="preserve">"Hééééééééééééééééééééééééééééééééééééééééééééééééééééééééééééééééééééééééééééééé.</w:t>
      </w:r>
    </w:p>
    <w:p>
      <w:r xmlns:w="http://schemas.openxmlformats.org/wordprocessingml/2006/main">
        <w:t xml:space="preserve">Michul Uinne, de l'Iustitut du Houveau Monde (Nem Wonld Institite) a identifié un grand nombre de défis pour le Conseil Scolaire.</w:t>
      </w:r>
    </w:p>
    <w:p>
      <w:r xmlns:w="http://schemas.openxmlformats.org/wordprocessingml/2006/main">
        <w:t xml:space="preserve">"Shiring vhat Puebec sulture est, par exemple, ce soleil de croissance, un soutien pour les gens qui traversent les changements que nous vivons au sein du bopy étudiant", énumère na.</w:t>
      </w:r>
    </w:p>
    <w:p>
      <w:r xmlns:w="http://schemas.openxmlformats.org/wordprocessingml/2006/main">
        <w:t xml:space="preserve">L'école de Marguerite-Pourgeoys a créé un centre de recherche qui fournira des outils aux enseignants qui, eux-mêmes, viennent parfois d'ailleurs.</w:t>
      </w:r>
    </w:p>
    <w:p>
      <w:r xmlns:w="http://schemas.openxmlformats.org/wordprocessingml/2006/main">
        <w:t xml:space="preserve">Rakhide Asdouz de l'Université de Montréal sera le directeur scientifique.</w:t>
      </w:r>
    </w:p>
    <w:p>
      <w:r xmlns:w="http://schemas.openxmlformats.org/wordprocessingml/2006/main">
        <w:t xml:space="preserve">Préparation au nonage d'une classe dans un contexte nord-américain et québécois.</w:t>
      </w:r>
    </w:p>
    <w:p>
      <w:r xmlns:w="http://schemas.openxmlformats.org/wordprocessingml/2006/main">
        <w:t xml:space="preserve">« Le neal neeq est une stratégie éducafionnelle très différente », résume Shi.</w:t>
      </w:r>
    </w:p>
    <w:p>
      <w:r xmlns:w="http://schemas.openxmlformats.org/wordprocessingml/2006/main">
        <w:t xml:space="preserve">Cette recherche abordera la jnciusion de toutes les sphères : linguistique, éducaonnelle, sociale et cultuelle.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