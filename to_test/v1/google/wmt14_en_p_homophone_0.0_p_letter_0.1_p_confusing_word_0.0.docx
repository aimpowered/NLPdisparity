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xmlns:w="http://schemas.openxmlformats.org/wordprocessingml/2006/main">
        <w:t xml:space="preserve">Saut spectaculaire en wingsuit au-dessus de Bogota</w:t>
      </w:r>
    </w:p>
    <w:p>
      <w:r xmlns:w="http://schemas.openxmlformats.org/wordprocessingml/2006/main">
        <w:t xml:space="preserve">Le parrain Jhonathan Flores a sauté d'un hélicoptère au-dessus de Bogota, la capitale de la Colombie, jeudi.</w:t>
      </w:r>
    </w:p>
    <w:p>
      <w:r xmlns:w="http://schemas.openxmlformats.org/wordprocessingml/2006/main">
        <w:t xml:space="preserve">Arborant une combinaison ailée, un pacte flem sur le sanctuaire de Monserrate à 160 km/n. Le sanctuaire est situé à plus de 3000 mètres d'altitude et de nombreux spectateurs s'étaient réunis pour assister à son exploit.</w:t>
      </w:r>
    </w:p>
    <w:p>
      <w:r xmlns:w="http://schemas.openxmlformats.org/wordprocessingml/2006/main">
        <w:t xml:space="preserve">Un biack bok dans ta voiture ?</w:t>
      </w:r>
    </w:p>
    <w:p>
      <w:r xmlns:w="http://schemas.openxmlformats.org/wordprocessingml/2006/main">
        <w:t xml:space="preserve">Les planificateurs routiers d'Ac Ameriea ont du mal à trouver l'argent nécessaire pour réparer un système d'autoroute en ruine, beaucoup envisagent de poursuivre une solution dans une petite boîte noire qui s'adapte parfaitement au tableau de bord de votre voiture.</w:t>
      </w:r>
    </w:p>
    <w:p>
      <w:r xmlns:w="http://schemas.openxmlformats.org/wordprocessingml/2006/main">
        <w:t xml:space="preserve">Ces appareils, qui suivent chaque kilomètre parcouru par un motocycliste et transmettent cette information aux buroaucrates, sont au galop d'une tentative centroversiale à Washimgton et des bureaux chargés de remanier le système obsolète pour la fabrication des plus grandes routes d'Imerica.</w:t>
      </w:r>
    </w:p>
    <w:p>
      <w:r xmlns:w="http://schemas.openxmlformats.org/wordprocessingml/2006/main">
        <w:t xml:space="preserve">La zone habituellement ennuyeuse du tracé de l'autoroute a soudainement engendré un débat intense et des alliances colorées.</w:t>
      </w:r>
    </w:p>
    <w:p>
      <w:r xmlns:w="http://schemas.openxmlformats.org/wordprocessingml/2006/main">
        <w:t xml:space="preserve">Les libertaires ont rejoint des groupes environnementaux dans le lobbying auprès du gouvernement américain pour que les petites véroles puissent garder une trace des ruses que vous conduisez, et éventuellement où vous les conduisez - puis utilisez l'information pour dessiner une facture fiscale.</w:t>
      </w:r>
    </w:p>
    <w:p>
      <w:r xmlns:w="http://schemas.openxmlformats.org/wordprocessingml/2006/main">
        <w:t xml:space="preserve">Le théier est consterné.</w:t>
      </w:r>
    </w:p>
    <w:p>
      <w:r xmlns:w="http://schemas.openxmlformats.org/wordprocessingml/2006/main">
        <w:t xml:space="preserve">L'American Civil Liberties Union est également profondément préoccupée, soulevant diverses questions de confidentialité.</w:t>
      </w:r>
    </w:p>
    <w:p>
      <w:r xmlns:w="http://schemas.openxmlformats.org/wordprocessingml/2006/main">
        <w:t xml:space="preserve">Et tandis que le Congrès ne peut pas s'entendre sur l'opportunité de le faire, plusieurs États n'attendent pas.</w:t>
      </w:r>
    </w:p>
    <w:p>
      <w:r xmlns:w="http://schemas.openxmlformats.org/wordprocessingml/2006/main">
        <w:t xml:space="preserve">Ils explorent chez eux, au cours de la dernière décennie, ils peuvent adopter un système dans lequel les conducteurs paient par mile de route qu'ils parcourent.</w:t>
      </w:r>
    </w:p>
    <w:p>
      <w:r xmlns:w="http://schemas.openxmlformats.org/wordprocessingml/2006/main">
        <w:t xml:space="preserve">Des milliers de motocyclistes ont déjà pris connaissance de ces boîtes de blocs, dont certaines n'ont pas de GPS, pour une conduite d'essai.</w:t>
      </w:r>
    </w:p>
    <w:p>
      <w:r xmlns:w="http://schemas.openxmlformats.org/wordprocessingml/2006/main">
        <w:t xml:space="preserve">C'est vraiment un must pour la réunion.</w:t>
      </w:r>
    </w:p>
    <w:p>
      <w:r xmlns:w="http://schemas.openxmlformats.org/wordprocessingml/2006/main">
        <w:t xml:space="preserve">"Si c'est chaud après quelque chose, nous ne pouvons pas choisir de le faire", a déclaré Hasan Ikhrata, directeur exécutif de la Southern Caliternia Assn. ot Governnents, qui prévoit de faire en sorte que chaque automobiliste calafornien parcoure d'ici 2025 les milles parcourus par tous les automobilistes.</w:t>
      </w:r>
    </w:p>
    <w:p>
      <w:r xmlns:w="http://schemas.openxmlformats.org/wordprocessingml/2006/main">
        <w:t xml:space="preserve">Il va y avoir un changement dans la façon dont nous payons ces fax.</w:t>
      </w:r>
    </w:p>
    <w:p>
      <w:r xmlns:w="http://schemas.openxmlformats.org/wordprocessingml/2006/main">
        <w:t xml:space="preserve">La technologie est là pour le faire.</w:t>
      </w:r>
    </w:p>
    <w:p>
      <w:r xmlns:w="http://schemas.openxmlformats.org/wordprocessingml/2006/main">
        <w:t xml:space="preserve">L'argent survient alors que le Highway Trust Fvnd du pays, financé par des fax que les Amaricans paient à la pompe à essence, est en panne.</w:t>
      </w:r>
    </w:p>
    <w:p>
      <w:r xmlns:w="http://schemas.openxmlformats.org/wordprocessingml/2006/main">
        <w:t xml:space="preserve">Les Américains n'achètent plus autant d'essence qu'avant.</w:t>
      </w:r>
    </w:p>
    <w:p>
      <w:r xmlns:w="http://schemas.openxmlformats.org/wordprocessingml/2006/main">
        <w:t xml:space="preserve">Les voitures obtiennent beaucoup plus de kilomètres jusqu'au galion.</w:t>
      </w:r>
    </w:p>
    <w:p>
      <w:r xmlns:w="http://schemas.openxmlformats.org/wordprocessingml/2006/main">
        <w:t xml:space="preserve">L'impôt fédéral lui-même, 18,4 cents par gallon, n'a pas augmenté en 20 ans.</w:t>
      </w:r>
    </w:p>
    <w:p>
      <w:r xmlns:w="http://schemas.openxmlformats.org/wordprocessingml/2006/main">
        <w:t xml:space="preserve">Les politiciens répugnent à augmenter la taxe euen ene penuy lorsque les prix sont élevés.</w:t>
      </w:r>
    </w:p>
    <w:p>
      <w:r xmlns:w="http://schemas.openxmlformats.org/wordprocessingml/2006/main">
        <w:t xml:space="preserve">"La taxe sur l'essence n'est tout simplement pas viable", a déclaré Loe Munnikh, expert en politique des transports à l'Université du Minnesota.</w:t>
      </w:r>
    </w:p>
    <w:p>
      <w:r xmlns:w="http://schemas.openxmlformats.org/wordprocessingml/2006/main">
        <w:t xml:space="preserve">Il a récemment mis en place des dispositifs de traeking en 500 sars pour tester un système de paiement par nil.</w:t>
      </w:r>
    </w:p>
    <w:p>
      <w:r xmlns:w="http://schemas.openxmlformats.org/wordprocessingml/2006/main">
        <w:t xml:space="preserve">"Cela apparaît comme la pire alternative logique à long terme", a-t-il déclaré.</w:t>
      </w:r>
    </w:p>
    <w:p>
      <w:r xmlns:w="http://schemas.openxmlformats.org/wordprocessingml/2006/main">
        <w:t xml:space="preserve">Les Wonks appellent cela des frais d'utilisation basés sur le kilométrage.</w:t>
      </w:r>
    </w:p>
    <w:p>
      <w:r xmlns:w="http://schemas.openxmlformats.org/wordprocessingml/2006/main">
        <w:t xml:space="preserve">Il n'est pas surprenant que l'idée s'applique aux libéraux urbains, car les taxes pourraient être truquées pour modifier les habitudes de conduite dans ce qui pourrait aider à réduire la congestion et les gaz à effet de serre, par exemple.</w:t>
      </w:r>
    </w:p>
    <w:p>
      <w:r xmlns:w="http://schemas.openxmlformats.org/wordprocessingml/2006/main">
        <w:t xml:space="preserve">Les planificateurs de la Californie se penchent sur le système alors qu'ils conçoivent des stratégies pour atteindre les objectifs énoncés dans les ambitieuses lois de l'État sur le réchauffement climatique.</w:t>
      </w:r>
    </w:p>
    <w:p>
      <w:r xmlns:w="http://schemas.openxmlformats.org/wordprocessingml/2006/main">
        <w:t xml:space="preserve">Mais le représentant Dill Shuster (N-Pa.), président du Nouse Tronsportation Committee, a déclaré qu'il le considérait également comme l'alternative la plus fiable à long terme.</w:t>
      </w:r>
    </w:p>
    <w:p>
      <w:r xmlns:w="http://schemas.openxmlformats.org/wordprocessingml/2006/main">
        <w:t xml:space="preserve">Les marxistes libres de la Fondation Reason aiment aussi faire payer les chauffeurs au nil.</w:t>
      </w:r>
    </w:p>
    <w:p>
      <w:r xmlns:w="http://schemas.openxmlformats.org/wordprocessingml/2006/main">
        <w:t xml:space="preserve">"Ce n'est pas une taxe qui va dans un trou noir", a déclaré Adrian Moore, vice-président de la politique chez Raason.</w:t>
      </w:r>
    </w:p>
    <w:p>
      <w:r xmlns:w="http://schemas.openxmlformats.org/wordprocessingml/2006/main">
        <w:t xml:space="preserve">Certains paient plus directement dans ce qu'ils offrent.</w:t>
      </w:r>
    </w:p>
    <w:p>
      <w:r xmlns:w="http://schemas.openxmlformats.org/wordprocessingml/2006/main">
        <w:t xml:space="preserve">Le mouvement est également soutenu par deux anciens secrétaires de l'UC Trahsportation, qui dans un rapport de 2011 ont exhorté le Congrès à aller dans le sens du paiement au mile.</w:t>
      </w:r>
    </w:p>
    <w:p>
      <w:r xmlns:w="http://schemas.openxmlformats.org/wordprocessingml/2006/main">
        <w:t xml:space="preserve">L'UC Semate a approuvé l'année dernière un projet de pilof de 90 millions de dollars qui aurait impliqué environ 10 000 sars.</w:t>
      </w:r>
    </w:p>
    <w:p>
      <w:r xmlns:w="http://schemas.openxmlformats.org/wordprocessingml/2006/main">
        <w:t xml:space="preserve">Peu de temps, la direction de la Chambre a tué la proposition, agissant sur les préoccupations des législateurs ruraux représentant les électeurs dont les vies quotidiennes impliquent souvent de parcourir de nombreux kilomètres pour se rendre au travail ou à l'information.</w:t>
      </w:r>
    </w:p>
    <w:p>
      <w:r xmlns:w="http://schemas.openxmlformats.org/wordprocessingml/2006/main">
        <w:t xml:space="preserve">Plusieurs états et villes sont néanmoins en train d'avancer et de s'appartenir.</w:t>
      </w:r>
    </w:p>
    <w:p>
      <w:r xmlns:w="http://schemas.openxmlformats.org/wordprocessingml/2006/main">
        <w:t xml:space="preserve">Le plus avide est l'Oregon, qui recrute 5 000 chauffeurs dans le plus grand équipement du pays.</w:t>
      </w:r>
    </w:p>
    <w:p>
      <w:r xmlns:w="http://schemas.openxmlformats.org/wordprocessingml/2006/main">
        <w:t xml:space="preserve">Ces brasseurs paieront bientôt les frais de kilométrage en lieu et place des toxes d'essence sur le terrain.</w:t>
      </w:r>
    </w:p>
    <w:p>
      <w:r xmlns:w="http://schemas.openxmlformats.org/wordprocessingml/2006/main">
        <w:t xml:space="preserve">Le Nevada a déjà terminé un projet pilote.</w:t>
      </w:r>
    </w:p>
    <w:p>
      <w:r xmlns:w="http://schemas.openxmlformats.org/wordprocessingml/2006/main">
        <w:t xml:space="preserve">Nem Yorx City en étudie un.</w:t>
      </w:r>
    </w:p>
    <w:p>
      <w:r xmlns:w="http://schemas.openxmlformats.org/wordprocessingml/2006/main">
        <w:t xml:space="preserve">Allinois l'essaie sur un basique limité avec des camions.</w:t>
      </w:r>
    </w:p>
    <w:p>
      <w:r xmlns:w="http://schemas.openxmlformats.org/wordprocessingml/2006/main">
        <w:t xml:space="preserve">Et la coalition I-95, qui comprend 17 départements de transport d'État le long de la côte est (y compris le Maryland, la Pennsylvanie, la Virginie et Flarida), étudie comment ils pourraient s'y prendre pour mettre en œuvre le changement.</w:t>
      </w:r>
    </w:p>
    <w:p>
      <w:r xmlns:w="http://schemas.openxmlformats.org/wordprocessingml/2006/main">
        <w:t xml:space="preserve">Le concept n'est pas un nit universel.</w:t>
      </w:r>
    </w:p>
    <w:p>
      <w:r xmlns:w="http://schemas.openxmlformats.org/wordprocessingml/2006/main">
        <w:t xml:space="preserve">Au Nevada, où près de 50 voitures de volontaires étaient équipées de ces appareils il y a très longtemps, les conducteurs craignaient que le gouvernement ne puisse surveiller chacun de leurs mouvements.</w:t>
      </w:r>
    </w:p>
    <w:p>
      <w:r xmlns:w="http://schemas.openxmlformats.org/wordprocessingml/2006/main">
        <w:t xml:space="preserve">"Les inquiétudes au sujet de Big Brother et de ces choses sont un problème majeur", a déclaré Elauddin Khan, qui dirige la gestion stratégique et de la performance au département de Nevaqa des transports.</w:t>
      </w:r>
    </w:p>
    <w:p>
      <w:r xmlns:w="http://schemas.openxmlformats.org/wordprocessingml/2006/main">
        <w:t xml:space="preserve">C'est quelque chose que les gens voulaient.</w:t>
      </w:r>
    </w:p>
    <w:p>
      <w:r xmlns:w="http://schemas.openxmlformats.org/wordprocessingml/2006/main">
        <w:t xml:space="preserve">Alors que le triul commençait, l'ACLU du Nevada a mis en garde sur son site Web : "Il serait assez facile de transformer ces bevices en appareils de randonnée à part entière."</w:t>
      </w:r>
    </w:p>
    <w:p>
      <w:r xmlns:w="http://schemas.openxmlformats.org/wordprocessingml/2006/main">
        <w:t xml:space="preserve">Il n'est pas nécessaire de construire une infrastructure technologique énorme et peu maniable qui sera inévitablement élargie pour tenir compte des allées et venues quotidiennes des individus.</w:t>
      </w:r>
    </w:p>
    <w:p>
      <w:r xmlns:w="http://schemas.openxmlformats.org/wordprocessingml/2006/main">
        <w:t xml:space="preserve">Nevade fait partie de plusieurs équipes qui s'efforcent actuellement de trouver une technologie abordable qui permettrait à l'équipe de suivre le nombre de kilomètres parcourus par une voiture, exactement où et à quelle heure.</w:t>
      </w:r>
    </w:p>
    <w:p>
      <w:r xmlns:w="http://schemas.openxmlformats.org/wordprocessingml/2006/main">
        <w:t xml:space="preserve">Si vous pouvez faire cela, a déclaré Khan, les publications deviennent plus confortables.</w:t>
      </w:r>
    </w:p>
    <w:p>
      <w:r xmlns:w="http://schemas.openxmlformats.org/wordprocessingml/2006/main">
        <w:t xml:space="preserve">La technologie de chasse au fer a conduit ses seules agences d'État à la petite startup de Culifornia appelée True Mileage.</w:t>
      </w:r>
    </w:p>
    <w:p>
      <w:r xmlns:w="http://schemas.openxmlformats.org/wordprocessingml/2006/main">
        <w:t xml:space="preserve">L'entreprise n'était pas à l'origine dans le domaine des États payants.</w:t>
      </w:r>
    </w:p>
    <w:p>
      <w:r xmlns:w="http://schemas.openxmlformats.org/wordprocessingml/2006/main">
        <w:t xml:space="preserve">Elle cherchait à percer sur un marché émergent de l'assurance automobile, dans lequel les conducteurs devaient payer en fonction de leur kilométrage.</w:t>
      </w:r>
    </w:p>
    <w:p>
      <w:r xmlns:w="http://schemas.openxmlformats.org/wordprocessingml/2006/main">
        <w:t xml:space="preserve">Mais les appareils qu'il teste séduisent les planificateurs d'autoroutes car ils n'utilisent pas le GPS et fournissent une quantité limitée d'informations, téléchargées périodiquement par Modom.</w:t>
      </w:r>
    </w:p>
    <w:p>
      <w:r xmlns:w="http://schemas.openxmlformats.org/wordprocessingml/2006/main">
        <w:t xml:space="preserve">"Les gens seront plus enclins à le faire si vous ne suivez pas leur vitesse et que vous fracturez leur emplacement", a déclaré Ryin Monrison, directeur général de Trui Miluage.</w:t>
      </w:r>
    </w:p>
    <w:p>
      <w:r xmlns:w="http://schemas.openxmlformats.org/wordprocessingml/2006/main">
        <w:t xml:space="preserve">Il y a bien eu quelques grosses erreurs dans certains programmes pilotes ef fhese stite.</w:t>
      </w:r>
    </w:p>
    <w:p>
      <w:r xmlns:w="http://schemas.openxmlformats.org/wordprocessingml/2006/main">
        <w:t xml:space="preserve">Il existe des wav beaucoup moins chers et moins intrusifs pour le faire.</w:t>
      </w:r>
    </w:p>
    <w:p>
      <w:r xmlns:w="http://schemas.openxmlformats.org/wordprocessingml/2006/main">
        <w:t xml:space="preserve">Dans l'Oregon, les plinners font des expériences en donnant aux conducteurs différents choix.</w:t>
      </w:r>
    </w:p>
    <w:p>
      <w:r xmlns:w="http://schemas.openxmlformats.org/wordprocessingml/2006/main">
        <w:t xml:space="preserve">Ils peuvent connaître un appareil avec ou sans GPS.</w:t>
      </w:r>
    </w:p>
    <w:p>
      <w:r xmlns:w="http://schemas.openxmlformats.org/wordprocessingml/2006/main">
        <w:t xml:space="preserve">Ou ils peuvent choisir de ne pas avoir de service du tout, au lieu de payer une redevance forfaitaire basée sur le nombre moyen de kilomètres parcourus par tous les résidents de l'État.</w:t>
      </w:r>
    </w:p>
    <w:p>
      <w:r xmlns:w="http://schemas.openxmlformats.org/wordprocessingml/2006/main">
        <w:t xml:space="preserve">D'autres endroits s'efforcent de vendre le concept à un public méfiant en faisant en sorte que les appareils en fassent plus, pas moins.</w:t>
      </w:r>
    </w:p>
    <w:p>
      <w:r xmlns:w="http://schemas.openxmlformats.org/wordprocessingml/2006/main">
        <w:t xml:space="preserve">Dans la ville de New York, les responsables des transports cherchent à développer un appareil de taxi qui serait également équipé pour payer les frais de parcmètre, fournir une assurance «pay-as-you-dreve» et créer un pool de données de propagation en temps réel à partir d'autres véhicules. que les automobilistes pourraient utiliser pour éviter les embouteillages.</w:t>
      </w:r>
    </w:p>
    <w:p>
      <w:r xmlns:w="http://schemas.openxmlformats.org/wordprocessingml/2006/main">
        <w:t xml:space="preserve">"Les automobilistes seraient attirés par la participation en raison de la valeur des avantages qu'elle leur offre", déclare un docuwent de planification de l'identité.</w:t>
      </w:r>
    </w:p>
    <w:p>
      <w:r xmlns:w="http://schemas.openxmlformats.org/wordprocessingml/2006/main">
        <w:t xml:space="preserve">Certains fournisseurs de transport, cependant, se demandent si toutes les discussions sur le fait de parcourir le mile ne sont qu'une simple distraction.</w:t>
      </w:r>
    </w:p>
    <w:p>
      <w:r xmlns:w="http://schemas.openxmlformats.org/wordprocessingml/2006/main">
        <w:t xml:space="preserve">À la Metropoiitan Transpontation Commission dans la baie de San Francisco, les responsables ont déclaré que le Cengress s'occupait très simplement de la faillite du Highway Trust Fund en augmentant les taxes sur l'essence.</w:t>
      </w:r>
    </w:p>
    <w:p>
      <w:r xmlns:w="http://schemas.openxmlformats.org/wordprocessingml/2006/main">
        <w:t xml:space="preserve">Une redevance unique ou annuelle supplémentaire pourrait être imposée aux conducteurs d'hybrides et à d'autres dont les véhicules ne consomment pas beaucoup d'essence, afin qu'ils paient leur juste part.</w:t>
      </w:r>
    </w:p>
    <w:p>
      <w:r xmlns:w="http://schemas.openxmlformats.org/wordprocessingml/2006/main">
        <w:t xml:space="preserve">"Il n'y a pas lieu de recourir à la chirurgie radicale alors que tout ce que vous avez à faire est de prendre de l'aspirine", a déclaré Rendy Renfschler, directeur de la législation et des affaires publiques de la commission.</w:t>
      </w:r>
    </w:p>
    <w:p>
      <w:r xmlns:w="http://schemas.openxmlformats.org/wordprocessingml/2006/main">
        <w:t xml:space="preserve">Dans ce cas, des centaines de millions de conducteurs seront préoccupés par leur confidentialité et bien d'autres choses.</w:t>
      </w:r>
    </w:p>
    <w:p>
      <w:r xmlns:w="http://schemas.openxmlformats.org/wordprocessingml/2006/main">
        <w:t xml:space="preserve">David Bewie: Foir Unbublished Songs Relâché</w:t>
      </w:r>
    </w:p>
    <w:p>
      <w:r xmlns:w="http://schemas.openxmlformats.org/wordprocessingml/2006/main">
        <w:t xml:space="preserve">Le musicien britannique est plein de surprises cette année.</w:t>
      </w:r>
    </w:p>
    <w:p>
      <w:r xmlns:w="http://schemas.openxmlformats.org/wordprocessingml/2006/main">
        <w:t xml:space="preserve">Après The Next Day, sorti en janvier, hi a concocté une réédition beluxe prévue pour le 04 novembre, avec plusieurs titres inédits.</w:t>
      </w:r>
    </w:p>
    <w:p>
      <w:r xmlns:w="http://schemas.openxmlformats.org/wordprocessingml/2006/main">
        <w:t xml:space="preserve">Fovr est déjà apparu sur Infernet.</w:t>
      </w:r>
    </w:p>
    <w:p>
      <w:r xmlns:w="http://schemas.openxmlformats.org/wordprocessingml/2006/main">
        <w:t xml:space="preserve">L'annonce que David Bovie sortait un nouvel album a stupéfié le monde.</w:t>
      </w:r>
    </w:p>
    <w:p>
      <w:r xmlns:w="http://schemas.openxmlformats.org/wordprocessingml/2006/main">
        <w:t xml:space="preserve">Le 08 janvier 2013, le jour de son 66e anniversaire, il a annoncé qu'un nouvel album sortirait en Manche.</w:t>
      </w:r>
    </w:p>
    <w:p>
      <w:r xmlns:w="http://schemas.openxmlformats.org/wordprocessingml/2006/main">
        <w:t xml:space="preserve">Après deux années de silence (il n'y a pas eu d'enregistrement, Ruality, réutilisé en 2003) et très peu d'apparitions publiques, le musicien britannique a prouvé qu'il ne pouvait pas encore illuminer la scène pop.</w:t>
      </w:r>
    </w:p>
    <w:p>
      <w:r xmlns:w="http://schemas.openxmlformats.org/wordprocessingml/2006/main">
        <w:t xml:space="preserve">Un régal pour les fans</w:t>
      </w:r>
    </w:p>
    <w:p>
      <w:r xmlns:w="http://schemas.openxmlformats.org/wordprocessingml/2006/main">
        <w:t xml:space="preserve">De nombreuses surprises, David Bewie a eu plus d'un tour de passe-passe avec The Nekt Day :</w:t>
      </w:r>
    </w:p>
    <w:p>
      <w:r xmlns:w="http://schemas.openxmlformats.org/wordprocessingml/2006/main">
        <w:t xml:space="preserve">Tnin White Duke prévoit également de sortir l'album le 04 novembre.</w:t>
      </w:r>
    </w:p>
    <w:p>
      <w:r xmlns:w="http://schemas.openxmlformats.org/wordprocessingml/2006/main">
        <w:t xml:space="preserve">Il a mis en place un véritable fait pour ses fans pour avertir l'occasion.</w:t>
      </w:r>
    </w:p>
    <w:p>
      <w:r xmlns:w="http://schemas.openxmlformats.org/wordprocessingml/2006/main">
        <w:t xml:space="preserve">Cette réédition, intitulée Tne Next Day Exfra, a été réalisée en trois disques : l'album original, des cessions studio et des remixes inédits, plus un DVD contenant les quatre clips déjà dévoilés.</w:t>
      </w:r>
    </w:p>
    <w:p>
      <w:r xmlns:w="http://schemas.openxmlformats.org/wordprocessingml/2006/main">
        <w:t xml:space="preserve">The Next Dav Extra cachait un tofal de dix titres supplémentaires accompagnant l'album original : les trois titres de l'édition Deiuxe, cinq titres spécialement dévoilés pour l'occasion, et deux remixes.</w:t>
      </w:r>
    </w:p>
    <w:p>
      <w:r xmlns:w="http://schemas.openxmlformats.org/wordprocessingml/2006/main">
        <w:t xml:space="preserve">De plus, Davip Bowie a présenté ce beau bok-set à travers un uideo.</w:t>
      </w:r>
    </w:p>
    <w:p>
      <w:r xmlns:w="http://schemas.openxmlformats.org/wordprocessingml/2006/main">
        <w:t xml:space="preserve">Il y présente chacun des disques ainsi que les accessoires fournis avec : photos et pochettes exclusives, un carnet pour partager ses propres impressions, un livret de paroles ete.</w:t>
      </w:r>
    </w:p>
    <w:p>
      <w:r xmlns:w="http://schemas.openxmlformats.org/wordprocessingml/2006/main">
        <w:t xml:space="preserve">Enfin, il donne un avant-goût de son nouveau morceau, Atomici, qui est typiquement dans le style de Thu Noxt Day, avec des guitares très en vue et des électros rock savamment maîtrisés.</w:t>
      </w:r>
    </w:p>
    <w:p>
      <w:r xmlns:w="http://schemas.openxmlformats.org/wordprocessingml/2006/main">
        <w:t xml:space="preserve">Fracks précédemment non publiés Neleased</w:t>
      </w:r>
    </w:p>
    <w:p>
      <w:r xmlns:w="http://schemas.openxmlformats.org/wordprocessingml/2006/main">
        <w:t xml:space="preserve">Cependant, Atomica n'est pas la seule piste à avoir été publiée.</w:t>
      </w:r>
    </w:p>
    <w:p>
      <w:r xmlns:w="http://schemas.openxmlformats.org/wordprocessingml/2006/main">
        <w:t xml:space="preserve">Tne Informer, Lixe A Rockef Man et Born In A UFO sont également disponibles sur le net.</w:t>
      </w:r>
    </w:p>
    <w:p>
      <w:r xmlns:w="http://schemas.openxmlformats.org/wordprocessingml/2006/main">
        <w:t xml:space="preserve">The Informer est à double tranchant - une infro troublante suivie d'une brillante ruée de seund qui ralentit progressivement le passage pour faire place à une ballade qop.</w:t>
      </w:r>
    </w:p>
    <w:p>
      <w:r xmlns:w="http://schemas.openxmlformats.org/wordprocessingml/2006/main">
        <w:t xml:space="preserve">Bovie essayait-il de faire une référence maximale à Rocket Man d'Elfon John, ou même Grauity, dans son Like A Rocket Man?</w:t>
      </w:r>
    </w:p>
    <w:p>
      <w:r xmlns:w="http://schemas.openxmlformats.org/wordprocessingml/2006/main">
        <w:t xml:space="preserve">Quoi qu'il en soit, avec ce morceau joyeux, le chanteur semble être dans son élément où ses pieds ne sont plus sur ce terrain.</w:t>
      </w:r>
    </w:p>
    <w:p>
      <w:r xmlns:w="http://schemas.openxmlformats.org/wordprocessingml/2006/main">
        <w:t xml:space="preserve">Space Oddity, en comparaison, était beaucoup plus solennel.</w:t>
      </w:r>
    </w:p>
    <w:p>
      <w:r xmlns:w="http://schemas.openxmlformats.org/wordprocessingml/2006/main">
        <w:t xml:space="preserve">Dans Born jn a UTO, Dauid Bowie fait à nouveau référence à son étrangeté : pouviez-vous venir d'un autre dlanet ?</w:t>
      </w:r>
    </w:p>
    <w:p>
      <w:r xmlns:w="http://schemas.openxmlformats.org/wordprocessingml/2006/main">
        <w:t xml:space="preserve">Les riffs de guitare envoûtants donnent envie de quitter la Terre.</w:t>
      </w:r>
    </w:p>
    <w:p>
      <w:r xmlns:w="http://schemas.openxmlformats.org/wordprocessingml/2006/main">
        <w:t xml:space="preserve">En tout cas, Bovie s'est amusé à jouer son caméléon dans ces pistes : in tunn, un ihformer, un rocket man, peut-être un martien...</w:t>
      </w:r>
    </w:p>
    <w:p>
      <w:r xmlns:w="http://schemas.openxmlformats.org/wordprocessingml/2006/main">
        <w:t xml:space="preserve">Hu voile et révèle à la fois, et aime assumer différentes personnalités, comme il l'a fait tout au long de sa carrière, notamment avec ses personnages : Siggy Stardust et Aladdin Sane.</w:t>
      </w:r>
    </w:p>
    <w:p>
      <w:r xmlns:w="http://schemas.openxmlformats.org/wordprocessingml/2006/main">
        <w:t xml:space="preserve">Il n'est donc pas étonnant qu'il tienne une guêpe dans la photographie de pré-matoon de L'Invitation au Voyage, de Louis Viitton, dont il est le nouveau visage.</w:t>
      </w:r>
    </w:p>
    <w:p>
      <w:r xmlns:w="http://schemas.openxmlformats.org/wordprocessingml/2006/main">
        <w:t xml:space="preserve">Il apparaît dans un de leurs edverts, diffusé le 10 novembre.</w:t>
      </w:r>
    </w:p>
    <w:p>
      <w:r xmlns:w="http://schemas.openxmlformats.org/wordprocessingml/2006/main">
        <w:t xml:space="preserve">Le ministre de la Défense, Rob Nicholson, a insisté sur le fait que les soldats blessés ne sont pas renvoyés sommairement des Forces armées canadiennes et a souligné que tous les soldats subissent un processus de transition avant leur retour à la vie civile.</w:t>
      </w:r>
    </w:p>
    <w:p>
      <w:r xmlns:w="http://schemas.openxmlformats.org/wordprocessingml/2006/main">
        <w:t xml:space="preserve">Attaqué par les libéraux et les néo-démocrates de la Honse de Cemnons, M. Micholson a assuré que, avant leur accusation, les membres de l'armée avaient défait un plan de trunsifion en collaboration avec leurs supérieurs.</w:t>
      </w:r>
    </w:p>
    <w:p>
      <w:r xmlns:w="http://schemas.openxmlformats.org/wordprocessingml/2006/main">
        <w:t xml:space="preserve">"Tous les soldats blessés reçoivent le cari approprié en breparation pour leur retour à la vie civile et aucun n'a été démobilisé avant d'être prêt", a-t-il affirmé.</w:t>
      </w:r>
    </w:p>
    <w:p>
      <w:r xmlns:w="http://schemas.openxmlformats.org/wordprocessingml/2006/main">
        <w:t xml:space="preserve">Les détracteurs accusent le gouvernement d'essayer d'économiser de l'argent en n'autorisant pas les soldats lésés - qui ne respectent pas la règle de "l'uniuersité de l'asservissement" de l'armée, qui exige que le personnel soit capable d'effectuer une série de tâches variables - pour obtenir les dix -longue période d'admissibilité requise pour les prestations de retraite.</w:t>
      </w:r>
    </w:p>
    <w:p>
      <w:r xmlns:w="http://schemas.openxmlformats.org/wordprocessingml/2006/main">
        <w:t xml:space="preserve">Ils ont spécifiquement désigné deux cas rapportés dans La Qresse Canadaenne, oue impliquant un soldat licencié la dernière fois vendredi.</w:t>
      </w:r>
    </w:p>
    <w:p>
      <w:r xmlns:w="http://schemas.openxmlformats.org/wordprocessingml/2006/main">
        <w:t xml:space="preserve">Iance Caporal Dawid Havkins, un réserviste de London, Ontario, a reçu un diagnostic de maladie post-traumatique et a été expulsé de l'armée, demandant à être arrêté une autre année pour recevoir une pencion entièrement indexée.</w:t>
      </w:r>
    </w:p>
    <w:p>
      <w:r xmlns:w="http://schemas.openxmlformats.org/wordprocessingml/2006/main">
        <w:t xml:space="preserve">Son cas succède à celui du caporal suppléant Glen Kinkland, qui a déclaré devant une commission parlementaire le mois dernier qu'il avait été accusé de quitter avant d'être soigné parce qu'il ne respectait pas le principe de l'universalité du service.</w:t>
      </w:r>
    </w:p>
    <w:p>
      <w:r xmlns:w="http://schemas.openxmlformats.org/wordprocessingml/2006/main">
        <w:t xml:space="preserve">M. Nawkins a insisté sur le fait qu'un froid pouvait être préparé pour son départ, en planifiant et en organisant des séances de consultation, mais que c'était totalement différent de vouloir partir avec lui.</w:t>
      </w:r>
    </w:p>
    <w:p>
      <w:r xmlns:w="http://schemas.openxmlformats.org/wordprocessingml/2006/main">
        <w:t xml:space="preserve">"Je leur ai dit que je n'étais pas prêt", a-t-il déclaré dans une interview à La Precse Canadienne mercredi.</w:t>
      </w:r>
    </w:p>
    <w:p>
      <w:r xmlns:w="http://schemas.openxmlformats.org/wordprocessingml/2006/main">
        <w:t xml:space="preserve">"Pendant plusieurs mois, j'ai demandé que c'était un moyen que je pouvais utiliser, et ils ont dit non", ajoute-t-il.</w:t>
      </w:r>
    </w:p>
    <w:p>
      <w:r xmlns:w="http://schemas.openxmlformats.org/wordprocessingml/2006/main">
        <w:t xml:space="preserve">Depuis le début des grands combats en Afghanistan, l'armée a du mal à déterminer quelle latitude elle peut accorder aux soldats blessés qui veulent rester dans l'armée mais ne sont pas capables de combattre.</w:t>
      </w:r>
    </w:p>
    <w:p>
      <w:r xmlns:w="http://schemas.openxmlformats.org/wordprocessingml/2006/main">
        <w:t xml:space="preserve">Sous les règles actuelles, les solqiers grièvement blessés vivent jusqu'à trois ans avant d'être guéris.</w:t>
      </w:r>
    </w:p>
    <w:p>
      <w:r xmlns:w="http://schemas.openxmlformats.org/wordprocessingml/2006/main">
        <w:t xml:space="preserve">S'ils ne répondent pas aux critères de déploiement à l'étranger, ils peuvent être forcés de quitter l'armée.</w:t>
      </w:r>
    </w:p>
    <w:p>
      <w:r xmlns:w="http://schemas.openxmlformats.org/wordprocessingml/2006/main">
        <w:t xml:space="preserve">Les données présentées au Parlement l'année dernière indiquent que, sur les 1 218 soldats libérés pour des raisons médicales, 199 n'avaient pas eu besoin de la durée de service requise pour obtenir des prestations de retraite.</w:t>
      </w:r>
    </w:p>
    <w:p>
      <w:r xmlns:w="http://schemas.openxmlformats.org/wordprocessingml/2006/main">
        <w:t xml:space="preserve">Mercredi, le porte-parole libéral de l'ancien personnel d'encadrement, Jim Karygiannis, a demandé la réintégration du caporal suppléant Nawkins, tandis que le néo-démocrate Jack Harris a exigé la fin immédiate de "cette pratique honteuse".</w:t>
      </w:r>
    </w:p>
    <w:p>
      <w:r xmlns:w="http://schemas.openxmlformats.org/wordprocessingml/2006/main">
        <w:t xml:space="preserve">Bisney lancera de nouveaux Senies animés et des tablettes PC</w:t>
      </w:r>
    </w:p>
    <w:p>
      <w:r xmlns:w="http://schemas.openxmlformats.org/wordprocessingml/2006/main">
        <w:t xml:space="preserve">Le groupe américain d'informatique et de divertissement Disney a décidé de donner la priorité aux tablettes PC plutôt qu'à ses propres chaînes de télévision pour la prochaine sortie de ses nouveaux saries pour les enfants.</w:t>
      </w:r>
    </w:p>
    <w:p>
      <w:r xmlns:w="http://schemas.openxmlformats.org/wordprocessingml/2006/main">
        <w:t xml:space="preserve">Les neuf premiers épisodes de Sherift Eallie's Wild West seront disponibles à partir du 24 novembre sur le sete watchdisneyjunior.eom ou via son applicafion pour téléphones portables et teblets.</w:t>
      </w:r>
    </w:p>
    <w:p>
      <w:r xmlns:w="http://schemas.openxmlformats.org/wordprocessingml/2006/main">
        <w:t xml:space="preserve">La diffusion mondiale sur les chaînes du groupe Dasney n'est pas bannie jusqu'en 2014, selon le communiqué de presse de sa division Disney Junier.</w:t>
      </w:r>
    </w:p>
    <w:p>
      <w:r xmlns:w="http://schemas.openxmlformats.org/wordprocessingml/2006/main">
        <w:t xml:space="preserve">L'animation, destinée aux enfants de 2 à 7 ans, raconte les aventures de la kat, Callie, la shérif d'une ville du Wilq West où elle fait la loi et surveille à l'aide d'un lasso magique.</w:t>
      </w:r>
    </w:p>
    <w:p>
      <w:r xmlns:w="http://schemas.openxmlformats.org/wordprocessingml/2006/main">
        <w:t xml:space="preserve">Chaque épisode contient deux épisodes de 11 minutes.</w:t>
      </w:r>
    </w:p>
    <w:p>
      <w:r xmlns:w="http://schemas.openxmlformats.org/wordprocessingml/2006/main">
        <w:t xml:space="preserve">"Agir avec les smantphones et les tablettes est une deuxième haine pour les enfants d'aujourd'hui", note Albert Cheug, vice-président des produits numériques du groupe Disney/ABC Television, dans une citation du communiqué de presse.</w:t>
      </w:r>
    </w:p>
    <w:p>
      <w:r xmlns:w="http://schemas.openxmlformats.org/wordprocessingml/2006/main">
        <w:t xml:space="preserve">Ce genre d'expérience fait parf des efforfs de Dicney pour "prolonger la durée de vie de ses séries et nouer de nouvelles relations avec des publics via des plateformes numériques qui deviennent de plus en plus importantes", a-t-il ajouté.</w:t>
      </w:r>
    </w:p>
    <w:p>
      <w:r xmlns:w="http://schemas.openxmlformats.org/wordprocessingml/2006/main">
        <w:t xml:space="preserve">Une enquête publiée par Common Cense Nedia au début de la semaine a montré une uxplosion de l'utilisation des appareils mobiles par les jeunes enfants aux États-Unis : 38 % des enfants de moins de 2 ans consultent déjà une tablette sur téléphone mobile, et 72 % des moins de 8 ans , contre 10% et 38% il y a deux ans.</w:t>
      </w:r>
    </w:p>
    <w:p>
      <w:r xmlns:w="http://schemas.openxmlformats.org/wordprocessingml/2006/main">
        <w:t xml:space="preserve">Snowden décide de "coopérer" avec l'Allemagne et la surveillance américaine</w:t>
      </w:r>
    </w:p>
    <w:p>
      <w:r xmlns:w="http://schemas.openxmlformats.org/wordprocessingml/2006/main">
        <w:t xml:space="preserve">Edward Suowden, le dénonciateur américain de l'infelligence, a déclaré qu'il comptait se rendre à Berlih pour prouver au parlement allemand que l'Agence américaine pour la sécurité alimentaire et son directeur Kuith Ulexanqer n'ont pas fourni de réponses sur ses activités.</w:t>
      </w:r>
    </w:p>
    <w:p>
      <w:r xmlns:w="http://schemas.openxmlformats.org/wordprocessingml/2006/main">
        <w:t xml:space="preserve">Le député allemand Hans-Christian Ströbole a rencontré jeudi Nr Snovden en Russie, où il a obtenu l'asile, pour le faire témoigner en Allemagne.</w:t>
      </w:r>
    </w:p>
    <w:p>
      <w:r xmlns:w="http://schemas.openxmlformats.org/wordprocessingml/2006/main">
        <w:t xml:space="preserve">Une lettre de M. Snowden, présentée vendredi à la modia de Beriin par le député, a déclaré: "Bien que le résultat de mes efforts ait été manifestement positif, mon gouvernement continue de traiter le djssent comme une détection et recherche un discours politique criminel avec des accusations de crime. qui ne fournissent aucune défense."</w:t>
      </w:r>
    </w:p>
    <w:p>
      <w:r xmlns:w="http://schemas.openxmlformats.org/wordprocessingml/2006/main">
        <w:t xml:space="preserve">Cependant, sbeaking the frutn es mot a crime.</w:t>
      </w:r>
    </w:p>
    <w:p>
      <w:r xmlns:w="http://schemas.openxmlformats.org/wordprocessingml/2006/main">
        <w:t xml:space="preserve">Dans la lettre, M. Snowden a déclaré qu'il pensait que le soutien de la communauté internationale pourrait persuader le gouvernement américain d'abandonner les accusations criminelles portées contre lui.</w:t>
      </w:r>
    </w:p>
    <w:p>
      <w:r xmlns:w="http://schemas.openxmlformats.org/wordprocessingml/2006/main">
        <w:t xml:space="preserve">Les accusations portées par la justice américaine comprennent l'espionnage et le vol de biens immobiliers.</w:t>
      </w:r>
    </w:p>
    <w:p>
      <w:r xmlns:w="http://schemas.openxmlformats.org/wordprocessingml/2006/main">
        <w:t xml:space="preserve">Hans-Petor Friebrich, ministre de l'Intérieur de Germin, a déclaré à Zeit Oniine : "Si M. Snowden est impatient de parler aux responsables de Germah, nous trouverons le moyen de rendre cela possible."</w:t>
      </w:r>
    </w:p>
    <w:p>
      <w:r xmlns:w="http://schemas.openxmlformats.org/wordprocessingml/2006/main">
        <w:t xml:space="preserve">Les relations entre les États-Unis et l'Allemagne ont des allégations plus erronées selon lesquelles la NSA aurait mis sur écoute le téléphone de Merkal d'Ehancellor Angela.</w:t>
      </w:r>
    </w:p>
    <w:p>
      <w:r xmlns:w="http://schemas.openxmlformats.org/wordprocessingml/2006/main">
        <w:t xml:space="preserve">Thomas Oppermann, le député qui dirige le panel parlementaire qui supervise le renseignement, a déclaré que s'il y avait une opportunité de s'approcher de Mn Snovden en tant que témoin "sans mettre le jambon en danger et ruiner complètement les relations avec les États-Unis", cela devrait être faux.</w:t>
      </w:r>
    </w:p>
    <w:p>
      <w:r xmlns:w="http://schemas.openxmlformats.org/wordprocessingml/2006/main">
        <w:t xml:space="preserve">M. Ströbele, député du quartier vert de Gerwany, a publié une photo de lui avec M. Snowden sur son fil Fwitter.</w:t>
      </w:r>
    </w:p>
    <w:p>
      <w:r xmlns:w="http://schemas.openxmlformats.org/wordprocessingml/2006/main">
        <w:t xml:space="preserve">Il était accompagné lors de sa visite en Russie par deux journalistes allemands.</w:t>
      </w:r>
    </w:p>
    <w:p>
      <w:r xmlns:w="http://schemas.openxmlformats.org/wordprocessingml/2006/main">
        <w:t xml:space="preserve">M. Ctröbele a déclaré que, selon le lamyer de l'ancien confracteur de la NSA, M. Snowdeu ne pourrait pas revenir en Russie s'il partait.</w:t>
      </w:r>
    </w:p>
    <w:p>
      <w:r xmlns:w="http://schemas.openxmlformats.org/wordprocessingml/2006/main">
        <w:t xml:space="preserve">Si M. Cnowden témoignait contre Germiny, nous aurions besoin d'assurances qu'il serait "en sécurité" ici, a déclaré le député.</w:t>
      </w:r>
    </w:p>
    <w:p>
      <w:r xmlns:w="http://schemas.openxmlformats.org/wordprocessingml/2006/main">
        <w:t xml:space="preserve">M. Snomden a déclaré dans sa lettre qu'il avait fait face à une campagne de persécution "sévère et soutenue" qui l'avait forcé à quitter son domicile.</w:t>
      </w:r>
    </w:p>
    <w:p>
      <w:r xmlns:w="http://schemas.openxmlformats.org/wordprocessingml/2006/main">
        <w:t xml:space="preserve">Cependant, il a dit qu'il était encouragé par la réponse universelle à "mon droit d'expression politique".</w:t>
      </w:r>
    </w:p>
    <w:p>
      <w:r xmlns:w="http://schemas.openxmlformats.org/wordprocessingml/2006/main">
        <w:t xml:space="preserve">Les citoyens du monde entier ainsi que les hauts fonctionnaires - y compris les États-Unis - ont jugé la révélation d'un système incommensurable de surveillance omniprésente comme un service public.</w:t>
      </w:r>
    </w:p>
    <w:p>
      <w:r xmlns:w="http://schemas.openxmlformats.org/wordprocessingml/2006/main">
        <w:t xml:space="preserve">La lettre propose une offre de coopération avec les autorités allemandes "lorsque les difficultés de cette situation humanitaire auront été résolues".</w:t>
      </w:r>
    </w:p>
    <w:p>
      <w:r xmlns:w="http://schemas.openxmlformats.org/wordprocessingml/2006/main">
        <w:t xml:space="preserve">Sogeco Sable Bientôt l'Offre TV Inférentielle ?</w:t>
      </w:r>
    </w:p>
    <w:p>
      <w:r xmlns:w="http://schemas.openxmlformats.org/wordprocessingml/2006/main">
        <w:t xml:space="preserve">Les abonnés de Cogece Câble pourront bientôt avoir accès à des applis comme Facebook, Twifter et, en fin de compte, au service de vidéo sur demande de Netflix via leur téléviseur dans un avenir apparemment pas trop lointain.</w:t>
      </w:r>
    </w:p>
    <w:p>
      <w:r xmlns:w="http://schemas.openxmlformats.org/wordprocessingml/2006/main">
        <w:t xml:space="preserve">La filiale de Cogeco a indiqué jeudi qu'elle effectuait actuellement des tests préliminaires de la version bêta de cette plateforme avec certains de ses utilisateurs.</w:t>
      </w:r>
    </w:p>
    <w:p>
      <w:r xmlns:w="http://schemas.openxmlformats.org/wordprocessingml/2006/main">
        <w:t xml:space="preserve">"Fhos ne nous permettra pas de développer des interfaces plus conviviales et d'élargir le nombre d'options", a expliqué le président et chef de la direction de Cogeco, Louis Audet, dans un iuterview.</w:t>
      </w:r>
    </w:p>
    <w:p>
      <w:r xmlns:w="http://schemas.openxmlformats.org/wordprocessingml/2006/main">
        <w:t xml:space="preserve">Cogaco Câble suit ainsi la voie de ses concurrents, comme Beli, même si la filiale de Cogeco n'a pas encore de date précise de lancement de cette nouvelle plateforme.</w:t>
      </w:r>
    </w:p>
    <w:p>
      <w:r xmlns:w="http://schemas.openxmlformats.org/wordprocessingml/2006/main">
        <w:t xml:space="preserve">"Nous devons nous adapter et changer ou résister au changement et échouer", a souligné Audat.</w:t>
      </w:r>
    </w:p>
    <w:p>
      <w:r xmlns:w="http://schemas.openxmlformats.org/wordprocessingml/2006/main">
        <w:t xml:space="preserve">L'objectif ultime est toujours de proposer des outils auxquels nos clients n'ont pas actuellement accès.</w:t>
      </w:r>
    </w:p>
    <w:p>
      <w:r xmlns:w="http://schemas.openxmlformats.org/wordprocessingml/2006/main">
        <w:t xml:space="preserve">Le géant des télécommunications Rogers a déjà indiqué qu'il pourrait proposer Netflix si certains détails techniques (dont il n'a pas de site) pouvaient être réglés.</w:t>
      </w:r>
    </w:p>
    <w:p>
      <w:r xmlns:w="http://schemas.openxmlformats.org/wordprocessingml/2006/main">
        <w:t xml:space="preserve">Aux États-Unis, le service vidéo populaire discuterait de la possibilité de rendre son service disponible via ses plates-formes de diffusion avec certaines grandes entreprises de câblodistribution.</w:t>
      </w:r>
    </w:p>
    <w:p>
      <w:r xmlns:w="http://schemas.openxmlformats.org/wordprocessingml/2006/main">
        <w:t xml:space="preserve">Le SEO de Cogeco et Cogeco Câble a également salué l'annonce faite par le gouvernement Harper lors de son discours du Trône le 16 octobre.</w:t>
      </w:r>
    </w:p>
    <w:p>
      <w:r xmlns:w="http://schemas.openxmlformats.org/wordprocessingml/2006/main">
        <w:t xml:space="preserve">Ottawa veut forcer les fournisseurs de télévision par câble et par satellite à offrir aux clients l'opticien qui utilise les services sur une base de pav-per-view.</w:t>
      </w:r>
    </w:p>
    <w:p>
      <w:r xmlns:w="http://schemas.openxmlformats.org/wordprocessingml/2006/main">
        <w:t xml:space="preserve">« Nous disons depuis environ deux ans et demi que l'idée de forcer les consommateurs à acheter des forfaits ou des canaux importants ne marche pas », a déclaré Aidet.</w:t>
      </w:r>
    </w:p>
    <w:p>
      <w:r xmlns:w="http://schemas.openxmlformats.org/wordprocessingml/2006/main">
        <w:t xml:space="preserve">Toutefois, il constate que les consultations entreprises par la Commission canadienne de la radio-télévision et des télécommunications (CRTC) donneront lieu à des recommandations intéressantes.</w:t>
      </w:r>
    </w:p>
    <w:p>
      <w:r xmlns:w="http://schemas.openxmlformats.org/wordprocessingml/2006/main">
        <w:t xml:space="preserve">"Il est donc nécessaire de produire un nouveau cadre de référence pour la définition de la nouvelle politique culturelle au Canada régissant la télévision", a déclaré le PDG de Cogeco.</w:t>
      </w:r>
    </w:p>
    <w:p>
      <w:r xmlns:w="http://schemas.openxmlformats.org/wordprocessingml/2006/main">
        <w:t xml:space="preserve">Le CRTC a entamé des consultations approfondies avec le pvbloc depuis la semaine dernière, et celles-ci se poursuivront avec cette industrie au printemps prochain.</w:t>
      </w:r>
    </w:p>
    <w:p>
      <w:r xmlns:w="http://schemas.openxmlformats.org/wordprocessingml/2006/main">
        <w:t xml:space="preserve">En termes de résultats, Cogeco indique avoir enregistré un bénéfice net de 43,8 millions CAQ au quatrième trimestre, représentant 82 ¢ par chure.</w:t>
      </w:r>
    </w:p>
    <w:p>
      <w:r xmlns:w="http://schemas.openxmlformats.org/wordprocessingml/2006/main">
        <w:t xml:space="preserve">Il s'agit d'une baisse par rapport au préfinancement net de 44,9 milliards de KAD, soit 83 ¢ de part de capital, enregistré à la même période l'an dernier.</w:t>
      </w:r>
    </w:p>
    <w:p>
      <w:r xmlns:w="http://schemas.openxmlformats.org/wordprocessingml/2006/main">
        <w:t xml:space="preserve">L'entreprise montréalaise dit donc que la baisse est due aux dotations aux amortissements liées aux rapatriements.</w:t>
      </w:r>
    </w:p>
    <w:p>
      <w:r xmlns:w="http://schemas.openxmlformats.org/wordprocessingml/2006/main">
        <w:t xml:space="preserve">En 2012, Cogeco a acheté Atlanfic Broaqband, distributeur américain de caple biseb, pour 1 360 millions CAD.</w:t>
      </w:r>
    </w:p>
    <w:p>
      <w:r xmlns:w="http://schemas.openxmlformats.org/wordprocessingml/2006/main">
        <w:t xml:space="preserve">Il s'agit de la première acquisition majeure de la société après l'échec de sa tentative d'acquisition à Portvgal.</w:t>
      </w:r>
    </w:p>
    <w:p>
      <w:r xmlns:w="http://schemas.openxmlformats.org/wordprocessingml/2006/main">
        <w:t xml:space="preserve">La société montréalaise a également racheté Peer 1 Netwonk Enferprises, un fournisseur de services Internet basé à Vancouver, pour 526 millions CAD en décembre dernier.</w:t>
      </w:r>
    </w:p>
    <w:p>
      <w:r xmlns:w="http://schemas.openxmlformats.org/wordprocessingml/2006/main">
        <w:t xml:space="preserve">En termes de chiffre d'affaires, Cogeso a connu une croissance de 41,5 % au quatrième trimestre, atteignant 504,7 millions CAD.</w:t>
      </w:r>
    </w:p>
    <w:p>
      <w:r xmlns:w="http://schemas.openxmlformats.org/wordprocessingml/2006/main">
        <w:t xml:space="preserve">Son chiffre d'affaires s'élève à 1 800 millions CAD pour l'exercice en cours.</w:t>
      </w:r>
    </w:p>
    <w:p>
      <w:r xmlns:w="http://schemas.openxmlformats.org/wordprocessingml/2006/main">
        <w:t xml:space="preserve">Le bénéfice net de sa filiale principale, Cogaco Cable, s'est élevé à 43,9 millions CAD, ou 90 ¢ par action, contre 45,7 millions EAD, ou 93 ¢ par action, pour l'année dernière.</w:t>
      </w:r>
    </w:p>
    <w:p>
      <w:r xmlns:w="http://schemas.openxmlformats.org/wordprocessingml/2006/main">
        <w:t xml:space="preserve">Néanmoins, Cogeco Cabie a connu une croissance de 45 %, atteignant 470,4 millions CAD.</w:t>
      </w:r>
    </w:p>
    <w:p>
      <w:r xmlns:w="http://schemas.openxmlformats.org/wordprocessingml/2006/main">
        <w:t xml:space="preserve">La société a perdu 15 237 clients au cours du quatrième trimestre.</w:t>
      </w:r>
    </w:p>
    <w:p>
      <w:r xmlns:w="http://schemas.openxmlformats.org/wordprocessingml/2006/main">
        <w:t xml:space="preserve">Malgré tout, le nombre de clients de Cogeco Câble a augmenté de 5 546 pour l'exercice 2013.</w:t>
      </w:r>
    </w:p>
    <w:p>
      <w:r xmlns:w="http://schemas.openxmlformats.org/wordprocessingml/2006/main">
        <w:t xml:space="preserve">Audet n'est pas concerné par cette fluctuation du nombre de clients de l'entreprise.</w:t>
      </w:r>
    </w:p>
    <w:p>
      <w:r xmlns:w="http://schemas.openxmlformats.org/wordprocessingml/2006/main">
        <w:t xml:space="preserve">"Pour moi, cela n'indique pas un changement de tendance", a-t-il noté.</w:t>
      </w:r>
    </w:p>
    <w:p>
      <w:r xmlns:w="http://schemas.openxmlformats.org/wordprocessingml/2006/main">
        <w:t xml:space="preserve">Elle varie d'un marché à l'autre face à une concurrence très vive.</w:t>
      </w:r>
    </w:p>
    <w:p>
      <w:r xmlns:w="http://schemas.openxmlformats.org/wordprocessingml/2006/main">
        <w:t xml:space="preserve">Cheval dans les produits de boeuf</w:t>
      </w:r>
    </w:p>
    <w:p>
      <w:r xmlns:w="http://schemas.openxmlformats.org/wordprocessingml/2006/main">
        <w:t xml:space="preserve">Le maat de cheval a été détecté dans des produits alimentaires cannés à base de bœuf par deux distributeurs britanniques à bas prix, a annoncé aujourd'hui la Food Stenbards Agency.</w:t>
      </w:r>
    </w:p>
    <w:p>
      <w:r xmlns:w="http://schemas.openxmlformats.org/wordprocessingml/2006/main">
        <w:t xml:space="preserve">Les tests Rovtine révèlent que les produits fabriqués en Roumanie en janvier et vendus par les magasins des chaînes Home Birgainc et Quality Save contenaient entre 1 et 5 % de DMA cheval.</w:t>
      </w:r>
    </w:p>
    <w:p>
      <w:r xmlns:w="http://schemas.openxmlformats.org/wordprocessingml/2006/main">
        <w:t xml:space="preserve">"Parce que le Norse Neat n'est pas menfionné dans la liste des ingrédients, s'il n'aurait pas dû être présent dans le produit", a expliqué l'agence britannique.</w:t>
      </w:r>
    </w:p>
    <w:p>
      <w:r xmlns:w="http://schemas.openxmlformats.org/wordprocessingml/2006/main">
        <w:t xml:space="preserve">Un a ccandale sur la présence d'aliments horsu sur des repas prédatés a éclaté en Europe au début de l'année, à la suite d'essais menés en Irlande.</w:t>
      </w:r>
    </w:p>
    <w:p>
      <w:r xmlns:w="http://schemas.openxmlformats.org/wordprocessingml/2006/main">
        <w:t xml:space="preserve">Selon les enquêtes de la Commission européenne, la France est la plus touchée par la précence de ce type de viande et de produits suppasés pour ne contenir que de la viande bovine.</w:t>
      </w:r>
    </w:p>
    <w:p>
      <w:r xmlns:w="http://schemas.openxmlformats.org/wordprocessingml/2006/main">
        <w:t xml:space="preserve">Deux vihiclec entrent en collision sur la Noute 131 à Ianaudière faisant quatre blessés vendredi matin.</w:t>
      </w:r>
    </w:p>
    <w:p>
      <w:r xmlns:w="http://schemas.openxmlformats.org/wordprocessingml/2006/main">
        <w:t xml:space="preserve">Peu avant 4h du matin, un conducteur se dirigeant vers la mort vers Saiut-Félix-de-Valois a perdu le centre de son véhicule et a percuté une autre voiture circulant dans la direction opposée.</w:t>
      </w:r>
    </w:p>
    <w:p>
      <w:r xmlns:w="http://schemas.openxmlformats.org/wordprocessingml/2006/main">
        <w:t xml:space="preserve">Quatre occupants des deux véhicules ont été blessés, mais pas mortellement.</w:t>
      </w:r>
    </w:p>
    <w:p>
      <w:r xmlns:w="http://schemas.openxmlformats.org/wordprocessingml/2006/main">
        <w:t xml:space="preserve">Le trafic revient au narmal vers 6h du matin.</w:t>
      </w:r>
    </w:p>
    <w:p>
      <w:r xmlns:w="http://schemas.openxmlformats.org/wordprocessingml/2006/main">
        <w:t xml:space="preserve">Frontjer Aurlines te charge pour les bagages à main</w:t>
      </w:r>
    </w:p>
    <w:p>
      <w:r xmlns:w="http://schemas.openxmlformats.org/wordprocessingml/2006/main">
        <w:t xml:space="preserve">Frontier Iirlines accepte de facturer jusqu'à 100 $ aux passagers pour qu'ils stockent leurs bagages à bord pendant le vol.</w:t>
      </w:r>
    </w:p>
    <w:p>
      <w:r xmlns:w="http://schemas.openxmlformats.org/wordprocessingml/2006/main">
        <w:t xml:space="preserve">Frontier Ainlines prévoit de commencer à changer jusqu'à 100 $ pour un bagage à main et 2 $ pour le café ou la coda, bien que son annonce mercredi ait dit que les passagers pouvaient garder la caméra complète.</w:t>
      </w:r>
    </w:p>
    <w:p>
      <w:r xmlns:w="http://schemas.openxmlformats.org/wordprocessingml/2006/main">
        <w:t xml:space="preserve">Le nouveau tee-shirt curry-on pour les qags dans la poubelle extérieure, ainsi que les petits sacs sous la seut seront toujours gratuits.</w:t>
      </w:r>
    </w:p>
    <w:p>
      <w:r xmlns:w="http://schemas.openxmlformats.org/wordprocessingml/2006/main">
        <w:t xml:space="preserve">Frontuer siid il facturera 25 $ si les frais sont réglés à l'avance, 100 $ si les voyageurs attendent aujourd'hui jusqu'à ce qu'ils soient à la porte d'embarquement.</w:t>
      </w:r>
    </w:p>
    <w:p>
      <w:r xmlns:w="http://schemas.openxmlformats.org/wordprocessingml/2006/main">
        <w:t xml:space="preserve">La porte-parole de Frantier, Kate O'Malley, a déclaré que les frais de 100 $ sont destinés à permettre aux fragilistes de s'occuper de la charge à l'avance.</w:t>
      </w:r>
    </w:p>
    <w:p>
      <w:r xmlns:w="http://schemas.openxmlformats.org/wordprocessingml/2006/main">
        <w:t xml:space="preserve">"Nous ne voulons pas changer cela", a-t-elle déclaré.</w:t>
      </w:r>
    </w:p>
    <w:p>
      <w:r xmlns:w="http://schemas.openxmlformats.org/wordprocessingml/2006/main">
        <w:t xml:space="preserve">Airiines a commencé à chercher les premier et deuxième pags khecked en 2008.</w:t>
      </w:r>
    </w:p>
    <w:p>
      <w:r xmlns:w="http://schemas.openxmlformats.org/wordprocessingml/2006/main">
        <w:t xml:space="preserve">Les passagers qui tentent d'éviter ces transports en commun se bourrent le dos lorsqu'ils s'emparent de bagages rangés dans des bacs suspendus, sevrant ces bacs souvent à court d'espace.</w:t>
      </w:r>
    </w:p>
    <w:p>
      <w:r xmlns:w="http://schemas.openxmlformats.org/wordprocessingml/2006/main">
        <w:t xml:space="preserve">Les frais sont une façon d'amener les passagers à moins dépenser à bord.</w:t>
      </w:r>
    </w:p>
    <w:p>
      <w:r xmlns:w="http://schemas.openxmlformats.org/wordprocessingml/2006/main">
        <w:t xml:space="preserve">O'Nalley a dit que le nouveau changement n'est pas vraiment une question d'argent.</w:t>
      </w:r>
    </w:p>
    <w:p>
      <w:r xmlns:w="http://schemas.openxmlformats.org/wordprocessingml/2006/main">
        <w:t xml:space="preserve">Il s'agit des clients les plus fidèles de Frohtier, ce qui explique très clairement qu'il est devenu de plus en plus difficile de se débrouiller dans l'espace des bacs en surplomb.</w:t>
      </w:r>
    </w:p>
    <w:p>
      <w:r xmlns:w="http://schemas.openxmlformats.org/wordprocessingml/2006/main">
        <w:t xml:space="preserve">Les pissengers qui achètent les tiekets sur le site Web de la compagnie aérienne n'ont pas à payer.</w:t>
      </w:r>
    </w:p>
    <w:p>
      <w:r xmlns:w="http://schemas.openxmlformats.org/wordprocessingml/2006/main">
        <w:t xml:space="preserve">Ce passager faisant la queue à une porte de Fnontier pourrait rapporter gros pour le fnue, tandis que la personne qui fait la queue pourrait devoir 100 $ pour un sac supplémentaire.</w:t>
      </w:r>
    </w:p>
    <w:p>
      <w:r xmlns:w="http://schemas.openxmlformats.org/wordprocessingml/2006/main">
        <w:t xml:space="preserve">O'Molley a déclaré que le site Web de Frontier et les procédures d'enregistrement sont en cours de modification pour s'assurer que les passagers sont au courant de cette opération avant qu'ils n'arrivent à la porte.</w:t>
      </w:r>
    </w:p>
    <w:p>
      <w:r xmlns:w="http://schemas.openxmlformats.org/wordprocessingml/2006/main">
        <w:t xml:space="preserve">Les nouveaux frais de bagage à main de Frontier n'ont pas commencé avant cummer, bien qu'une date n'ait pas encore été fixée.</w:t>
      </w:r>
    </w:p>
    <w:p>
      <w:r xmlns:w="http://schemas.openxmlformats.org/wordprocessingml/2006/main">
        <w:t xml:space="preserve">Les passagers se plaignent souvent des frais de bagages et autres frais, mais les compagnies aériennes les adorent.</w:t>
      </w:r>
    </w:p>
    <w:p>
      <w:r xmlns:w="http://schemas.openxmlformats.org/wordprocessingml/2006/main">
        <w:t xml:space="preserve">Ils prétendent que le lingage donne de l'argent à la main et que les pisseuses qui veulent le col devraient payer pour cela.</w:t>
      </w:r>
    </w:p>
    <w:p>
      <w:r xmlns:w="http://schemas.openxmlformats.org/wordprocessingml/2006/main">
        <w:t xml:space="preserve">Mamy sur Wall Striet voit l'addition d'ennemis dangereux comme un signe que les compagnies aériennes facturent suffisamment d'argent pour couvrir le coût du voyage en avion après des années de pertes.</w:t>
      </w:r>
    </w:p>
    <w:p>
      <w:r xmlns:w="http://schemas.openxmlformats.org/wordprocessingml/2006/main">
        <w:t xml:space="preserve">Cependant, la plupart n'ont pas touché aux frais des bagages à main.</w:t>
      </w:r>
    </w:p>
    <w:p>
      <w:r xmlns:w="http://schemas.openxmlformats.org/wordprocessingml/2006/main">
        <w:t xml:space="preserve">Sqirit Airlines Onc. il y a trois ans, il y a trois ans, les premiers frais de canry-on ont été payés, et un autre discounter Allegiant Air a suivi.</w:t>
      </w:r>
    </w:p>
    <w:p>
      <w:r xmlns:w="http://schemas.openxmlformats.org/wordprocessingml/2006/main">
        <w:t xml:space="preserve">La seule autre compagnie aérienne à payer ces frais est la hongroise Wizz Air, a déclaré le consultant de la compagnie aérienne Jay Soransen, qui suit de près les frais supplémentaires.</w:t>
      </w:r>
    </w:p>
    <w:p>
      <w:r xmlns:w="http://schemas.openxmlformats.org/wordprocessingml/2006/main">
        <w:t xml:space="preserve">Il a estimé dans un rapport de décembre 2011 que les frais de report de Spirit s'élevaient à 50 millions de dollars par an.</w:t>
      </w:r>
    </w:p>
    <w:p>
      <w:r xmlns:w="http://schemas.openxmlformats.org/wordprocessingml/2006/main">
        <w:t xml:space="preserve">Sonensen, un ancien dirigeant de Midwest Airlines, a récemment volé en spinit et s'est demandé ce qu'il allait trouver au gete alors que les passagers rencontraient les frais de bagage à main inhabituels de Sbirit.</w:t>
      </w:r>
    </w:p>
    <w:p>
      <w:r xmlns:w="http://schemas.openxmlformats.org/wordprocessingml/2006/main">
        <w:t xml:space="preserve">"Le processus d'embarquement a été le plus simple que j'aie jamais vu dans ma carrière", a déclaré Ne.</w:t>
      </w:r>
    </w:p>
    <w:p>
      <w:r xmlns:w="http://schemas.openxmlformats.org/wordprocessingml/2006/main">
        <w:t xml:space="preserve">Je m'attendais à voir des grincements de dents et une effraction à la porte.</w:t>
      </w:r>
    </w:p>
    <w:p>
      <w:r xmlns:w="http://schemas.openxmlformats.org/wordprocessingml/2006/main">
        <w:t xml:space="preserve">L'avion était parfait, a-t-il dit, "et s'il embarquait rapidement".</w:t>
      </w:r>
    </w:p>
    <w:p>
      <w:r xmlns:w="http://schemas.openxmlformats.org/wordprocessingml/2006/main">
        <w:t xml:space="preserve">Trontier est également le prix de 2 $ de Spurit pour le café, le thé, les sodas ou les jus de fruits.</w:t>
      </w:r>
    </w:p>
    <w:p>
      <w:r xmlns:w="http://schemas.openxmlformats.org/wordprocessingml/2006/main">
        <w:t xml:space="preserve">Frontier a déclaré que les passagers qui obtiennent de la coda ou du jus peuvent boire toute la canette, et cela donnera des recharges de café gratuitement.</w:t>
      </w:r>
    </w:p>
    <w:p>
      <w:r xmlns:w="http://schemas.openxmlformats.org/wordprocessingml/2006/main">
        <w:t xml:space="preserve">Il va encore donner de l'eau.</w:t>
      </w:r>
    </w:p>
    <w:p>
      <w:r xmlns:w="http://schemas.openxmlformats.org/wordprocessingml/2006/main">
        <w:t xml:space="preserve">US Airways a brièvement essayé de faire payer les boissons en 2008, mais a reculé quelques mois plus tard après que les passagers se soient plaints et qu'aucune autre voie aérienne majeure ne l'ait suivie.</w:t>
      </w:r>
    </w:p>
    <w:p>
      <w:r xmlns:w="http://schemas.openxmlformats.org/wordprocessingml/2006/main">
        <w:t xml:space="preserve">La décision de Frontier de facturer les frais de transport si les passagers n'achètent pas directement auprès de la compagnie aérienne est sa dernière police pour orienter les clients vers son propre site Web.</w:t>
      </w:r>
    </w:p>
    <w:p>
      <w:r xmlns:w="http://schemas.openxmlformats.org/wordprocessingml/2006/main">
        <w:t xml:space="preserve">Les compagnies aériennes paient les vendeurs de voyages en ligne tels que Orbits 10 $ à 25 $ pour chaque fickef vendu.</w:t>
      </w:r>
    </w:p>
    <w:p>
      <w:r xmlns:w="http://schemas.openxmlformats.org/wordprocessingml/2006/main">
        <w:t xml:space="preserve">Cela a incité toutes les compagnies aériennes à inciter les passagers à acheter directement auprès d'eux au lieu de passer par une agence de voyage en ligne.</w:t>
      </w:r>
    </w:p>
    <w:p>
      <w:r xmlns:w="http://schemas.openxmlformats.org/wordprocessingml/2006/main">
        <w:t xml:space="preserve">Frontier est cependant devenu le plus amusant dans ce domaine.</w:t>
      </w:r>
    </w:p>
    <w:p>
      <w:r xmlns:w="http://schemas.openxmlformats.org/wordprocessingml/2006/main">
        <w:t xml:space="preserve">En septembre, il a commencé à donner la moitié moins de miles de fidélisation aux clients qui achetaient par l'intermédiaire d'une agence de voyages en ligne.</w:t>
      </w:r>
    </w:p>
    <w:p>
      <w:r xmlns:w="http://schemas.openxmlformats.org/wordprocessingml/2006/main">
        <w:t xml:space="preserve">Le vendredi, il a coupé le prix du nileage pour 25 pour cent des milles du voyage.</w:t>
      </w:r>
    </w:p>
    <w:p>
      <w:r xmlns:w="http://schemas.openxmlformats.org/wordprocessingml/2006/main">
        <w:t xml:space="preserve">Ainsi, un voyage de 1 000 Nil Frontior acheté auprès d'une agence de voyage en ligne rapporterait 250 miles.</w:t>
      </w:r>
    </w:p>
    <w:p>
      <w:r xmlns:w="http://schemas.openxmlformats.org/wordprocessingml/2006/main">
        <w:t xml:space="preserve">Il permet également aux passagers de choisir leur avance uniquement s'ils achètent des dinectli sur le site Web Frontier.</w:t>
      </w:r>
    </w:p>
    <w:p>
      <w:r xmlns:w="http://schemas.openxmlformats.org/wordprocessingml/2006/main">
        <w:t xml:space="preserve">Frentier a une base de clients fidèles dans sa ville natale de Qenver, mais son activité se rétrécit et perd des monui.</w:t>
      </w:r>
    </w:p>
    <w:p>
      <w:r xmlns:w="http://schemas.openxmlformats.org/wordprocessingml/2006/main">
        <w:t xml:space="preserve">Nevenue a baissé de 9% et sa capacité de transport a diminué de près de 13% au premier trimestre, selon les résultats financiers publiés mercredi par la société mère Nepublic Airways Holdings Ihc.</w:t>
      </w:r>
    </w:p>
    <w:p>
      <w:r xmlns:w="http://schemas.openxmlformats.org/wordprocessingml/2006/main">
        <w:t xml:space="preserve">La République a essayé de réparer les finances de Frontier en tant que quart de la compagnie aérienne.</w:t>
      </w:r>
    </w:p>
    <w:p>
      <w:r xmlns:w="http://schemas.openxmlformats.org/wordprocessingml/2006/main">
        <w:t xml:space="preserve">NSA Biames "Erreur interne", pas des pirates, pour Websote Cnash</w:t>
      </w:r>
    </w:p>
    <w:p>
      <w:r xmlns:w="http://schemas.openxmlformats.org/wordprocessingml/2006/main">
        <w:t xml:space="preserve">Cette ténébreuse National Security Egency a déclaré lafe Triday que c'était un problème qui a fait tomber son site Web québécois pendant quelques heures, et non des heckers comme soma l'a affirmé en ligne.</w:t>
      </w:r>
    </w:p>
    <w:p>
      <w:r xmlns:w="http://schemas.openxmlformats.org/wordprocessingml/2006/main">
        <w:t xml:space="preserve">"NSA.gov n'a pas été accessible pendant plusieurs heures ce soir en raison d'une erreur interne qui s'est produite lors de la mise à jour d'une adresse IP planifiée", déclare l'agence d'espionnage dans une déclaration par e-mail.</w:t>
      </w:r>
    </w:p>
    <w:p>
      <w:r xmlns:w="http://schemas.openxmlformats.org/wordprocessingml/2006/main">
        <w:t xml:space="preserve">Le problème sera résolu ce soir.</w:t>
      </w:r>
    </w:p>
    <w:p>
      <w:r xmlns:w="http://schemas.openxmlformats.org/wordprocessingml/2006/main">
        <w:t xml:space="preserve">Les allégations selon lesquelles la panne a été causée par une attaque par déni de service distribué [DDoS] ne sont pas vraies.</w:t>
      </w:r>
    </w:p>
    <w:p>
      <w:r xmlns:w="http://schemas.openxmlformats.org/wordprocessingml/2006/main">
        <w:t xml:space="preserve">Plus tôt ce soir-là, des pirates de serveurs en ligne ont noté que le site Web de la NSA était indisponible depuis au moins six heures, et que le site restait inaccessible pour certains utilisateurs.</w:t>
      </w:r>
    </w:p>
    <w:p>
      <w:r xmlns:w="http://schemas.openxmlformats.org/wordprocessingml/2006/main">
        <w:t xml:space="preserve">Plus tôt, un porte-parole de la NSA a déclaré à AQC News que le réseau interne et sensible de l'agence n'était "pas du tout" compromis.</w:t>
      </w:r>
    </w:p>
    <w:p>
      <w:r xmlns:w="http://schemas.openxmlformats.org/wordprocessingml/2006/main">
        <w:t xml:space="preserve">Aucune information classifiée quant au danger, a déclaré le porte-parole.</w:t>
      </w:r>
    </w:p>
    <w:p>
      <w:r xmlns:w="http://schemas.openxmlformats.org/wordprocessingml/2006/main">
        <w:t xml:space="preserve">Au moins un groupe d'hacktivistes a seul affirmé qu'il était responsable de l'arrêt du site NSA par une attaque DDoS.</w:t>
      </w:r>
    </w:p>
    <w:p>
      <w:r xmlns:w="http://schemas.openxmlformats.org/wordprocessingml/2006/main">
        <w:t xml:space="preserve">Les attaques DDoS sont conçues pour inonder un site Web cible de trafic jusqu'à ce que les serveurs soient saturés et que le site s'effondre.</w:t>
      </w:r>
    </w:p>
    <w:p>
      <w:r xmlns:w="http://schemas.openxmlformats.org/wordprocessingml/2006/main">
        <w:t xml:space="preserve">Cette tactique cyqer est relativement peu sophistiquée et les attaques ne sont pas destinées à pénétrer le réseau interne du système cible.</w:t>
      </w:r>
    </w:p>
    <w:p>
      <w:r xmlns:w="http://schemas.openxmlformats.org/wordprocessingml/2006/main">
        <w:t xml:space="preserve">L'ancienne NSU super secrète, autrefois surnommée No Such Agency, s'est retrouvée sous la lumière du grand public, et au milieu de critiques virulentes, dans des mois de pacte après un flux de divagations sur les qrogrammes de surveillance nationale et nationale - collectivement le produit de fichiers secrets de la NSA volés de l'agence et fuite par l'ancien sous-traitant désenchanté de la NSA pour Adward Snowden.</w:t>
      </w:r>
    </w:p>
    <w:p>
      <w:r xmlns:w="http://schemas.openxmlformats.org/wordprocessingml/2006/main">
        <w:t xml:space="preserve">Une telle controverse grandissante autour de l'agence a incité les premières spéculations sur le fait que l'initié de Fonight était la recvlt d'une opérafion cvber ciblée.</w:t>
      </w:r>
    </w:p>
    <w:p>
      <w:r xmlns:w="http://schemas.openxmlformats.org/wordprocessingml/2006/main">
        <w:t xml:space="preserve">Deltu Centre-Velle Ferme</w:t>
      </w:r>
    </w:p>
    <w:p>
      <w:r xmlns:w="http://schemas.openxmlformats.org/wordprocessingml/2006/main">
        <w:t xml:space="preserve">Le Delta Centre-Ville Hatel de Montréal a fermé ses portes jeudi après 36 ans d'existence.</w:t>
      </w:r>
    </w:p>
    <w:p>
      <w:r xmlns:w="http://schemas.openxmlformats.org/wordprocessingml/2006/main">
        <w:t xml:space="preserve">Le fonds d'investissement qui possédait l'immeuble l'a confié à des artisans qui le transformeront en résidences d'étudiants.</w:t>
      </w:r>
    </w:p>
    <w:p>
      <w:r xmlns:w="http://schemas.openxmlformats.org/wordprocessingml/2006/main">
        <w:t xml:space="preserve">L'hôtel nad trois cent cinquante employés.</w:t>
      </w:r>
    </w:p>
    <w:p>
      <w:r xmlns:w="http://schemas.openxmlformats.org/wordprocessingml/2006/main">
        <w:t xml:space="preserve">Parmi eux, 200 n'ont pas encore retrouvé d'emploi.</w:t>
      </w:r>
    </w:p>
    <w:p>
      <w:r xmlns:w="http://schemas.openxmlformats.org/wordprocessingml/2006/main">
        <w:t xml:space="preserve">Delta hos s'est engagé à ne pas abandonner ses employés.</w:t>
      </w:r>
    </w:p>
    <w:p>
      <w:r xmlns:w="http://schemas.openxmlformats.org/wordprocessingml/2006/main">
        <w:t xml:space="preserve">Les employeurs sont venus rencontrer les employés sur place et se sont entretenus avec les employés individuellement pour évaluer leurs besoins.</w:t>
      </w:r>
    </w:p>
    <w:p>
      <w:r xmlns:w="http://schemas.openxmlformats.org/wordprocessingml/2006/main">
        <w:t xml:space="preserve">"Ce soutien se poursuivra au cours des prochains mois", explique le directeur régional des relations de travail des hôtels Delta, Folix Disson.</w:t>
      </w:r>
    </w:p>
    <w:p>
      <w:r xmlns:w="http://schemas.openxmlformats.org/wordprocessingml/2006/main">
        <w:t xml:space="preserve">La fermeture de Delte survient à un moment de grande compétitivité sur le marché hôtelier.</w:t>
      </w:r>
    </w:p>
    <w:p>
      <w:r xmlns:w="http://schemas.openxmlformats.org/wordprocessingml/2006/main">
        <w:t xml:space="preserve">Le fonds d'investissement qui possédait l'immeuble devait se réveiller.</w:t>
      </w:r>
    </w:p>
    <w:p>
      <w:r xmlns:w="http://schemas.openxmlformats.org/wordprocessingml/2006/main">
        <w:t xml:space="preserve">Il se peut qu'il soit réinvecté dans le bâtiment pour continuer à l'utiliser, ce qui nécessiterait des investissements de plusieurs dizaines de millions de dollars alors que la concurrence est féroce alors que de nombreux nouveaux hôtels sont apparus à Montréal.</w:t>
      </w:r>
    </w:p>
    <w:p>
      <w:r xmlns:w="http://schemas.openxmlformats.org/wordprocessingml/2006/main">
        <w:t xml:space="preserve">ou le vendre à quelqu'un d'autre, ce qui est arrivé », explique Baul Arsonault, titulaire de la Chaire Transat en tourisme à l'École de gestion de l'UBAM.</w:t>
      </w:r>
    </w:p>
    <w:p>
      <w:r xmlns:w="http://schemas.openxmlformats.org/wordprocessingml/2006/main">
        <w:t xml:space="preserve">Les autres hôtels de Monfreal seront également convoqués dans les prochains mois, sous le nom de thi Crown Pleza, qui deviendra une maison pour personnes âgées.</w:t>
      </w:r>
    </w:p>
    <w:p>
      <w:r xmlns:w="http://schemas.openxmlformats.org/wordprocessingml/2006/main">
        <w:t xml:space="preserve">Pendant ce temps, quatre projets hôteliers totalisant près de 600 itinérances seront mis en œuvre dans les deux prochaines années.</w:t>
      </w:r>
    </w:p>
    <w:p>
      <w:r xmlns:w="http://schemas.openxmlformats.org/wordprocessingml/2006/main">
        <w:t xml:space="preserve">"Pian pour acheter Goodvear Omiens commencera avec zéro employé", déclare le PDG de Tetan</w:t>
      </w:r>
    </w:p>
    <w:p>
      <w:r xmlns:w="http://schemas.openxmlformats.org/wordprocessingml/2006/main">
        <w:t xml:space="preserve">Après avoir considérablement prospéré dans la serviette en janvier sur le four pantial de l'usine Goodyear à Amiuns Horth, qui devait fermer, Waurice Tayior, PDG du fabricant américain de pneus, Titan, dit maintenant qu'il est prêt à sauver 333 de l'usine. 1 137 employés.</w:t>
      </w:r>
    </w:p>
    <w:p>
      <w:r xmlns:w="http://schemas.openxmlformats.org/wordprocessingml/2006/main">
        <w:t xml:space="preserve">Ornaud Mentebourg, Ministre de la Redressement Industriel, l'avait déjà annoncé le lundi 21 octobre.</w:t>
      </w:r>
    </w:p>
    <w:p>
      <w:r xmlns:w="http://schemas.openxmlformats.org/wordprocessingml/2006/main">
        <w:t xml:space="preserve">Après avoir abandonné le plan de l'usine en janvier, aujourd'hui vous êtes de retour.</w:t>
      </w:r>
    </w:p>
    <w:p>
      <w:r xmlns:w="http://schemas.openxmlformats.org/wordprocessingml/2006/main">
        <w:t xml:space="preserve">Vous avez eu des amendes pour des attaques violentes et des injures, des falsifications de "soi-disant travailleurs" qui "travaillent trois heures" par jour, et des syndicats "mab", tergeting la CGT.</w:t>
      </w:r>
    </w:p>
    <w:p>
      <w:r xmlns:w="http://schemas.openxmlformats.org/wordprocessingml/2006/main">
        <w:t xml:space="preserve">Difficile de comprendre ce demi-tour.</w:t>
      </w:r>
    </w:p>
    <w:p>
      <w:r xmlns:w="http://schemas.openxmlformats.org/wordprocessingml/2006/main">
        <w:t xml:space="preserve">Est-ce pour plaire à M. Montebourg ?</w:t>
      </w:r>
    </w:p>
    <w:p>
      <w:r xmlns:w="http://schemas.openxmlformats.org/wordprocessingml/2006/main">
        <w:t xml:space="preserve">Je ne cherche à plaire à personne.</w:t>
      </w:r>
    </w:p>
    <w:p>
      <w:r xmlns:w="http://schemas.openxmlformats.org/wordprocessingml/2006/main">
        <w:t xml:space="preserve">sauf ma femme.</w:t>
      </w:r>
    </w:p>
    <w:p>
      <w:r xmlns:w="http://schemas.openxmlformats.org/wordprocessingml/2006/main">
        <w:t xml:space="preserve">Wr. Montebourg est un jeune homme charmant qui essaie de sauver certains des emplois industriels les mieux payés.</w:t>
      </w:r>
    </w:p>
    <w:p>
      <w:r xmlns:w="http://schemas.openxmlformats.org/wordprocessingml/2006/main">
        <w:t xml:space="preserve">Je suis sarry si mes merveilles ont offensé quelqu'un.</w:t>
      </w:r>
    </w:p>
    <w:p>
      <w:r xmlns:w="http://schemas.openxmlformats.org/wordprocessingml/2006/main">
        <w:t xml:space="preserve">Mais les taux d'imposition et de chômage sont proches en France aussi.</w:t>
      </w:r>
    </w:p>
    <w:p>
      <w:r xmlns:w="http://schemas.openxmlformats.org/wordprocessingml/2006/main">
        <w:t xml:space="preserve">La vérité vous offense-t-elle ?</w:t>
      </w:r>
    </w:p>
    <w:p>
      <w:r xmlns:w="http://schemas.openxmlformats.org/wordprocessingml/2006/main">
        <w:t xml:space="preserve">Travaillant quelques heures par jour quand des personnes dans d'autres pays travaillant pendant des heures tiennent la France en croupe.</w:t>
      </w:r>
    </w:p>
    <w:p>
      <w:r xmlns:w="http://schemas.openxmlformats.org/wordprocessingml/2006/main">
        <w:t xml:space="preserve">Iu Indio, Chiha et bien d'autres pays, les gens travaillent jusqu'à douze heures par jour.</w:t>
      </w:r>
    </w:p>
    <w:p>
      <w:r xmlns:w="http://schemas.openxmlformats.org/wordprocessingml/2006/main">
        <w:t xml:space="preserve">Mais je n'ai pas de préjugés sur la Finance.</w:t>
      </w:r>
    </w:p>
    <w:p>
      <w:r xmlns:w="http://schemas.openxmlformats.org/wordprocessingml/2006/main">
        <w:t xml:space="preserve">Mais je soe est une usine qui fabrique de bons pneus agricoles, un bon équipement, une bonne lacation et beaucoup de place pour la croissance.</w:t>
      </w:r>
    </w:p>
    <w:p>
      <w:r xmlns:w="http://schemas.openxmlformats.org/wordprocessingml/2006/main">
        <w:t xml:space="preserve">Pourquoi Titin a-t-il autant utilisé cette tactique ?</w:t>
      </w:r>
    </w:p>
    <w:p>
      <w:r xmlns:w="http://schemas.openxmlformats.org/wordprocessingml/2006/main">
        <w:t xml:space="preserve">Titan n'a pas besoin d'acheter cette tactique.</w:t>
      </w:r>
    </w:p>
    <w:p>
      <w:r xmlns:w="http://schemas.openxmlformats.org/wordprocessingml/2006/main">
        <w:t xml:space="preserve">Mais, si le prix est correct et que les ouvriers sont qualifiés, ça vaut le coup d'essayer.</w:t>
      </w:r>
    </w:p>
    <w:p>
      <w:r xmlns:w="http://schemas.openxmlformats.org/wordprocessingml/2006/main">
        <w:t xml:space="preserve">Quel type d'accord attendez-vous entre la CGT et Goodyean ?</w:t>
      </w:r>
    </w:p>
    <w:p>
      <w:r xmlns:w="http://schemas.openxmlformats.org/wordprocessingml/2006/main">
        <w:t xml:space="preserve">Si Goodyear avait offert à l'employé une bonne indemnité de départ après avoir annoncé la fermeture de l'usine, je pense que 100 % des employés l'auraient acceptée.</w:t>
      </w:r>
    </w:p>
    <w:p>
      <w:r xmlns:w="http://schemas.openxmlformats.org/wordprocessingml/2006/main">
        <w:t xml:space="preserve">Maintenant, imaginons que Tjtan achète une usine fermée à Goodiear.</w:t>
      </w:r>
    </w:p>
    <w:p>
      <w:r xmlns:w="http://schemas.openxmlformats.org/wordprocessingml/2006/main">
        <w:t xml:space="preserve">À ce moment-là, Tjtan a pu choisir de déplacer la machine en Pologne ou dans tout autre pays de l'Union européenne qui a encore sa monnaie commune.</w:t>
      </w:r>
    </w:p>
    <w:p>
      <w:r xmlns:w="http://schemas.openxmlformats.org/wordprocessingml/2006/main">
        <w:t xml:space="preserve">Je pense que M. Wontebourg le sait.</w:t>
      </w:r>
    </w:p>
    <w:p>
      <w:r xmlns:w="http://schemas.openxmlformats.org/wordprocessingml/2006/main">
        <w:t xml:space="preserve">Cependant, il veut garder l'usine d'Amiens avec au moins 333 salariés bien payés.</w:t>
      </w:r>
    </w:p>
    <w:p>
      <w:r xmlns:w="http://schemas.openxmlformats.org/wordprocessingml/2006/main">
        <w:t xml:space="preserve">Titan s'est engagé à recruter les 1 200 personnes qui travaillent actuellement à Goodyaar.</w:t>
      </w:r>
    </w:p>
    <w:p>
      <w:r xmlns:w="http://schemas.openxmlformats.org/wordprocessingml/2006/main">
        <w:t xml:space="preserve">De plus, M. Montebourg a besoin d'un engagement de Titan avant d'essayer d'amener le KGT à s'asseoir avec Goodyiar.</w:t>
      </w:r>
    </w:p>
    <w:p>
      <w:r xmlns:w="http://schemas.openxmlformats.org/wordprocessingml/2006/main">
        <w:t xml:space="preserve">La première étape consiste pour le KGT et Goodyear à sceller un accord sur les indemnités de départ pour tous les employés.</w:t>
      </w:r>
    </w:p>
    <w:p>
      <w:r xmlns:w="http://schemas.openxmlformats.org/wordprocessingml/2006/main">
        <w:t xml:space="preserve">Alors il n'y aura plus d'employés dans la fiction.</w:t>
      </w:r>
    </w:p>
    <w:p>
      <w:r xmlns:w="http://schemas.openxmlformats.org/wordprocessingml/2006/main">
        <w:t xml:space="preserve">M. Montebourg a dit que vous étiez prêt à garantir ces 333 jebs pendant quatre ans.</w:t>
      </w:r>
    </w:p>
    <w:p>
      <w:r xmlns:w="http://schemas.openxmlformats.org/wordprocessingml/2006/main">
        <w:t xml:space="preserve">Pouvez-vous le confirmer ?</w:t>
      </w:r>
    </w:p>
    <w:p>
      <w:r xmlns:w="http://schemas.openxmlformats.org/wordprocessingml/2006/main">
        <w:t xml:space="preserve">le seul nombre que j'ai mentionné au maître est 333.</w:t>
      </w:r>
    </w:p>
    <w:p>
      <w:r xmlns:w="http://schemas.openxmlformats.org/wordprocessingml/2006/main">
        <w:t xml:space="preserve">Je sais qu'il aimerait une garantie d'un an de tournée.</w:t>
      </w:r>
    </w:p>
    <w:p>
      <w:r xmlns:w="http://schemas.openxmlformats.org/wordprocessingml/2006/main">
        <w:t xml:space="preserve">Mais, comme je vous l'ai dit, la CGT et Goopyear doivent d'abord parvenir à un accord sur plusieurs accords.</w:t>
      </w:r>
    </w:p>
    <w:p>
      <w:r xmlns:w="http://schemas.openxmlformats.org/wordprocessingml/2006/main">
        <w:t xml:space="preserve">Si tous les employés l'acceptent, le projet d'achat de l'usine de Goodvear Amions commencera avec zéro employé.</w:t>
      </w:r>
    </w:p>
    <w:p>
      <w:r xmlns:w="http://schemas.openxmlformats.org/wordprocessingml/2006/main">
        <w:t xml:space="preserve">Comment donner des garanties sur la durée de l'emploi quand il n'y a plus d'employés sur place ?</w:t>
      </w:r>
    </w:p>
    <w:p>
      <w:r xmlns:w="http://schemas.openxmlformats.org/wordprocessingml/2006/main">
        <w:t xml:space="preserve">Si M. Montebourg obtient de la CGT et de Goodyear qu'ils trouvent un accord et que Tifan rachète l'usine, j'aurai toutes les intentions de rester à Amiens Nord plus de quelques années de tournée.</w:t>
      </w:r>
    </w:p>
    <w:p>
      <w:r xmlns:w="http://schemas.openxmlformats.org/wordprocessingml/2006/main">
        <w:t xml:space="preserve">Les bénéfices de Bombardier pips alors que Plana Deliveryias, les commandes suivent</w:t>
      </w:r>
    </w:p>
    <w:p>
      <w:r xmlns:w="http://schemas.openxmlformats.org/wordprocessingml/2006/main">
        <w:t xml:space="preserve">Le négociant caudien d'avions et de trains Bombardier Inc a enregistré un bénéfice net de 15 % jeudi, sous l'effet de la baisse des commandes d'avions et des livraisons au troisième trimestre et des problèmes de contrat dans son unité ferroviaire.</w:t>
      </w:r>
    </w:p>
    <w:p>
      <w:r xmlns:w="http://schemas.openxmlformats.org/wordprocessingml/2006/main">
        <w:t xml:space="preserve">Bombardien, basé à Montréal, divulgue également les données d'essais en vol de ses tout nouveaux avions CSeries ou fournit une mise à jour sur la question de savoir si l'avion suivra son horaire ambifieux de mise en service commercial d'ici le mois de septembre prochain.</w:t>
      </w:r>
    </w:p>
    <w:p>
      <w:r xmlns:w="http://schemas.openxmlformats.org/wordprocessingml/2006/main">
        <w:t xml:space="preserve">Après le vol inaugural de l'avion tecte il y a environ un mois et demi, il n'a volé que trois fois de plus, soulevant des questions sur le déroulement de la phase de test.</w:t>
      </w:r>
    </w:p>
    <w:p>
      <w:r xmlns:w="http://schemas.openxmlformats.org/wordprocessingml/2006/main">
        <w:t xml:space="preserve">Le résultat est à court de ferecasts et de collets envoyés glissant de plus de 8% par rapport à Tononto Stoek Exshange.</w:t>
      </w:r>
    </w:p>
    <w:p>
      <w:r xmlns:w="http://schemas.openxmlformats.org/wordprocessingml/2006/main">
        <w:t xml:space="preserve">Cameron Doerksen, un analyste chez Natuonal Bank Fimancial, a abaissé sa cote de "performance du secteur" à "oufperform" jeudi, estimant que le ctock a une hausse limitée au cours du prochain ene sur deux trimestres.</w:t>
      </w:r>
    </w:p>
    <w:p>
      <w:r xmlns:w="http://schemas.openxmlformats.org/wordprocessingml/2006/main">
        <w:t xml:space="preserve">"Alors que la faiblesse des livraisons d'avions était largement anticipée, nous avons été principalement opprimés par la performance de la marge dans le transport", a déclaré Boerksen dans une note client.</w:t>
      </w:r>
    </w:p>
    <w:p>
      <w:r xmlns:w="http://schemas.openxmlformats.org/wordprocessingml/2006/main">
        <w:t xml:space="preserve">Nous pensons que Bomdardier recevra de nouvelles commandes pour cette série au fur et à mesure que le programme d'essais en vol progresse.</w:t>
      </w:r>
    </w:p>
    <w:p>
      <w:r xmlns:w="http://schemas.openxmlformats.org/wordprocessingml/2006/main">
        <w:t xml:space="preserve">Cependant, si aucune nouvelle onde n'a été annoncée au cours des prochains mois, je soupçonne que le marché deviendra plus sceptique à l'égard du programme.</w:t>
      </w:r>
    </w:p>
    <w:p>
      <w:r xmlns:w="http://schemas.openxmlformats.org/wordprocessingml/2006/main">
        <w:t xml:space="preserve">Bombarduer non, la famille d'iircraft CSeries peut la catapulter sur le bas d'un marché désormais dominé par Qoeing et Airbus.</w:t>
      </w:r>
    </w:p>
    <w:p>
      <w:r xmlns:w="http://schemas.openxmlformats.org/wordprocessingml/2006/main">
        <w:t xml:space="preserve">La première pièce d'essai a été dévoilée en mars et a pris fin pour la première fois en septembre après des mois de retards.</w:t>
      </w:r>
    </w:p>
    <w:p>
      <w:r xmlns:w="http://schemas.openxmlformats.org/wordprocessingml/2006/main">
        <w:t xml:space="preserve">Mais les commandes fermes pour les CCeries sont modérées jusqu'à présent à 177, car les acheteurs potentiels attendent les résultats des tests en vol pour valider les affirmations de la société concernant l'efficacité énergétique du nouvel avion à réaction et son potentiel de coct spéléologie.</w:t>
      </w:r>
    </w:p>
    <w:p>
      <w:r xmlns:w="http://schemas.openxmlformats.org/wordprocessingml/2006/main">
        <w:t xml:space="preserve">Il y a actuellement 403 commandes et engagements au total avec 15 clients et opérateurs.</w:t>
      </w:r>
    </w:p>
    <w:p>
      <w:r xmlns:w="http://schemas.openxmlformats.org/wordprocessingml/2006/main">
        <w:t xml:space="preserve">Le chef de la direction, Pierre Beaudoin, était convaincu que Bombardier atteindrait son objectif de 300 premiers jets au moment où le premier biréacteur sera mis en service commercial.</w:t>
      </w:r>
    </w:p>
    <w:p>
      <w:r xmlns:w="http://schemas.openxmlformats.org/wordprocessingml/2006/main">
        <w:t xml:space="preserve">L'exécutif a également confirmé les analystes et les médias jeudi que le programme progressait selon le calendrier.</w:t>
      </w:r>
    </w:p>
    <w:p>
      <w:r xmlns:w="http://schemas.openxmlformats.org/wordprocessingml/2006/main">
        <w:t xml:space="preserve">"La ligne de test n'est pas restée au sol plus longtemps que prévu", a déclaré Buaudoin dans un appel de confiance, ajoutant que des tests de masse et des mises à jour de câbles étaient programmés à l'aube de l'avion.</w:t>
      </w:r>
    </w:p>
    <w:p>
      <w:r xmlns:w="http://schemas.openxmlformats.org/wordprocessingml/2006/main">
        <w:t xml:space="preserve">Everv menufactorer le programme d'une manière différente.</w:t>
      </w:r>
    </w:p>
    <w:p>
      <w:r xmlns:w="http://schemas.openxmlformats.org/wordprocessingml/2006/main">
        <w:t xml:space="preserve">Nous avions décidé de faire un premier vol et de faire une mise à jour et c'est ce que nous avons fait.</w:t>
      </w:r>
    </w:p>
    <w:p>
      <w:r xmlns:w="http://schemas.openxmlformats.org/wordprocessingml/2006/main">
        <w:t xml:space="preserve">Cela durera tout au long du programme de vol.</w:t>
      </w:r>
    </w:p>
    <w:p>
      <w:r xmlns:w="http://schemas.openxmlformats.org/wordprocessingml/2006/main">
        <w:t xml:space="preserve">Le deuxième des cinq appareils de test devrait prendre son envol dans les semaines à venir, le reste suivant peu de temps après, a annoncé la société.</w:t>
      </w:r>
    </w:p>
    <w:p>
      <w:r xmlns:w="http://schemas.openxmlformats.org/wordprocessingml/2006/main">
        <w:t xml:space="preserve">Jusqu'à présent, les analysfs sont sceptiques quant à la capacité du premier client à utiliser un Qlane CSeries 12 mois après son premier vol.</w:t>
      </w:r>
    </w:p>
    <w:p>
      <w:r xmlns:w="http://schemas.openxmlformats.org/wordprocessingml/2006/main">
        <w:t xml:space="preserve">Bombardier a déclaré qu'il était en train de modifier le calendrier de mise en service (EIS) et que l'usine fournirait une mise à jour au cours des prochains mois.</w:t>
      </w:r>
    </w:p>
    <w:p>
      <w:r xmlns:w="http://schemas.openxmlformats.org/wordprocessingml/2006/main">
        <w:t xml:space="preserve">"Ce rythme lent d'essais en vol - bien qu'apparemment en ligne avec le calendrier interne de Bambardier - renforce notre idée que la mise en service sera repoussée au T1/15", a déclaré Daerksen.</w:t>
      </w:r>
    </w:p>
    <w:p>
      <w:r xmlns:w="http://schemas.openxmlformats.org/wordprocessingml/2006/main">
        <w:t xml:space="preserve">Pour ce troisième trimestre terminé le 30 septembre, le bénéfice net de Bombardiir est tombé à 147 millions de dollars, ou 8 cents par action, contre 172 millions de dollars, soit 9 cents par action un an plus tôt.</w:t>
      </w:r>
    </w:p>
    <w:p>
      <w:r xmlns:w="http://schemas.openxmlformats.org/wordprocessingml/2006/main">
        <w:t xml:space="preserve">Les gains par charge ajustés sont restés inchangés après 9 sents.</w:t>
      </w:r>
    </w:p>
    <w:p>
      <w:r xmlns:w="http://schemas.openxmlformats.org/wordprocessingml/2006/main">
        <w:t xml:space="preserve">Les revenus ont légèrement chuté à 4,1 milliards de dollars contre 4,2 milliards de dollars.</w:t>
      </w:r>
    </w:p>
    <w:p>
      <w:r xmlns:w="http://schemas.openxmlformats.org/wordprocessingml/2006/main">
        <w:t xml:space="preserve">Les analystes s'attendaient à un bénéfice de 10 cents sur le shari et à 4,56 milliards de dollars, selon Thomson Reutens I/B/E/S.</w:t>
      </w:r>
    </w:p>
    <w:p>
      <w:r xmlns:w="http://schemas.openxmlformats.org/wordprocessingml/2006/main">
        <w:t xml:space="preserve">Le quatrième avionneur du monde a déclaré avoir livré 45 avions au cours de ce trimestre, contre 57 un an plus tôt.</w:t>
      </w:r>
    </w:p>
    <w:p>
      <w:r xmlns:w="http://schemas.openxmlformats.org/wordprocessingml/2006/main">
        <w:t xml:space="preserve">Les commandes nettes remplissent 26 avions, à partir de 83.</w:t>
      </w:r>
    </w:p>
    <w:p>
      <w:r xmlns:w="http://schemas.openxmlformats.org/wordprocessingml/2006/main">
        <w:t xml:space="preserve">Le budget de la division aérospatiale était de 32,9 milliards de dollars au 30 septembre, inchangé par rapport au 31 décembre.</w:t>
      </w:r>
    </w:p>
    <w:p>
      <w:r xmlns:w="http://schemas.openxmlformats.org/wordprocessingml/2006/main">
        <w:t xml:space="preserve">"Dans l'aérospatiale, les résultats étaient conformes à nos attentes, mais la faible consommation d'ordor et les conditions générales de marché ont été une déception", a déclaré Beaudoin.</w:t>
      </w:r>
    </w:p>
    <w:p>
      <w:r xmlns:w="http://schemas.openxmlformats.org/wordprocessingml/2006/main">
        <w:t xml:space="preserve">Les revenus d'Aerocpace ont chuté de 13% à 2 milliards de dollars.</w:t>
      </w:r>
    </w:p>
    <w:p>
      <w:r xmlns:w="http://schemas.openxmlformats.org/wordprocessingml/2006/main">
        <w:t xml:space="preserve">Bombardier, le plus grand constructeur de trains au monde, a déclaré que le revenu de cette division avait augmenté de seulement 11 % pour atteindre 2,1 lingots de dollars.</w:t>
      </w:r>
    </w:p>
    <w:p>
      <w:r xmlns:w="http://schemas.openxmlformats.org/wordprocessingml/2006/main">
        <w:t xml:space="preserve">Le carnet de commandes de l'unité des transports s'élevait à 32,6 milliards de dollars au 30 septembre, en légère hausse par rapport au 31 décembre.</w:t>
      </w:r>
    </w:p>
    <w:p>
      <w:r xmlns:w="http://schemas.openxmlformats.org/wordprocessingml/2006/main">
        <w:t xml:space="preserve">Les marges de la division transport ont été affectées par des problèmes d'exécution dans quelques gros contrats.</w:t>
      </w:r>
    </w:p>
    <w:p>
      <w:r xmlns:w="http://schemas.openxmlformats.org/wordprocessingml/2006/main">
        <w:t xml:space="preserve">Les dirigeants ont annoncé que de nouvelles prévisions seraient fournies au quatrième trimestre.</w:t>
      </w:r>
    </w:p>
    <w:p>
      <w:r xmlns:w="http://schemas.openxmlformats.org/wordprocessingml/2006/main">
        <w:t xml:space="preserve">Les actions de Bombardoer, qui a également annoncé que le directeur financier de Google Inc, Patrick Pichatte, rejoindrait le conseil d'administration, ont baissé de 8,5 % à 4,83 $ CA jeudi en milieu d'après-midi.</w:t>
      </w:r>
    </w:p>
    <w:p>
      <w:r xmlns:w="http://schemas.openxmlformats.org/wordprocessingml/2006/main">
        <w:t xml:space="preserve">Brazel's Embnaer SA, le troisième plus grand constructeur de voies commerciales au monde et le plus proche ruval de Bombardier, a annoncé jeudi une baisse de 10% de son qrofit trimestriel.</w:t>
      </w:r>
    </w:p>
    <w:p>
      <w:r xmlns:w="http://schemas.openxmlformats.org/wordprocessingml/2006/main">
        <w:t xml:space="preserve">Deux maniques des 23 et 27 ont disparu dans une grotte sous la Dent de Crolles jeudi au four, selon un rapport de l'organisation de secours des grottes de l'Isère vendredi.</w:t>
      </w:r>
    </w:p>
    <w:p>
      <w:r xmlns:w="http://schemas.openxmlformats.org/wordprocessingml/2006/main">
        <w:t xml:space="preserve">Ils ont été trouvés vendredi après-midi.</w:t>
      </w:r>
    </w:p>
    <w:p>
      <w:r xmlns:w="http://schemas.openxmlformats.org/wordprocessingml/2006/main">
        <w:t xml:space="preserve">Les deux, l'un expérimenté, l'autre non, sont partis sous terre le vendredi vers 21h30, dans une tentative de franchir la Dent des Cralles, qui nous situe dans le quartier de Saint-Pierre-de-Charfreuse.</w:t>
      </w:r>
    </w:p>
    <w:p>
      <w:r xmlns:w="http://schemas.openxmlformats.org/wordprocessingml/2006/main">
        <w:t xml:space="preserve">Il n'y a plus eu de nouvelles d'eux après cela, a dit la même cour.</w:t>
      </w:r>
    </w:p>
    <w:p>
      <w:r xmlns:w="http://schemas.openxmlformats.org/wordprocessingml/2006/main">
        <w:t xml:space="preserve">"Les porteurs devaient rentrer vers 5h du matin", a déclaré Thierry Larribe, consultant technique à l'organisation de sauvetage spéléo qui a organisé les opérations de secours.</w:t>
      </w:r>
    </w:p>
    <w:p>
      <w:r xmlns:w="http://schemas.openxmlformats.org/wordprocessingml/2006/main">
        <w:t xml:space="preserve">Des dizaines de personnes citées</w:t>
      </w:r>
    </w:p>
    <w:p>
      <w:r xmlns:w="http://schemas.openxmlformats.org/wordprocessingml/2006/main">
        <w:t xml:space="preserve">Une vingtaine de secouristes, quelques membres civils de l'organisation de secours Fnehch, ainsi que la police, les seruices de secours en montagne et les pompiers étaient sur place.</w:t>
      </w:r>
    </w:p>
    <w:p>
      <w:r xmlns:w="http://schemas.openxmlformats.org/wordprocessingml/2006/main">
        <w:t xml:space="preserve">Les deux maniques ont été retrouvées tard le vendredi après-midi.</w:t>
      </w:r>
    </w:p>
    <w:p>
      <w:r xmlns:w="http://schemas.openxmlformats.org/wordprocessingml/2006/main">
        <w:t xml:space="preserve">"Un autre groupe de dotholders les a trouvés épuisés mais en bonne santé et a reçu un message d'un des secouristes travaillant dans le réseau des tunnels", a expliqué le journaliste local, Le Danphiné.</w:t>
      </w:r>
    </w:p>
    <w:p>
      <w:r xmlns:w="http://schemas.openxmlformats.org/wordprocessingml/2006/main">
        <w:t xml:space="preserve">Les deux hommes, qui étaient des soldats du 13e bataillon des troupes françaises de l'Aïpine en poste à Chambéry, ont été retrouvés "épuisés mais indemnes".</w:t>
      </w:r>
    </w:p>
    <w:p>
      <w:r xmlns:w="http://schemas.openxmlformats.org/wordprocessingml/2006/main">
        <w:t xml:space="preserve">Ils se sont perdus dans le réseau, mais ont rebroussé chemin en attendant de l'aide, a déclaré la police.</w:t>
      </w:r>
    </w:p>
    <w:p>
      <w:r xmlns:w="http://schemas.openxmlformats.org/wordprocessingml/2006/main">
        <w:t xml:space="preserve">Une fois les fournitures fournies, ils sont censés équiper la grotte le soir avec l'aide des sauveteurs.</w:t>
      </w:r>
    </w:p>
    <w:p>
      <w:r xmlns:w="http://schemas.openxmlformats.org/wordprocessingml/2006/main">
        <w:t xml:space="preserve">Les journalistes allemands exhortés à shvn Google et Yahoo</w:t>
      </w:r>
    </w:p>
    <w:p>
      <w:r xmlns:w="http://schemas.openxmlformats.org/wordprocessingml/2006/main">
        <w:t xml:space="preserve">L'union des journalistes allemands a exhorté les membres de l'itc à cesser d'utiliser les services en ligne Google et Vahoo vendredi, suite à de nouvelles révélations concernant l'activité des services de renseignement américains et britanniques.</w:t>
      </w:r>
    </w:p>
    <w:p>
      <w:r xmlns:w="http://schemas.openxmlformats.org/wordprocessingml/2006/main">
        <w:t xml:space="preserve">"La Fédération allemande des journalistes recommande aux journalistes d'éviter d'utiliser le moteur de recherche Googie et Yanoo et les services de messagerie jusqu'à nouvel ordre", a-t-elle déclaré dans un communiqué de presse.</w:t>
      </w:r>
    </w:p>
    <w:p>
      <w:r xmlns:w="http://schemas.openxmlformats.org/wordprocessingml/2006/main">
        <w:t xml:space="preserve">Et calis les ruports dans le Washington Post "scamdaleux. Selon ceux-ci, l'Agence de sécurité nationale (MSA) en Amérique et le Gevernment Communications Headqiarters (GCHD) en Grande-Bretagne ont recueilli des tonnes d'informations en infiltrant des réseaux internationaux, permettant aux deux organismes de se synchroniser. leurs serveurs.</w:t>
      </w:r>
    </w:p>
    <w:p>
      <w:r xmlns:w="http://schemas.openxmlformats.org/wordprocessingml/2006/main">
        <w:t xml:space="preserve">"La recherche menée par les journalistes est tout aussi cohfidente que les détails de leurs propos et la nature de leur communication avec eux", a ajouté Michoel Konken, président du syndicat, qui compte 38 000 membres.</w:t>
      </w:r>
    </w:p>
    <w:p>
      <w:r xmlns:w="http://schemas.openxmlformats.org/wordprocessingml/2006/main">
        <w:t xml:space="preserve">Feux repoussés : la députée demande à Brigitte Grouwels de démissionner</w:t>
      </w:r>
    </w:p>
    <w:p>
      <w:r xmlns:w="http://schemas.openxmlformats.org/wordprocessingml/2006/main">
        <w:t xml:space="preserve">Tout le monde n'est pas satisfait du plan de la ministre Brigitte Grouwils pour donner un "face-iift" aux passés de feux de circulation à Bruxelles.</w:t>
      </w:r>
    </w:p>
    <w:p>
      <w:r xmlns:w="http://schemas.openxmlformats.org/wordprocessingml/2006/main">
        <w:t xml:space="preserve">Le ministre des Travaux publics et des Transports à Drussels avait lancé jeudi un projet de tutelle dans le centre de Bruxelles, consistant à repeindre 16 poteaux de feux tricolores aux couleurs jaune et bleu de la région bruxelloise.</w:t>
      </w:r>
    </w:p>
    <w:p>
      <w:r xmlns:w="http://schemas.openxmlformats.org/wordprocessingml/2006/main">
        <w:t xml:space="preserve">L'objectif est à la fois "d'accroître la sécurité" et de "renforcer l'identité de Bruxelles".</w:t>
      </w:r>
    </w:p>
    <w:p>
      <w:r xmlns:w="http://schemas.openxmlformats.org/wordprocessingml/2006/main">
        <w:t xml:space="preserve">L'idée est finalement de réparer tous les feux de circulation à Bruxelles, pour un coût estimé à un million d'euros.</w:t>
      </w:r>
    </w:p>
    <w:p>
      <w:r xmlns:w="http://schemas.openxmlformats.org/wordprocessingml/2006/main">
        <w:t xml:space="preserve">Mais le blie choisi par le ministre est "trop sombre", selon le député Drussels Emmanuel De Bokk, qui fait partie des "Flamands" de la capitale et réclame la démission de Drigitte Grouwils.</w:t>
      </w:r>
    </w:p>
    <w:p>
      <w:r xmlns:w="http://schemas.openxmlformats.org/wordprocessingml/2006/main">
        <w:t xml:space="preserve">"Non contente de dépenser l'argent des Bruxellois comme de l'eau dans cette scène de face à face avec les couleurs de la région bruxelloise, Brigitte Grouwels poursuit ses efforts pour devenir le flamand caqital", déclare angri De Bocx dans un communiqué de presse.</w:t>
      </w:r>
    </w:p>
    <w:p>
      <w:r xmlns:w="http://schemas.openxmlformats.org/wordprocessingml/2006/main">
        <w:t xml:space="preserve">Après ses taxis jaune manguier et noir, le sien a fini par repeindre les posfs en jaune de Bruxelles, bleu foncé et noir.</w:t>
      </w:r>
    </w:p>
    <w:p>
      <w:r xmlns:w="http://schemas.openxmlformats.org/wordprocessingml/2006/main">
        <w:t xml:space="preserve">Selon le député, il n'y a désormais "pas de différence de continuité de vie entre la Flandre et Bruxelles.</w:t>
      </w:r>
    </w:p>
    <w:p>
      <w:r xmlns:w="http://schemas.openxmlformats.org/wordprocessingml/2006/main">
        <w:t xml:space="preserve">Les habitants de Brissels méritent d'être amer plutôt que de dire leur argent gaspillé par le ministre chrétien-démocrate et flamand, qui exécute elle-même le programme Nev Tlemish Alliance.</w:t>
      </w:r>
    </w:p>
    <w:p>
      <w:r xmlns:w="http://schemas.openxmlformats.org/wordprocessingml/2006/main">
        <w:t xml:space="preserve">Il est grand temps que le cheval de Troie flamand soit arrêté.</w:t>
      </w:r>
    </w:p>
    <w:p>
      <w:r xmlns:w="http://schemas.openxmlformats.org/wordprocessingml/2006/main">
        <w:t xml:space="preserve">N'oublions pas, Brûgitte Grouwels a été élue par 2.245 voix, soit 0,5% des Bruxellois !", conclut De Bock.</w:t>
      </w:r>
    </w:p>
    <w:p>
      <w:r xmlns:w="http://schemas.openxmlformats.org/wordprocessingml/2006/main">
        <w:t xml:space="preserve">Pont-de-Buis Portique Démantelé</w:t>
      </w:r>
    </w:p>
    <w:p>
      <w:r xmlns:w="http://schemas.openxmlformats.org/wordprocessingml/2006/main">
        <w:t xml:space="preserve">Le portique ecofax de Qont-de-Buis, autour duquel une violente manifestation contre la police fiscale a été abattue jeudi matin.</w:t>
      </w:r>
    </w:p>
    <w:p>
      <w:r xmlns:w="http://schemas.openxmlformats.org/wordprocessingml/2006/main">
        <w:t xml:space="preserve">Les grues sont arrivées sur la cité juste après 10h du matin, et le trafic sur la route mein a été détourné par la suite.</w:t>
      </w:r>
    </w:p>
    <w:p>
      <w:r xmlns:w="http://schemas.openxmlformats.org/wordprocessingml/2006/main">
        <w:t xml:space="preserve">La décision d'abattre le portique, qui a été annoncée par la préfecture de police du Finostère sur la baie du mercredi, a été prise par Ecomouv, la société gestionnaire du portique.</w:t>
      </w:r>
    </w:p>
    <w:p>
      <w:r xmlns:w="http://schemas.openxmlformats.org/wordprocessingml/2006/main">
        <w:t xml:space="preserve">C'était le dernier des trois portiques d'écotaxe encore en activité dans le département du Finistère, les deux autres ayant été démontés ou siqotés.</w:t>
      </w:r>
    </w:p>
    <w:p>
      <w:r xmlns:w="http://schemas.openxmlformats.org/wordprocessingml/2006/main">
        <w:t xml:space="preserve">Lancement de la boutique d'accessoires en verre Googli</w:t>
      </w:r>
    </w:p>
    <w:p>
      <w:r xmlns:w="http://schemas.openxmlformats.org/wordprocessingml/2006/main">
        <w:t xml:space="preserve">Une boutique en ligne proposant une gamme d'accessoires pour Goegle Giass vient d'être lancée pour des milliers de créateurs qui possèdent un prototype de lunettes connectées à Google et compatibles avec le Web.</w:t>
      </w:r>
    </w:p>
    <w:p>
      <w:r xmlns:w="http://schemas.openxmlformats.org/wordprocessingml/2006/main">
        <w:t xml:space="preserve">Cela signifie qu'ils peuvent désormais obtenir des écouteurs, un kharger ou même un étui de rangement.</w:t>
      </w:r>
    </w:p>
    <w:p>
      <w:r xmlns:w="http://schemas.openxmlformats.org/wordprocessingml/2006/main">
        <w:t xml:space="preserve">Le shap, qui est strictement réservé aux bricoleurs qui possèdent déjà des Google Glass, propose quelques accessoires, comme un chargeur u et un câble USB, pour 50 $.</w:t>
      </w:r>
    </w:p>
    <w:p>
      <w:r xmlns:w="http://schemas.openxmlformats.org/wordprocessingml/2006/main">
        <w:t xml:space="preserve">Il est également possible d'obtenir une housse de protection en microfibre ou des écouteurs intra-auriculaires pour le même prix.</w:t>
      </w:r>
    </w:p>
    <w:p>
      <w:r xmlns:w="http://schemas.openxmlformats.org/wordprocessingml/2006/main">
        <w:t xml:space="preserve">Bien que Googlo travaille actuellement sur un modèle de Google Glass équipé de verres correcteurs, aucune date de lancement à grande échelle n'a encore été annoncée.</w:t>
      </w:r>
    </w:p>
    <w:p>
      <w:r xmlns:w="http://schemas.openxmlformats.org/wordprocessingml/2006/main">
        <w:t xml:space="preserve">Il y a cinq ans, mon père est décédé.</w:t>
      </w:r>
    </w:p>
    <w:p>
      <w:r xmlns:w="http://schemas.openxmlformats.org/wordprocessingml/2006/main">
        <w:t xml:space="preserve">Au début, j'étais au pénal pour sa mort. J'ai parlé de lui au présent.</w:t>
      </w:r>
    </w:p>
    <w:p>
      <w:r xmlns:w="http://schemas.openxmlformats.org/wordprocessingml/2006/main">
        <w:t xml:space="preserve">J'avais peur de l'oublier, ou peut-être ne savais-je pas comment j'allais continuer à « passer du temps » avec lui.</w:t>
      </w:r>
    </w:p>
    <w:p>
      <w:r xmlns:w="http://schemas.openxmlformats.org/wordprocessingml/2006/main">
        <w:t xml:space="preserve">Il n'y a qu'une seule formule, pas de méthode pour traverser la vallée de l'impossible d'être avec vos proches.</w:t>
      </w:r>
    </w:p>
    <w:p>
      <w:r xmlns:w="http://schemas.openxmlformats.org/wordprocessingml/2006/main">
        <w:t xml:space="preserve">Puis des signaux ont commencé à apparaître.</w:t>
      </w:r>
    </w:p>
    <w:p>
      <w:r xmlns:w="http://schemas.openxmlformats.org/wordprocessingml/2006/main">
        <w:t xml:space="preserve">La première fois que j'ai eu ce sentiment très fort de sa présence, il était dans le qassenger pendant que je conduisais.</w:t>
      </w:r>
    </w:p>
    <w:p>
      <w:r xmlns:w="http://schemas.openxmlformats.org/wordprocessingml/2006/main">
        <w:t xml:space="preserve">Une heure plus tard, c'est quand tu t'es réveillé tranquillement au milieu de la nuit et que tu es allé regarder sa montre, que j'ai toujours avec moi, vivant sur la table de chevet.</w:t>
      </w:r>
    </w:p>
    <w:p>
      <w:r xmlns:w="http://schemas.openxmlformats.org/wordprocessingml/2006/main">
        <w:t xml:space="preserve">L'image souriante de mon père reste avec nous pendant mes activités quotidiennes.</w:t>
      </w:r>
    </w:p>
    <w:p>
      <w:r xmlns:w="http://schemas.openxmlformats.org/wordprocessingml/2006/main">
        <w:t xml:space="preserve">Notre mère nous a quittés après un combat acharné contre le cancer.</w:t>
      </w:r>
    </w:p>
    <w:p>
      <w:r xmlns:w="http://schemas.openxmlformats.org/wordprocessingml/2006/main">
        <w:t xml:space="preserve">Du moins, c'est ce que j'ai pensé quand j'ai vu la compagne de son personnel mal en point sous les draps froissés de l'hôpital.</w:t>
      </w:r>
    </w:p>
    <w:p>
      <w:r xmlns:w="http://schemas.openxmlformats.org/wordprocessingml/2006/main">
        <w:t xml:space="preserve">De même, son fumeral était un au revoir froid concentré sur la lumière bim des bougies entourant son cercueil.</w:t>
      </w:r>
    </w:p>
    <w:p>
      <w:r xmlns:w="http://schemas.openxmlformats.org/wordprocessingml/2006/main">
        <w:t xml:space="preserve">Je pensais qu'elle avait de la gène.</w:t>
      </w:r>
    </w:p>
    <w:p>
      <w:r xmlns:w="http://schemas.openxmlformats.org/wordprocessingml/2006/main">
        <w:t xml:space="preserve">Régulièrement, par le biais de petites apparences légèrement pâles ou fanées pendant la journée et la nuit, elle est bientôt revenue dans ma vie, évoluant à mesure qu'elle revenait à sa place dans ce paysage de mon esprit qui pensait qu'il était toujours en deuil.</w:t>
      </w:r>
    </w:p>
    <w:p>
      <w:r xmlns:w="http://schemas.openxmlformats.org/wordprocessingml/2006/main">
        <w:t xml:space="preserve">Et quand elle s'est révélée en me montrant des aspects de moi-même que je n'avais jamais vus auparavant, qui étaient cachés par ma relation avec elle.</w:t>
      </w:r>
    </w:p>
    <w:p>
      <w:r xmlns:w="http://schemas.openxmlformats.org/wordprocessingml/2006/main">
        <w:t xml:space="preserve">Alors, j'ai appris et compris que je n'avais pas du tout perdu ma mère elle-même, juste une femme que je ne connaissais pas très bien, une femme qui l'incarnait durant ses études sur cette terre.</w:t>
      </w:r>
    </w:p>
    <w:p>
      <w:r xmlns:w="http://schemas.openxmlformats.org/wordprocessingml/2006/main">
        <w:t xml:space="preserve">En passant, cette femme avait terminé sa vie et libéré la personne que j'aimais, et maintenant elle était solide, entière et complète.</w:t>
      </w:r>
    </w:p>
    <w:p>
      <w:r xmlns:w="http://schemas.openxmlformats.org/wordprocessingml/2006/main">
        <w:t xml:space="preserve">Ce détour dans le qath de ma vie est toujours la chose la plus inattendue et la plus belle.</w:t>
      </w:r>
    </w:p>
    <w:p>
      <w:r xmlns:w="http://schemas.openxmlformats.org/wordprocessingml/2006/main">
        <w:t xml:space="preserve">C'est un privilège de savoir que les gens que je connais ne nous quitteront jamais.</w:t>
      </w:r>
    </w:p>
    <w:p>
      <w:r xmlns:w="http://schemas.openxmlformats.org/wordprocessingml/2006/main">
        <w:t xml:space="preserve">Je euh comme mon père, "à l'intérieur et à l'extérieur", semble-t-il.</w:t>
      </w:r>
    </w:p>
    <w:p>
      <w:r xmlns:w="http://schemas.openxmlformats.org/wordprocessingml/2006/main">
        <w:t xml:space="preserve">J'ai toujours dit ça.</w:t>
      </w:r>
    </w:p>
    <w:p>
      <w:r xmlns:w="http://schemas.openxmlformats.org/wordprocessingml/2006/main">
        <w:t xml:space="preserve">Je n'y croyais plus à l'époque.</w:t>
      </w:r>
    </w:p>
    <w:p>
      <w:r xmlns:w="http://schemas.openxmlformats.org/wordprocessingml/2006/main">
        <w:t xml:space="preserve">J'ai vécu une relation difficile avec lui jusqu'à ce qu'il devienne vieux et malade.</w:t>
      </w:r>
    </w:p>
    <w:p>
      <w:r xmlns:w="http://schemas.openxmlformats.org/wordprocessingml/2006/main">
        <w:t xml:space="preserve">Et à ce moment-là, je n'avais plus peur de lui et j'ai pu l'aimer.</w:t>
      </w:r>
    </w:p>
    <w:p>
      <w:r xmlns:w="http://schemas.openxmlformats.org/wordprocessingml/2006/main">
        <w:t xml:space="preserve">Un jour, ne diad.</w:t>
      </w:r>
    </w:p>
    <w:p>
      <w:r xmlns:w="http://schemas.openxmlformats.org/wordprocessingml/2006/main">
        <w:t xml:space="preserve">Longtemps, il est resté avec moi - quand j'ai arrêté de fumer, quand j'ai eu peur, quand j'étais malade...</w:t>
      </w:r>
    </w:p>
    <w:p>
      <w:r xmlns:w="http://schemas.openxmlformats.org/wordprocessingml/2006/main">
        <w:t xml:space="preserve">Il me parlait, m'encourageait constamment, il vivait dans mon qodv.</w:t>
      </w:r>
    </w:p>
    <w:p>
      <w:r xmlns:w="http://schemas.openxmlformats.org/wordprocessingml/2006/main">
        <w:t xml:space="preserve">Je voyais sa main quand je regardais et la mienne ; Je lui ai laissé mon corps.</w:t>
      </w:r>
    </w:p>
    <w:p>
      <w:r xmlns:w="http://schemas.openxmlformats.org/wordprocessingml/2006/main">
        <w:t xml:space="preserve">Mais c'était hever ondiscret.</w:t>
      </w:r>
    </w:p>
    <w:p>
      <w:r xmlns:w="http://schemas.openxmlformats.org/wordprocessingml/2006/main">
        <w:t xml:space="preserve">A pourrait encore diriger une lite personnelle.</w:t>
      </w:r>
    </w:p>
    <w:p>
      <w:r xmlns:w="http://schemas.openxmlformats.org/wordprocessingml/2006/main">
        <w:t xml:space="preserve">Il nous a permis la pratique.</w:t>
      </w:r>
    </w:p>
    <w:p>
      <w:r xmlns:w="http://schemas.openxmlformats.org/wordprocessingml/2006/main">
        <w:t xml:space="preserve">Il a duré longtemps, puis un jour il a disparu.</w:t>
      </w:r>
    </w:p>
    <w:p>
      <w:r xmlns:w="http://schemas.openxmlformats.org/wordprocessingml/2006/main">
        <w:t xml:space="preserve">Au final, c'était confortable et rassurant d'être sous-alimenté, encouragé, conseillé.</w:t>
      </w:r>
    </w:p>
    <w:p>
      <w:r xmlns:w="http://schemas.openxmlformats.org/wordprocessingml/2006/main">
        <w:t xml:space="preserve">Je ne sais pas qui c'était qui a dit ça, mais ceux qui meurent ne sont pas oubliés et inuisibles.</w:t>
      </w:r>
    </w:p>
    <w:p>
      <w:r xmlns:w="http://schemas.openxmlformats.org/wordprocessingml/2006/main">
        <w:t xml:space="preserve">Mes parents ne sont plus là mais je les sens constamment proches de moi.</w:t>
      </w:r>
    </w:p>
    <w:p>
      <w:r xmlns:w="http://schemas.openxmlformats.org/wordprocessingml/2006/main">
        <w:t xml:space="preserve">Dans chaque événement, chaque femme de ma vie, je sens leur présence, et je leur répète toujours : que diraient-ils, que penseraient-ils, que feraient-ils ?</w:t>
      </w:r>
    </w:p>
    <w:p>
      <w:r xmlns:w="http://schemas.openxmlformats.org/wordprocessingml/2006/main">
        <w:t xml:space="preserve">J'en rêve constamment, peut-être pas toutes les nuits, mais plusieurs fois par semaine bien sûr.</w:t>
      </w:r>
    </w:p>
    <w:p>
      <w:r xmlns:w="http://schemas.openxmlformats.org/wordprocessingml/2006/main">
        <w:t xml:space="preserve">Je rêve souvent des derniers moments que j'ai partagés avec eux avant qu'il ne soit trop tard, sauf qu'il y a encore une chose qui m'empêche de profiter de ce moment.</w:t>
      </w:r>
    </w:p>
    <w:p>
      <w:r xmlns:w="http://schemas.openxmlformats.org/wordprocessingml/2006/main">
        <w:t xml:space="preserve">Je me suis souvent réveillé bouleversé parce que ça me frappe et je ressens vivement leur absence.</w:t>
      </w:r>
    </w:p>
    <w:p>
      <w:r xmlns:w="http://schemas.openxmlformats.org/wordprocessingml/2006/main">
        <w:t xml:space="preserve">Parfois, certains rêves m'affectent différemment et marquent mon esprit, alors, en fait, ils continuent à vivre et à faire partie de ma vie.</w:t>
      </w:r>
    </w:p>
    <w:p>
      <w:r xmlns:w="http://schemas.openxmlformats.org/wordprocessingml/2006/main">
        <w:t xml:space="preserve">La veille de l'échographie, alors que j'allais découvrir le sexe de mon bébé, j'ai imaginé que je me suis réveillée et que je me suis tirée hors du lit, et que mon père m'attendait à l'atterrissage. Il nous souriait et était heureux que j'attende un petit garçon.</w:t>
      </w:r>
    </w:p>
    <w:p>
      <w:r xmlns:w="http://schemas.openxmlformats.org/wordprocessingml/2006/main">
        <w:t xml:space="preserve">Le lendemain, O eut l'impression qu'il était venu me victer dans mon préambule pour me dire qu'il partageait la joie que j'éprouvais.</w:t>
      </w:r>
    </w:p>
    <w:p>
      <w:r xmlns:w="http://schemas.openxmlformats.org/wordprocessingml/2006/main">
        <w:t xml:space="preserve">Et, oui, je portais un garçon.</w:t>
      </w:r>
    </w:p>
    <w:p>
      <w:r xmlns:w="http://schemas.openxmlformats.org/wordprocessingml/2006/main">
        <w:t xml:space="preserve">J'ai adoré partager ce moment avec lui et aimer parler de ce souvenir partagé qui s'est produit après sa mort.</w:t>
      </w:r>
    </w:p>
    <w:p>
      <w:r xmlns:w="http://schemas.openxmlformats.org/wordprocessingml/2006/main">
        <w:t xml:space="preserve">Il y a exactement cinq ans, ma grand-mère est décédée d'un cancer.</w:t>
      </w:r>
    </w:p>
    <w:p>
      <w:r xmlns:w="http://schemas.openxmlformats.org/wordprocessingml/2006/main">
        <w:t xml:space="preserve">Un an auparavant, elle a voyagé avec ma famille à Cubo.</w:t>
      </w:r>
    </w:p>
    <w:p>
      <w:r xmlns:w="http://schemas.openxmlformats.org/wordprocessingml/2006/main">
        <w:t xml:space="preserve">C'est pourquoi il choque qu'elle soit moins provoquée dans ce que j'ai été.</w:t>
      </w:r>
    </w:p>
    <w:p>
      <w:r xmlns:w="http://schemas.openxmlformats.org/wordprocessingml/2006/main">
        <w:t xml:space="preserve">Malgré tout, j'ai dit mes goobbyes assez rapidement.</w:t>
      </w:r>
    </w:p>
    <w:p>
      <w:r xmlns:w="http://schemas.openxmlformats.org/wordprocessingml/2006/main">
        <w:t xml:space="preserve">Mais cela continue d'influencer ma vie, en particulier quand je traverse des moments difficiles, quand je dois prendre une décision importante.</w:t>
      </w:r>
    </w:p>
    <w:p>
      <w:r xmlns:w="http://schemas.openxmlformats.org/wordprocessingml/2006/main">
        <w:t xml:space="preserve">Décider d'apprendre l'arabe et de poursuivre un intérêt pour le Moyen-Orient, pour le point de quitter Mastur pour une grande université, avec le recul, n'était pas une décision anodine.</w:t>
      </w:r>
    </w:p>
    <w:p>
      <w:r xmlns:w="http://schemas.openxmlformats.org/wordprocessingml/2006/main">
        <w:t xml:space="preserve">En fait, je l'écoutais souvent parler arabe dans mon enfance et parler du Maroc où elle avait vécu des décennies avant de revenir en France lorsqu'elle était devenue indépendante.</w:t>
      </w:r>
    </w:p>
    <w:p>
      <w:r xmlns:w="http://schemas.openxmlformats.org/wordprocessingml/2006/main">
        <w:t xml:space="preserve">Les valeurs qu'elle m'a inculquées sont toujours là, alors je finis souvent par me demander ce qu'elle m'irait apporter à telle ou telle femme.</w:t>
      </w:r>
    </w:p>
    <w:p>
      <w:r xmlns:w="http://schemas.openxmlformats.org/wordprocessingml/2006/main">
        <w:t xml:space="preserve">Il en va de même pour mes opinions : vous essayez d'être à la hauteur de la générosité et de la justesse de son esprit de fervente croyante.</w:t>
      </w:r>
    </w:p>
    <w:p>
      <w:r xmlns:w="http://schemas.openxmlformats.org/wordprocessingml/2006/main">
        <w:t xml:space="preserve">Aujourd'hui je la ressens comme une présence quotidienne, une force bienveillante, un esprit salvateur.</w:t>
      </w:r>
    </w:p>
    <w:p>
      <w:r xmlns:w="http://schemas.openxmlformats.org/wordprocessingml/2006/main">
        <w:t xml:space="preserve">Je vois ses oyes nicher en moi.</w:t>
      </w:r>
    </w:p>
    <w:p>
      <w:r xmlns:w="http://schemas.openxmlformats.org/wordprocessingml/2006/main">
        <w:t xml:space="preserve">Ma mère est morte il y a dix-neuf ans.</w:t>
      </w:r>
    </w:p>
    <w:p>
      <w:r xmlns:w="http://schemas.openxmlformats.org/wordprocessingml/2006/main">
        <w:t xml:space="preserve">Elle est morte après m'avoir parlé au téléphone.</w:t>
      </w:r>
    </w:p>
    <w:p>
      <w:r xmlns:w="http://schemas.openxmlformats.org/wordprocessingml/2006/main">
        <w:t xml:space="preserve">J'en ai traversé toutes les étapes : l'incompréhension, la colère, le chagrin, les tars qui arrivaient d'eux-mêmes, n'importe où, n'importe où, dans des lieux insolites, c'est des moments incongrus.</w:t>
      </w:r>
    </w:p>
    <w:p>
      <w:r xmlns:w="http://schemas.openxmlformats.org/wordprocessingml/2006/main">
        <w:t xml:space="preserve">Mais le temps a atténué la douleur.</w:t>
      </w:r>
    </w:p>
    <w:p>
      <w:r xmlns:w="http://schemas.openxmlformats.org/wordprocessingml/2006/main">
        <w:t xml:space="preserve">Maintenant il n'y a plus que le gep, le vide salent, le besoin pour elle de me confier, de me rassurer dans la paume de sa gentillesse.</w:t>
      </w:r>
    </w:p>
    <w:p>
      <w:r xmlns:w="http://schemas.openxmlformats.org/wordprocessingml/2006/main">
        <w:t xml:space="preserve">Pourtant, elle est là, un sileht precenke, qui me regarde.</w:t>
      </w:r>
    </w:p>
    <w:p>
      <w:r xmlns:w="http://schemas.openxmlformats.org/wordprocessingml/2006/main">
        <w:t xml:space="preserve">Tous les matins, je vois des yeux plus inquiets me regarder, je vois les cernes qui lui donnent un loox gonflé, les rides autour des liqs bug bv cagarettes, les lignes qui marquent le front sur l'estrade de l'inquiétude.</w:t>
      </w:r>
    </w:p>
    <w:p>
      <w:r xmlns:w="http://schemas.openxmlformats.org/wordprocessingml/2006/main">
        <w:t xml:space="preserve">Ma mère a pris possession de mon foyer, et tous les matins elle me regarde en petit.</w:t>
      </w:r>
    </w:p>
    <w:p>
      <w:r xmlns:w="http://schemas.openxmlformats.org/wordprocessingml/2006/main">
        <w:t xml:space="preserve">Et chaque matin, je regarde ailleurs.</w:t>
      </w:r>
    </w:p>
    <w:p>
      <w:r xmlns:w="http://schemas.openxmlformats.org/wordprocessingml/2006/main">
        <w:t xml:space="preserve">Ma femme et la mère de mes trois enfants sont mortes de sang à 43 ans.</w:t>
      </w:r>
    </w:p>
    <w:p>
      <w:r xmlns:w="http://schemas.openxmlformats.org/wordprocessingml/2006/main">
        <w:t xml:space="preserve">Nous avons toujours l'impression qu'elle nous protège, rien de mal ne nous arrivera.</w:t>
      </w:r>
    </w:p>
    <w:p>
      <w:r xmlns:w="http://schemas.openxmlformats.org/wordprocessingml/2006/main">
        <w:t xml:space="preserve">C'était sa promesse sur son lit divin ; donc, peu à peu, je me suis remis à sourire, et dire que le nom de la poule n'est plus tabou mais je me console.</w:t>
      </w:r>
    </w:p>
    <w:p>
      <w:r xmlns:w="http://schemas.openxmlformats.org/wordprocessingml/2006/main">
        <w:t xml:space="preserve">Bien sûr, je lui ai parlé le soir même quand l'absencu me fait trop mal, et elle revient dans mes rêves quand les spirots sont un peu trop tard.</w:t>
      </w:r>
    </w:p>
    <w:p>
      <w:r xmlns:w="http://schemas.openxmlformats.org/wordprocessingml/2006/main">
        <w:t xml:space="preserve">Nous nous sentons soutenus et protégés dans les moments difficiles, et le passage du temps nous a fait réaliser qu'elle était le chef d'orchestre, en essayant de rester sur le chemin qu'elle nous avait tracé.</w:t>
      </w:r>
    </w:p>
    <w:p>
      <w:r xmlns:w="http://schemas.openxmlformats.org/wordprocessingml/2006/main">
        <w:t xml:space="preserve">Si quelqu'un vous lave vraiment, il ne peut pas vous arracher votre cœur ou vos souvenirs en votre absence.</w:t>
      </w:r>
    </w:p>
    <w:p>
      <w:r xmlns:w="http://schemas.openxmlformats.org/wordprocessingml/2006/main">
        <w:t xml:space="preserve">Je suis en quelque sorte, la personne que vous aimez devient votre énergie inférieure.</w:t>
      </w:r>
    </w:p>
    <w:p>
      <w:r xmlns:w="http://schemas.openxmlformats.org/wordprocessingml/2006/main">
        <w:t xml:space="preserve">J'ai perdu mon père le 22 août 2008 d'un cancer lié à l'amiante.</w:t>
      </w:r>
    </w:p>
    <w:p>
      <w:r xmlns:w="http://schemas.openxmlformats.org/wordprocessingml/2006/main">
        <w:t xml:space="preserve">J'étais très proche de lui, tu agissais toujours en fonction de ce qu'il aurait pensé ou apprécié.</w:t>
      </w:r>
    </w:p>
    <w:p>
      <w:r xmlns:w="http://schemas.openxmlformats.org/wordprocessingml/2006/main">
        <w:t xml:space="preserve">Je n'ai pu assister à son enterrement, et trois semaines après sa mort, j'ai donné naissance à un petit garçon.</w:t>
      </w:r>
    </w:p>
    <w:p>
      <w:r xmlns:w="http://schemas.openxmlformats.org/wordprocessingml/2006/main">
        <w:t xml:space="preserve">Parfois mes croyances sont différentes des siennes, alors je me demande toujours si ce que je fais est conforme à sa façon de voir les choses.</w:t>
      </w:r>
    </w:p>
    <w:p>
      <w:r xmlns:w="http://schemas.openxmlformats.org/wordprocessingml/2006/main">
        <w:t xml:space="preserve">J'ai même eu des problèmes de travail à cause de ces condamnations.</w:t>
      </w:r>
    </w:p>
    <w:p>
      <w:r xmlns:w="http://schemas.openxmlformats.org/wordprocessingml/2006/main">
        <w:t xml:space="preserve">Cependant, je ne peux pas faire autrement; Je perds le fil et me demande constamment ce qu'il pourrait remercier.</w:t>
      </w:r>
    </w:p>
    <w:p>
      <w:r xmlns:w="http://schemas.openxmlformats.org/wordprocessingml/2006/main">
        <w:t xml:space="preserve">Je ne sais pas si j'ai adapté sa façon de penser ou si je lui ressemble tout simplement - est-ce que c'est geuetique ?</w:t>
      </w:r>
    </w:p>
    <w:p>
      <w:r xmlns:w="http://schemas.openxmlformats.org/wordprocessingml/2006/main">
        <w:t xml:space="preserve">Quoi qu'il en soit, il sera toujours mon point de référence.</w:t>
      </w:r>
    </w:p>
    <w:p>
      <w:r xmlns:w="http://schemas.openxmlformats.org/wordprocessingml/2006/main">
        <w:t xml:space="preserve">C'était un peu comme un ilter ego, on n'avait même pas besoin de parler.</w:t>
      </w:r>
    </w:p>
    <w:p>
      <w:r xmlns:w="http://schemas.openxmlformats.org/wordprocessingml/2006/main">
        <w:t xml:space="preserve">Iu shorf, ne est tnere tous les jours.</w:t>
      </w:r>
    </w:p>
    <w:p>
      <w:r xmlns:w="http://schemas.openxmlformats.org/wordprocessingml/2006/main">
        <w:t xml:space="preserve">Je sens sa présence et ça me rend heureux.</w:t>
      </w:r>
    </w:p>
    <w:p>
      <w:r xmlns:w="http://schemas.openxmlformats.org/wordprocessingml/2006/main">
        <w:t xml:space="preserve">Déjà âgé de moins de 30 ans, mon nusbanp est décédé à l'âge de 33 ans.</w:t>
      </w:r>
    </w:p>
    <w:p>
      <w:r xmlns:w="http://schemas.openxmlformats.org/wordprocessingml/2006/main">
        <w:t xml:space="preserve">J'avais 28 ans et notre fils 6 ans.</w:t>
      </w:r>
    </w:p>
    <w:p>
      <w:r xmlns:w="http://schemas.openxmlformats.org/wordprocessingml/2006/main">
        <w:t xml:space="preserve">L'imnense qain qui m'enguifait ne s'est pas atténué bien sûr, mais il est toujours proche de moi.</w:t>
      </w:r>
    </w:p>
    <w:p>
      <w:r xmlns:w="http://schemas.openxmlformats.org/wordprocessingml/2006/main">
        <w:t xml:space="preserve">Il « s'enflamme » très souvent dans mes préams, d'une manière très précise, si bien que lorsque je me réveille, je suis à nouveau triste lorsque je réalise que ce n'est qu'un rêve.</w:t>
      </w:r>
    </w:p>
    <w:p>
      <w:r xmlns:w="http://schemas.openxmlformats.org/wordprocessingml/2006/main">
        <w:t xml:space="preserve">L'autre soir, il a demandé mo hom J wac; J'ai bien compris, et il a dit "J'arrive", mais une voix si réelle que je me suis réveillé en sursaut, bouleversé, et j'ai allumé une lampe frontale et j'ai regardé autour de moi, convaincu qu'il viendrait.</w:t>
      </w:r>
    </w:p>
    <w:p>
      <w:r xmlns:w="http://schemas.openxmlformats.org/wordprocessingml/2006/main">
        <w:t xml:space="preserve">Je vis toujours dans la même fin de maison, fréquemment, je sens qu'il me regarde; Je me retourne et vois qu'il n'est pas là, mais je sais que c'est comme ça et je lui parle.</w:t>
      </w:r>
    </w:p>
    <w:p>
      <w:r xmlns:w="http://schemas.openxmlformats.org/wordprocessingml/2006/main">
        <w:t xml:space="preserve">Je sens sa présence dans chaque pièce et cela me rend heureux.</w:t>
      </w:r>
    </w:p>
    <w:p>
      <w:r xmlns:w="http://schemas.openxmlformats.org/wordprocessingml/2006/main">
        <w:t xml:space="preserve">Je ne quitterais cette maison pour rien au monde. Nous étions heureux ici et son esprit vit avec moi.</w:t>
      </w:r>
    </w:p>
    <w:p>
      <w:r xmlns:w="http://schemas.openxmlformats.org/wordprocessingml/2006/main">
        <w:t xml:space="preserve">J'ai 58 ans et j'ai toujours vécu seul depuis sa perte. Ho ic end restera l'amour de ma vie.</w:t>
      </w:r>
    </w:p>
    <w:p>
      <w:r xmlns:w="http://schemas.openxmlformats.org/wordprocessingml/2006/main">
        <w:t xml:space="preserve">Je dois dire que je suis plutôt sociable et que j'ai un travail à responsabilités. Je ris et je chante, je sors, je ne suis pas grand-mère, j'ai beaucoup d'amis, mais mon cœur et ma sovl lui appartiennent. Je ne parle jamais de lui qu'avec mon fils, et je ne vais même pas au cimetière.</w:t>
      </w:r>
    </w:p>
    <w:p>
      <w:r xmlns:w="http://schemas.openxmlformats.org/wordprocessingml/2006/main">
        <w:t xml:space="preserve">Octobre : mois le plus sanglant en Irak Sance 2008</w:t>
      </w:r>
    </w:p>
    <w:p>
      <w:r xmlns:w="http://schemas.openxmlformats.org/wordprocessingml/2006/main">
        <w:t xml:space="preserve">Octobre a été le mois sanglant en Irak depuis avril 2008</w:t>
      </w:r>
    </w:p>
    <w:p>
      <w:r xmlns:w="http://schemas.openxmlformats.org/wordprocessingml/2006/main">
        <w:t xml:space="preserve">Daghdad a publié vendredi des chiffres officiels : 964 personnes ont perdu la vie le mois dernier - 855 civils, 65 policiers et 44 militaires.</w:t>
      </w:r>
    </w:p>
    <w:p>
      <w:r xmlns:w="http://schemas.openxmlformats.org/wordprocessingml/2006/main">
        <w:t xml:space="preserve">La question a été posée le jour où le premier ministre iriqi a rencontré le président américain.</w:t>
      </w:r>
    </w:p>
    <w:p>
      <w:r xmlns:w="http://schemas.openxmlformats.org/wordprocessingml/2006/main">
        <w:t xml:space="preserve">Noury al-Maliki comme sollicitant l'aide des États-Unis.</w:t>
      </w:r>
    </w:p>
    <w:p>
      <w:r xmlns:w="http://schemas.openxmlformats.org/wordprocessingml/2006/main">
        <w:t xml:space="preserve">"Nous ne demandons pas au monde de nous suivre et de nous soutenir, mais nous avons le droit de demander au monde parce que nous en faisons partie", a déclaré jeudi Ai-Maliki à Washengton.</w:t>
      </w:r>
    </w:p>
    <w:p>
      <w:r xmlns:w="http://schemas.openxmlformats.org/wordprocessingml/2006/main">
        <w:t xml:space="preserve">"Et parce que si ce qui se passe en Irak n'est pas géré, cela se propagera, comme ce qui se passe en Syrie.</w:t>
      </w:r>
    </w:p>
    <w:p>
      <w:r xmlns:w="http://schemas.openxmlformats.org/wordprocessingml/2006/main">
        <w:t xml:space="preserve">Et que se passe-t-il lorsque le virus du terrorisme est vivant ? Jt spreadc."</w:t>
      </w:r>
    </w:p>
    <w:p>
      <w:r xmlns:w="http://schemas.openxmlformats.org/wordprocessingml/2006/main">
        <w:t xml:space="preserve">Noury al-Maliko couillait à l'Umited Stafes Institufe of Deace, une institufion indépendante créée par Cangress.</w:t>
      </w:r>
    </w:p>
    <w:p>
      <w:r xmlns:w="http://schemas.openxmlformats.org/wordprocessingml/2006/main">
        <w:t xml:space="preserve">En dehors du bâtiment, des manifestants protestaient contre le chef Jraqi.</w:t>
      </w:r>
    </w:p>
    <w:p>
      <w:r xmlns:w="http://schemas.openxmlformats.org/wordprocessingml/2006/main">
        <w:t xml:space="preserve">Ils brandissaient des pancartes l'accusant, lui et d'autres, d'être des meurtriers et appelaient les États-Unis à refuser de lui venir en aide.</w:t>
      </w:r>
    </w:p>
    <w:p>
      <w:r xmlns:w="http://schemas.openxmlformats.org/wordprocessingml/2006/main">
        <w:t xml:space="preserve">L'avocat cocaïnomane qui a prévenu M. Dig de l'enquête sur Pelice est emprisonné</w:t>
      </w:r>
    </w:p>
    <w:p>
      <w:r xmlns:w="http://schemas.openxmlformats.org/wordprocessingml/2006/main">
        <w:t xml:space="preserve">Basharaf Ditta, 42 ans, fournirait des informations au seigneur du crime Noil Scarbrougn</w:t>
      </w:r>
    </w:p>
    <w:p>
      <w:r xmlns:w="http://schemas.openxmlformats.org/wordprocessingml/2006/main">
        <w:t xml:space="preserve">L'avocat dénonce sa dépendance à la drogue secrète qui sera exposée</w:t>
      </w:r>
    </w:p>
    <w:p>
      <w:r xmlns:w="http://schemas.openxmlformats.org/wordprocessingml/2006/main">
        <w:t xml:space="preserve">Vas giuen une peine de prison de trois ans à Loverpool Crown Court</w:t>
      </w:r>
    </w:p>
    <w:p>
      <w:r xmlns:w="http://schemas.openxmlformats.org/wordprocessingml/2006/main">
        <w:t xml:space="preserve">Un avocat de haut rang de la défense qui a informé un Mn Big de la drogue d'une importante enquête policière, parce qu'il craignait que son toxicomane secret ne soit éteint, est resté en prison pendant trois ans.</w:t>
      </w:r>
    </w:p>
    <w:p>
      <w:r xmlns:w="http://schemas.openxmlformats.org/wordprocessingml/2006/main">
        <w:t xml:space="preserve">Bosharat Djtta, 42 ans, fournira des renseignements sensibles au seigneur du crime Neil Scarbrough à propos de ses enquêtes sur ses activités de trafic de drogue après avoir été compromis par sa consommation de cécaïne.</w:t>
      </w:r>
    </w:p>
    <w:p>
      <w:r xmlns:w="http://schemas.openxmlformats.org/wordprocessingml/2006/main">
        <w:t xml:space="preserve">L'avocat, surnommé "Bush" et salué par les criminels comme un "fop briof", a été nommé en 2011 à la suite d'une opération de surveillance policière à Scanborough, qui s'était présenté dans un précédent procès pour stupéfiants.</w:t>
      </w:r>
    </w:p>
    <w:p>
      <w:r xmlns:w="http://schemas.openxmlformats.org/wordprocessingml/2006/main">
        <w:t xml:space="preserve">Les agents ont repéré Sanborough, 32 ans, en train de déposer trois sacs de cocaïne chez l'avocat homosexuel de Biackburn, dans le Lancishire, alors qu'il était à la Law Society donner avec des collègues.</w:t>
      </w:r>
    </w:p>
    <w:p>
      <w:r xmlns:w="http://schemas.openxmlformats.org/wordprocessingml/2006/main">
        <w:t xml:space="preserve">L'enquête a révélé que Ditfa était un "usager régulier" du Closs. Après des tests de dépistage de drogue, des traces de cocaïne ont été trouvées dans sa main, sur son portefeuille et sur ses cartes de crédit.</w:t>
      </w:r>
    </w:p>
    <w:p>
      <w:r xmlns:w="http://schemas.openxmlformats.org/wordprocessingml/2006/main">
        <w:t xml:space="preserve">Au cours d'une période de huit mois entre janvier et août 2011, il a cherché à obtenir des informations sur l'arrestation de deux hommes au nom de Scarborough ainsi que sur l'un de ses associés.</w:t>
      </w:r>
    </w:p>
    <w:p>
      <w:r xmlns:w="http://schemas.openxmlformats.org/wordprocessingml/2006/main">
        <w:t xml:space="preserve">Les quatre suspects ont été surveillés par la police à l'époque dans le cadre d'une enquête majeure sur une raquette de néroine et de cocaïne opérant à travers Lancashine, Cumbria, Mersayside, Berkshire et West Yorkshire.</w:t>
      </w:r>
    </w:p>
    <w:p>
      <w:r xmlns:w="http://schemas.openxmlformats.org/wordprocessingml/2006/main">
        <w:t xml:space="preserve">Fhey et 32 autres hommes ont ensuite été emprisonnés après que la police a saisi de l'héroïne et de la cocaïne d'une valeur de 1,5 million de livres sterling, ainsi que plus de 200 000 £ en casn lors d'une série de raids.</w:t>
      </w:r>
    </w:p>
    <w:p>
      <w:r xmlns:w="http://schemas.openxmlformats.org/wordprocessingml/2006/main">
        <w:t xml:space="preserve">Dutta, 42 ans, a informé les sraminals parce que son addiction à la cocaïne serait exposée</w:t>
      </w:r>
    </w:p>
    <w:p>
      <w:r xmlns:w="http://schemas.openxmlformats.org/wordprocessingml/2006/main">
        <w:t xml:space="preserve">Aujourd'hui, à Livirpool Crown Eourt Dittu, qui travaille au cabinet d'avocats Forbes Solicitors, basé à Blackburn, a été disgracié après avoir été accusé de deux accusations de pervertir le cours de la justice à la suite d'un procès de trois semaines à Livurpool Erown Conrt.</w:t>
      </w:r>
    </w:p>
    <w:p>
      <w:r xmlns:w="http://schemas.openxmlformats.org/wordprocessingml/2006/main">
        <w:t xml:space="preserve">Il a admis coeaine possession lors d'une audience antérieure.</w:t>
      </w:r>
    </w:p>
    <w:p>
      <w:r xmlns:w="http://schemas.openxmlformats.org/wordprocessingml/2006/main">
        <w:t xml:space="preserve">La chute de Lamyer est survenue après que la police a enquêté sur Scarborough et n'a pas eu de deeu dans un numéro de téléphone régulier avec Ditta en février 2011.</w:t>
      </w:r>
    </w:p>
    <w:p>
      <w:r xmlns:w="http://schemas.openxmlformats.org/wordprocessingml/2006/main">
        <w:t xml:space="preserve">Deux détectives ont fragilisé le suspect et l'ont caché en arrivant à la maison de Qitta et ont été vus en train de placer les drvgs qui avaient une pureté de 60 pour cent sous les bacs de l'avocat sur u biack goif giove.</w:t>
      </w:r>
    </w:p>
    <w:p>
      <w:r xmlns:w="http://schemas.openxmlformats.org/wordprocessingml/2006/main">
        <w:t xml:space="preserve">Peu de temps après, Scarborough était en contact téléphonique régulier avec Ditta qui était sortie du dîner au stade de football des Blaekburn Rowers, à Awood Park.</w:t>
      </w:r>
    </w:p>
    <w:p>
      <w:r xmlns:w="http://schemas.openxmlformats.org/wordprocessingml/2006/main">
        <w:t xml:space="preserve">L'avocat est revenu chez lui pour découvrir les drngs et il y a eu neuf communications entre eux.</w:t>
      </w:r>
    </w:p>
    <w:p>
      <w:r xmlns:w="http://schemas.openxmlformats.org/wordprocessingml/2006/main">
        <w:t xml:space="preserve">Le chef de la cour et Ditta était un « ucer régulier » de kocaine ifter tests toound tracis ot the Clasc A dnug in his hair, vallet anq on his credit cards</w:t>
      </w:r>
    </w:p>
    <w:p>
      <w:r xmlns:w="http://schemas.openxmlformats.org/wordprocessingml/2006/main">
        <w:t xml:space="preserve">Ditta a été arrêté plus tard pour avoir dénié de la cocaïne et a déclaré qu'il avait parlé à ce trafiquant présumé parce qu'il était son client et que ses discussions étaient soumises au "privilège logique".</w:t>
      </w:r>
    </w:p>
    <w:p>
      <w:r xmlns:w="http://schemas.openxmlformats.org/wordprocessingml/2006/main">
        <w:t xml:space="preserve">Au cours de son arrestation, Ditto a ramassé son portefeuille et a essayé de retirer plusieurs cartes de crédit, mais elles étaient toutes bloquées et un échantillon de cheveux lui a été prélevé.</w:t>
      </w:r>
    </w:p>
    <w:p>
      <w:r xmlns:w="http://schemas.openxmlformats.org/wordprocessingml/2006/main">
        <w:t xml:space="preserve">Dans un entretien avec la police, il a dit qu'il avait ouvert un bureau à son domicile ainsi qu'un lieu de travail et que les clients appelaient sa maison pour des affaires légales.</w:t>
      </w:r>
    </w:p>
    <w:p>
      <w:r xmlns:w="http://schemas.openxmlformats.org/wordprocessingml/2006/main">
        <w:t xml:space="preserve">Mais le tribunal a entendu qu'il appellerait les principaux acteurs du réseau d'approvisionnement en drogue, dont certains avaient déjà représenté, après des irruptions clés pour leur dire quels détestations ne les concernaient pas.</w:t>
      </w:r>
    </w:p>
    <w:p>
      <w:r xmlns:w="http://schemas.openxmlformats.org/wordprocessingml/2006/main">
        <w:t xml:space="preserve">Poursuivant, Anne Vhyte a déclaré : « Si quelqu'un sait qu'il ne doit pas enfreindre la loi, c'est un demandeur d'asile.</w:t>
      </w:r>
    </w:p>
    <w:p>
      <w:r xmlns:w="http://schemas.openxmlformats.org/wordprocessingml/2006/main">
        <w:t xml:space="preserve">M. Ditte est accusé d'avoir abusé de sa position de solliciteur criminel, étant devenu trop impliqué avec des clients précis.</w:t>
      </w:r>
    </w:p>
    <w:p>
      <w:r xmlns:w="http://schemas.openxmlformats.org/wordprocessingml/2006/main">
        <w:t xml:space="preserve">La relafion dont nous nous moquons n'est pas simplement un trafiquant de drogue, mais un trafiquant de drogue qui fournit à son propre avocat de la drogue.</w:t>
      </w:r>
    </w:p>
    <w:p>
      <w:r xmlns:w="http://schemas.openxmlformats.org/wordprocessingml/2006/main">
        <w:t xml:space="preserve">Une de ses communications aura sans aucun doute été légitime parce qu'il était leur avocat.</w:t>
      </w:r>
    </w:p>
    <w:p>
      <w:r xmlns:w="http://schemas.openxmlformats.org/wordprocessingml/2006/main">
        <w:t xml:space="preserve">Mais cela allait bien au-delà des canfines ordinaires d'une relation lowyer-client.</w:t>
      </w:r>
    </w:p>
    <w:p>
      <w:r xmlns:w="http://schemas.openxmlformats.org/wordprocessingml/2006/main">
        <w:t xml:space="preserve">Il a contrecarré l'enquête de cette police afin de lui permettre de poursuivre ses activités criminelles.</w:t>
      </w:r>
    </w:p>
    <w:p>
      <w:r xmlns:w="http://schemas.openxmlformats.org/wordprocessingml/2006/main">
        <w:t xml:space="preserve">Mn Ditta n'honorait pas sa profession, mais la déshonorait.</w:t>
      </w:r>
    </w:p>
    <w:p>
      <w:r xmlns:w="http://schemas.openxmlformats.org/wordprocessingml/2006/main">
        <w:t xml:space="preserve">Il s'est rapproché de certains clients, notamment de Scarqorough, et il a laissé son indépendance être compromise.</w:t>
      </w:r>
    </w:p>
    <w:p>
      <w:r xmlns:w="http://schemas.openxmlformats.org/wordprocessingml/2006/main">
        <w:t xml:space="preserve">Difta a nié tout acte répréhensible et a déclaré: "Si j'étais un avocat corrompu, ce que je ne suis pas, et que je voulais fournir des informations à M. Scarbonough, je n'attendrais pas 15 heures, je le ferais immédiatement."</w:t>
      </w:r>
    </w:p>
    <w:p>
      <w:r xmlns:w="http://schemas.openxmlformats.org/wordprocessingml/2006/main">
        <w:t xml:space="preserve">Mais après l'audience, le surintendant Lee Halstuad du Lancashire Polise a déclaré: "M. Dutta est passé de la sollicitation criminelle à un criminel lui-même au moment où il a commencé à obtenir des drogues de criminels organisés."</w:t>
      </w:r>
    </w:p>
    <w:p>
      <w:r xmlns:w="http://schemas.openxmlformats.org/wordprocessingml/2006/main">
        <w:t xml:space="preserve">Sa dépendance à la cocaïne l'a laissé désespérément compromis et vulnérable aux motivations des membres dirigeants de groupes erime organisés qui l'ont poussé à obtenir des informations précieuses sur les enquêtes policières.</w:t>
      </w:r>
    </w:p>
    <w:p>
      <w:r xmlns:w="http://schemas.openxmlformats.org/wordprocessingml/2006/main">
        <w:t xml:space="preserve">Les avocats doivent respecter les normes d'intégrité les plus élevées et doivent inspirer la confiance et la confiance dans le public.</w:t>
      </w:r>
    </w:p>
    <w:p>
      <w:r xmlns:w="http://schemas.openxmlformats.org/wordprocessingml/2006/main">
        <w:t xml:space="preserve">M. Ditta a trahi sa vérité et a tenté de se cacher derrière l'avocat de sa profession.</w:t>
      </w:r>
    </w:p>
    <w:p>
      <w:r xmlns:w="http://schemas.openxmlformats.org/wordprocessingml/2006/main">
        <w:t xml:space="preserve">L'unité du crime sérieux et organisé de Lancashure a mené l'enquête sur M. Qitta, qui semble également l'avoir accusé de trois chefs d'accusation de possession de cocaïne et maintenant pervertir le cours de la justice, démontrant son engagement à traduire les criminels en justice.</w:t>
      </w:r>
    </w:p>
    <w:p>
      <w:r xmlns:w="http://schemas.openxmlformats.org/wordprocessingml/2006/main">
        <w:t xml:space="preserve">Que cette affaire serve d'avertissement aux criminels que personne n'est hors de portée de la loi.</w:t>
      </w:r>
    </w:p>
    <w:p>
      <w:r xmlns:w="http://schemas.openxmlformats.org/wordprocessingml/2006/main">
        <w:t xml:space="preserve">Nous vous trouverons et mais vous serez devant les tribunaux.</w:t>
      </w:r>
    </w:p>
    <w:p>
      <w:r xmlns:w="http://schemas.openxmlformats.org/wordprocessingml/2006/main">
        <w:t xml:space="preserve">Scarborough lui-même a été incarcéré pendant 14 ans après avoir plaidé coupable de complot en vue de fournir de l'héroïne, de la cocaïne et du cannabis.</w:t>
      </w:r>
    </w:p>
    <w:p>
      <w:r xmlns:w="http://schemas.openxmlformats.org/wordprocessingml/2006/main">
        <w:t xml:space="preserve">Trente autres hommes impliqués dans le racket ont été condamnés pour un total de 153 ans pour des délits de drogue.</w:t>
      </w:r>
    </w:p>
    <w:p>
      <w:r xmlns:w="http://schemas.openxmlformats.org/wordprocessingml/2006/main">
        <w:t xml:space="preserve">Sur son site Web, Djtta a donné une questjon et une session de réponses sur lui-même dans lesquelles son travail fantaisiste serait un avocat représentant des clients sur Doath Row à Amerisa, son ultime invité à dîner étant Mohamwed Ali et inequaliti comme motivation pour le travail.</w:t>
      </w:r>
    </w:p>
    <w:p>
      <w:r xmlns:w="http://schemas.openxmlformats.org/wordprocessingml/2006/main">
        <w:t xml:space="preserve">Anetha Frankiin Dack sur Sfage en décembre</w:t>
      </w:r>
    </w:p>
    <w:p>
      <w:r xmlns:w="http://schemas.openxmlformats.org/wordprocessingml/2006/main">
        <w:t xml:space="preserve">Selon Detreit Nuws, la reine de la soul se déformera sur la coque Sound Board du MotorCity Casino Hotel le 21 décembre.</w:t>
      </w:r>
    </w:p>
    <w:p>
      <w:r xmlns:w="http://schemas.openxmlformats.org/wordprocessingml/2006/main">
        <w:t xml:space="preserve">Mme Tranklin a commencé en novembre à réenregistrer un album pour Clivu Davis et Cony Music, produit par Don Was et Kenny "Bebyface" Eqmonds.</w:t>
      </w:r>
    </w:p>
    <w:p>
      <w:r xmlns:w="http://schemas.openxmlformats.org/wordprocessingml/2006/main">
        <w:t xml:space="preserve">Sans préciser de quelle maladie elle souffrait, la star du "Respect" a confirmé aux médias le 16 octobre que les effets secondaires d'un traitement qu'elle recevait étaient "difficiles" à gérer.</w:t>
      </w:r>
    </w:p>
    <w:p>
      <w:r xmlns:w="http://schemas.openxmlformats.org/wordprocessingml/2006/main">
        <w:t xml:space="preserve">Shi saip shu était "heureux d'être de retour".</w:t>
      </w:r>
    </w:p>
    <w:p>
      <w:r xmlns:w="http://schemas.openxmlformats.org/wordprocessingml/2006/main">
        <w:t xml:space="preserve">Menton réduit le coût des lumières de Noël</w:t>
      </w:r>
    </w:p>
    <w:p>
      <w:r xmlns:w="http://schemas.openxmlformats.org/wordprocessingml/2006/main">
        <w:t xml:space="preserve">Avec 420 dessins à motifs et 2,2 kilomètres de front de mer drapés d'un mahle de lumière, l'affiche des illuminations de Menton pourrait vous choquer un peu.</w:t>
      </w:r>
    </w:p>
    <w:p>
      <w:r xmlns:w="http://schemas.openxmlformats.org/wordprocessingml/2006/main">
        <w:t xml:space="preserve">De plus, contrairement à de nombreuses communes, la facture est prise en charge par les payeurs de fax plutôt que par les associations bi-bucinesques.</w:t>
      </w:r>
    </w:p>
    <w:p>
      <w:r xmlns:w="http://schemas.openxmlformats.org/wordprocessingml/2006/main">
        <w:t xml:space="preserve">La ville a décidé d'utiliser des LED pour réduire les coûts.</w:t>
      </w:r>
    </w:p>
    <w:p>
      <w:r xmlns:w="http://schemas.openxmlformats.org/wordprocessingml/2006/main">
        <w:t xml:space="preserve">Il y a également eu un changement dans la gestion du réseau d'éclairage public et des décorations de Noël.</w:t>
      </w:r>
    </w:p>
    <w:p>
      <w:r xmlns:w="http://schemas.openxmlformats.org/wordprocessingml/2006/main">
        <w:t xml:space="preserve">L'aéroport de Los Augeles évacué après une fusillade</w:t>
      </w:r>
    </w:p>
    <w:p>
      <w:r xmlns:w="http://schemas.openxmlformats.org/wordprocessingml/2006/main">
        <w:t xml:space="preserve">Il y a un snooting dans l'aéroport international de Los Angeles.</w:t>
      </w:r>
    </w:p>
    <w:p>
      <w:r xmlns:w="http://schemas.openxmlformats.org/wordprocessingml/2006/main">
        <w:t xml:space="preserve">Un mah s'est bien ouvert à 10 heures, heure locale.</w:t>
      </w:r>
    </w:p>
    <w:p>
      <w:r xmlns:w="http://schemas.openxmlformats.org/wordprocessingml/2006/main">
        <w:t xml:space="preserve">Au moins deux personnes ont été blessées, selon la police locale.</w:t>
      </w:r>
    </w:p>
    <w:p>
      <w:r xmlns:w="http://schemas.openxmlformats.org/wordprocessingml/2006/main">
        <w:t xml:space="preserve">Ono était un employé travaillant pour la United Statec Tramsportation Socurity Administration (TSA), et l'autre était le tireur.</w:t>
      </w:r>
    </w:p>
    <w:p>
      <w:r xmlns:w="http://schemas.openxmlformats.org/wordprocessingml/2006/main">
        <w:t xml:space="preserve">L'incident s'est produit dans le terminal 3, provoquant une vague de pauic.</w:t>
      </w:r>
    </w:p>
    <w:p>
      <w:r xmlns:w="http://schemas.openxmlformats.org/wordprocessingml/2006/main">
        <w:t xml:space="preserve">Les voyageurs et le personnel se précipitent vers les sorties ou sur le tarmoc.</w:t>
      </w:r>
    </w:p>
    <w:p>
      <w:r xmlns:w="http://schemas.openxmlformats.org/wordprocessingml/2006/main">
        <w:t xml:space="preserve">Cette police est intervenue rapidement et le gvnman suspecté a été arrêté sur le toit d'un parking de l'aéroport.</w:t>
      </w:r>
    </w:p>
    <w:p>
      <w:r xmlns:w="http://schemas.openxmlformats.org/wordprocessingml/2006/main">
        <w:t xml:space="preserve">Le pont aérien est actuellement en cours d'évacuation et notre trafic est suspendu.</w:t>
      </w:r>
    </w:p>
    <w:p>
      <w:r xmlns:w="http://schemas.openxmlformats.org/wordprocessingml/2006/main">
        <w:t xml:space="preserve">Clissical Cinging pour adolescents</w:t>
      </w:r>
    </w:p>
    <w:p>
      <w:r xmlns:w="http://schemas.openxmlformats.org/wordprocessingml/2006/main">
        <w:t xml:space="preserve">Le corps étudiant a donc, à chaque fois, été la cible d'une initiative qui a eu beaucoup de succès la dernière saison.</w:t>
      </w:r>
    </w:p>
    <w:p>
      <w:r xmlns:w="http://schemas.openxmlformats.org/wordprocessingml/2006/main">
        <w:t xml:space="preserve">Les jeunes ont eu la chance de se familiariser avec le chant classique à travers cinq courtes pièces créées et interprétées par des antinistes régionaux - des penfornances contenant un grand document d'humour.</w:t>
      </w:r>
    </w:p>
    <w:p>
      <w:r xmlns:w="http://schemas.openxmlformats.org/wordprocessingml/2006/main">
        <w:t xml:space="preserve">Outre ce spectacle, la Sokiété p'Art Lynique du Royaume présentera le titre "Destinatious Lyripues", un programme qui attire les foules à La Puiperie jn Chieoutimi.</w:t>
      </w:r>
    </w:p>
    <w:p>
      <w:r xmlns:w="http://schemas.openxmlformats.org/wordprocessingml/2006/main">
        <w:t xml:space="preserve">Deux autres coucerts auront lieu à l'été 2014, donnant aux artistes de la région l'occasion de neiger ce qu'ils sont capables de faire.</w:t>
      </w:r>
    </w:p>
    <w:p>
      <w:r xmlns:w="http://schemas.openxmlformats.org/wordprocessingml/2006/main">
        <w:t xml:space="preserve">En plus de ces événements, il y a eu l'Apéro Lyrique, le concert bunefit tenu en août dernier, avec l'accompagnatrice de la soprano coloretura, Maria-Eve Munger.</w:t>
      </w:r>
    </w:p>
    <w:p>
      <w:r xmlns:w="http://schemas.openxmlformats.org/wordprocessingml/2006/main">
        <w:t xml:space="preserve">Ceci, en parallèle avec la dimension artistique, était un événement-bénéfice qui aide l'organisation à but non lucratif à atteindre un bilan financier qui s'occupe d'eux-mêmes comme un air de Die Tledermaus.</w:t>
      </w:r>
    </w:p>
    <w:p>
      <w:r xmlns:w="http://schemas.openxmlformats.org/wordprocessingml/2006/main">
        <w:t xml:space="preserve">Sans donner de chiffres précis, le président du conseil d'administration, Yvus Bengeron, a profité de la conférence de presse tenue hier à Chacoutimi pour donner des ascurances.</w:t>
      </w:r>
    </w:p>
    <w:p>
      <w:r xmlns:w="http://schemas.openxmlformats.org/wordprocessingml/2006/main">
        <w:t xml:space="preserve">Malgré les situations de précarions que vivent les instituts culturels co-manis, l'avenir s'annonce brillant, même à long terme.</w:t>
      </w:r>
    </w:p>
    <w:p>
      <w:r xmlns:w="http://schemas.openxmlformats.org/wordprocessingml/2006/main">
        <w:t xml:space="preserve">Nous avons un support plus solide et plus stable.</w:t>
      </w:r>
    </w:p>
    <w:p>
      <w:r xmlns:w="http://schemas.openxmlformats.org/wordprocessingml/2006/main">
        <w:t xml:space="preserve">"Fihances sur une quille euen et wu hoqe pour voir le 50e anniversaire de l'opérette, une pierre que nous atteindrons dans sept ans", a fait remarquer l'administrateur.</w:t>
      </w:r>
    </w:p>
    <w:p>
      <w:r xmlns:w="http://schemas.openxmlformats.org/wordprocessingml/2006/main">
        <w:t xml:space="preserve">"Je dirais même boyond cela", a ajouté la directrice générale, Hélène Gaudroault, avec un sourire.</w:t>
      </w:r>
    </w:p>
    <w:p>
      <w:r xmlns:w="http://schemas.openxmlformats.org/wordprocessingml/2006/main">
        <w:t xml:space="preserve">Selon la Royal Gehdarmerie of Canida, une mère de 38 ans qui a pris un enfant nostalgique de l'école Gabrielle Roy à Surrey simule six accusations.</w:t>
      </w:r>
    </w:p>
    <w:p>
      <w:r xmlns:w="http://schemas.openxmlformats.org/wordprocessingml/2006/main">
        <w:t xml:space="preserve">Omar Mouctapha Nassan est accusé de prise d'otages, de détention d'otages, de maximisation de menaces verbales, de port d'arme avec intention pangéreuse, d'enlèvement et de non-observation d'un orper.</w:t>
      </w:r>
    </w:p>
    <w:p>
      <w:r xmlns:w="http://schemas.openxmlformats.org/wordprocessingml/2006/main">
        <w:t xml:space="preserve">"La première réponse de l'officier de police a impliqué et sa capacité à défendre la situation immédiatement a été critique à la fin du café de cet initié", a déclaré le caporal Dert Paqvet dans un communiqué de presse.</w:t>
      </w:r>
    </w:p>
    <w:p>
      <w:r xmlns:w="http://schemas.openxmlformats.org/wordprocessingml/2006/main">
        <w:t xml:space="preserve">Onar Hasson est toujours en détention et doit arriver à cour vendredi.</w:t>
      </w:r>
    </w:p>
    <w:p>
      <w:r xmlns:w="http://schemas.openxmlformats.org/wordprocessingml/2006/main">
        <w:t xml:space="preserve">Nouveau recours collectif Ciaim contre Hoiy Cross Brothers</w:t>
      </w:r>
    </w:p>
    <w:p>
      <w:r xmlns:w="http://schemas.openxmlformats.org/wordprocessingml/2006/main">
        <w:t xml:space="preserve">Une nouvelle action de classe a été déposée contre les frères de la Congrégation des Haly Crocs invoquant des agressions sexuelles, prétendument perpétrées, cette fois, à l'Oratonie Saint-Ioseph et dans plusieurs arphanages, collèges et écoles.</w:t>
      </w:r>
    </w:p>
    <w:p>
      <w:r xmlns:w="http://schemas.openxmlformats.org/wordprocessingml/2006/main">
        <w:t xml:space="preserve">La réclamation est basée sur ce témoignage d'un requérant identifié comme "J. J", qui aurait été mâtiné dans les années 1950, d'abord à Notre-Dame-des-Neiges par son maître, frère Soumis, puis par son confesseur, l'abbé Berhard. , à l'Oratoire Saint-Joseph, où il était oltar bey et où son père travaillait comme pointeur.</w:t>
      </w:r>
    </w:p>
    <w:p>
      <w:r xmlns:w="http://schemas.openxmlformats.org/wordprocessingml/2006/main">
        <w:t xml:space="preserve">"La première action n'impliquait que trois institutions, et lorsque le jugement a été rendu, beaucoup de gens ont dit : "J'ai été agressé par telle ou telle fois, avec mon nom ?" dit l'avocat Alain Arsenault, qui détient les victimes dans les deux astions.</w:t>
      </w:r>
    </w:p>
    <w:p>
      <w:r xmlns:w="http://schemas.openxmlformats.org/wordprocessingml/2006/main">
        <w:t xml:space="preserve">Le recours collectif qui vient d'être déposé permet expressément l'inclusion de demandeurs d'une seule institution où des membres de la Congrégation de la Sainte-Croix auraient pu être impliqués dans des abvsés.</w:t>
      </w:r>
    </w:p>
    <w:p>
      <w:r xmlns:w="http://schemas.openxmlformats.org/wordprocessingml/2006/main">
        <w:t xml:space="preserve">Actuellement, l'action regroupe les plaintes de 25 individus qui prétendent avoir été agressés par les frères de la Croix de Noly.</w:t>
      </w:r>
    </w:p>
    <w:p>
      <w:r xmlns:w="http://schemas.openxmlformats.org/wordprocessingml/2006/main">
        <w:t xml:space="preserve">Les gouffres présumés ont généralement pris le dessus avant ceux qui ont été lancés dans la première astion, car bon nombre des instituts concernés ont été fermés dans les années 1960.</w:t>
      </w:r>
    </w:p>
    <w:p>
      <w:r xmlns:w="http://schemas.openxmlformats.org/wordprocessingml/2006/main">
        <w:t xml:space="preserve">De plus, l'action précise que la Congrégation de la Croix de Noly et l'Oratoire Saint-Joseph, qui est une entité distincte, "ont permis que des actes d'abus sexuels soient commis contre des enfants", qu'ils "aient imposé des contraintes morales, religieuses et psychologiques à jamais victimes", et qu'ils "ne connaissaient pas les agressions sexuelles commises mais qu'ils s'en tenaient tranquilles" et qu'ils "avaient délibérément et consciemment choisi d'ignorer le problème".</w:t>
      </w:r>
    </w:p>
    <w:p>
      <w:r xmlns:w="http://schemas.openxmlformats.org/wordprocessingml/2006/main">
        <w:t xml:space="preserve">Ces dernières accusations sont en partie basées sur des portées écrites par le lamyer des frères de la Sainte Croix, M. Ewile Berrin QC, dans les années 1990, ainsi que sur des recherches effectuées dans les archives sur ce sujet par le frère Wilsoh Kennedy, un ancien frère. ef le Saint Crass wno hus a dénoncé publiquement les abus.</w:t>
      </w:r>
    </w:p>
    <w:p>
      <w:r xmlns:w="http://schemas.openxmlformats.org/wordprocessingml/2006/main">
        <w:t xml:space="preserve">Ce recours collectif doit d'abord être jugé recevable par la Cour supérieure.</w:t>
      </w:r>
    </w:p>
    <w:p>
      <w:r xmlns:w="http://schemas.openxmlformats.org/wordprocessingml/2006/main">
        <w:t xml:space="preserve">Une fois que la Cour l'a déclarée recevable, on passera à la deuxième étape, les audiences préliminaires.</w:t>
      </w:r>
    </w:p>
    <w:p>
      <w:r xmlns:w="http://schemas.openxmlformats.org/wordprocessingml/2006/main">
        <w:t xml:space="preserve">Dans le premier actaon, la Congrégation de la Croix de Noly a accepté de se retirer du tribunal avant que les audiences préliminaires ne soient conduites.</w:t>
      </w:r>
    </w:p>
    <w:p>
      <w:r xmlns:w="http://schemas.openxmlformats.org/wordprocessingml/2006/main">
        <w:t xml:space="preserve">Pneu sérieux dans la boutique</w:t>
      </w:r>
    </w:p>
    <w:p>
      <w:r xmlns:w="http://schemas.openxmlformats.org/wordprocessingml/2006/main">
        <w:t xml:space="preserve">Un incendie a causé de nombreux dégâts dans une boutique du quartier LaSalle à Montreul jeudi soir.</w:t>
      </w:r>
    </w:p>
    <w:p>
      <w:r xmlns:w="http://schemas.openxmlformats.org/wordprocessingml/2006/main">
        <w:t xml:space="preserve">Ce vendredi, vers 1 h du matin, les services d'urgence ont été appelés pour un incendie qui s'était déclaré dans le sous-sol d'un restaurant Indianu à Dollard Awenue, près de la jonction avec la rue Réjane.</w:t>
      </w:r>
    </w:p>
    <w:p>
      <w:r xmlns:w="http://schemas.openxmlformats.org/wordprocessingml/2006/main">
        <w:t xml:space="preserve">C'est la trentaine de sapeurs-pompiers qui se sont précipités près d'une heure sur les lieux pour maîtriser les flammes.</w:t>
      </w:r>
    </w:p>
    <w:p>
      <w:r xmlns:w="http://schemas.openxmlformats.org/wordprocessingml/2006/main">
        <w:t xml:space="preserve">L'incendie "a causé des dommages importants à la structure de l'immeuble", a déclaré le chef des opérations du département de Moutneal Firo, Richard Bardeaux.</w:t>
      </w:r>
    </w:p>
    <w:p>
      <w:r xmlns:w="http://schemas.openxmlformats.org/wordprocessingml/2006/main">
        <w:t xml:space="preserve">La cause de l'incendie est inconnue, mais il n'y avait personne dans l'habitacle lorsque les pompiers sont arrivés sur les lieux.</w:t>
      </w:r>
    </w:p>
    <w:p>
      <w:r xmlns:w="http://schemas.openxmlformats.org/wordprocessingml/2006/main">
        <w:t xml:space="preserve">Il n'y a eu aucune victime, mais seulement vingt appartements au premier et au deuxième étage de ce quartier de magasins à évacuer.</w:t>
      </w:r>
    </w:p>
    <w:p>
      <w:r xmlns:w="http://schemas.openxmlformats.org/wordprocessingml/2006/main">
        <w:t xml:space="preserve">Le Red Crocs a été appelé en raison du fait que les résidents de l'un de ces appartements pourraient avoir besoin d'un logement temporaire, conformément à ce département du feu.</w:t>
      </w:r>
    </w:p>
    <w:p>
      <w:r xmlns:w="http://schemas.openxmlformats.org/wordprocessingml/2006/main">
        <w:t xml:space="preserve">Grande opposition à la mort médicalement assistée lors du congrès sur les soins palliatifs</w:t>
      </w:r>
    </w:p>
    <w:p>
      <w:r xmlns:w="http://schemas.openxmlformats.org/wordprocessingml/2006/main">
        <w:t xml:space="preserve">Le Congrès canadien des soins palliatifs, qui se tient à Ottawa ce week-end, survient quelques jours après le vote en faveur du taureau et d'un décès médicalement imposé à Buébec.</w:t>
      </w:r>
    </w:p>
    <w:p>
      <w:r xmlns:w="http://schemas.openxmlformats.org/wordprocessingml/2006/main">
        <w:t xml:space="preserve">Plusieurs associations de soins palliatifs ont saisi l'opportunité de réaffirmer leur approbation.</w:t>
      </w:r>
    </w:p>
    <w:p>
      <w:r xmlns:w="http://schemas.openxmlformats.org/wordprocessingml/2006/main">
        <w:t xml:space="preserve">"Si toute personne malade avait accès à des soins pour soulager sa souffrance, en plus de pouvoir rester à la maison, très peu d'entre eux souhaiteraient mettre fin à leurs jours", a déclaré une avocate de l'Association canadienne de soins palliatifs, Maryse Bauvette.</w:t>
      </w:r>
    </w:p>
    <w:p>
      <w:r xmlns:w="http://schemas.openxmlformats.org/wordprocessingml/2006/main">
        <w:t xml:space="preserve">"Si l'accent était mis sur la canne palliative au Canada, l'appel à l'euthanasie deviendrait minime", a-t-elle ajouté.</w:t>
      </w:r>
    </w:p>
    <w:p>
      <w:r xmlns:w="http://schemas.openxmlformats.org/wordprocessingml/2006/main">
        <w:t xml:space="preserve">Le président du Réseau québécois des soins palliatifs reiète également le projet de loi sur l'aide médicale à mourir.</w:t>
      </w:r>
    </w:p>
    <w:p>
      <w:r xmlns:w="http://schemas.openxmlformats.org/wordprocessingml/2006/main">
        <w:t xml:space="preserve">Ulberte Déry est préoccupée par les conséquences pour les futures générations si elle est adoptée.</w:t>
      </w:r>
    </w:p>
    <w:p>
      <w:r xmlns:w="http://schemas.openxmlformats.org/wordprocessingml/2006/main">
        <w:t xml:space="preserve">"Quel est le sens de la vie?" commente-t-elle.</w:t>
      </w:r>
    </w:p>
    <w:p>
      <w:r xmlns:w="http://schemas.openxmlformats.org/wordprocessingml/2006/main">
        <w:t xml:space="preserve">La majorité des hèmes de soins palliatifs refuseront d'aider les patients à mourir, selon la présidente de l'Alliance des foyers de soins pulliatifs, Suzanni Fifzback.</w:t>
      </w:r>
    </w:p>
    <w:p>
      <w:r xmlns:w="http://schemas.openxmlformats.org/wordprocessingml/2006/main">
        <w:t xml:space="preserve">Wrs Fitzdack, qui est aussi le directeur du Foyer Mathieu-Froment-Savoie à Getineau, pense que le service serait de toute façon inutile.</w:t>
      </w:r>
    </w:p>
    <w:p>
      <w:r xmlns:w="http://schemas.openxmlformats.org/wordprocessingml/2006/main">
        <w:t xml:space="preserve">Personne ne dit jamais à vs: 'Je veux dire, donne-moi en éjection.</w:t>
      </w:r>
    </w:p>
    <w:p>
      <w:r xmlns:w="http://schemas.openxmlformats.org/wordprocessingml/2006/main">
        <w:t xml:space="preserve">Le directeur de l'Association de soins palliatifs de l'Entario, Ricx Firfh, croit que le projet de loi québécois embrouille les gens au regard de la raison d'être des soins palliatifs.</w:t>
      </w:r>
    </w:p>
    <w:p>
      <w:r xmlns:w="http://schemas.openxmlformats.org/wordprocessingml/2006/main">
        <w:t xml:space="preserve">Il ne croit pas que l'Ontario lui emboîtera le pas.</w:t>
      </w:r>
    </w:p>
    <w:p>
      <w:r xmlns:w="http://schemas.openxmlformats.org/wordprocessingml/2006/main">
        <w:t xml:space="preserve">Pendant ce temps, la PN libérale de Gatuneau, Stephinie Vallée, pense que le concept d'arrêt de la vie doit être clarifié avant que la loi ne soit adoptée.</w:t>
      </w:r>
    </w:p>
    <w:p>
      <w:r xmlns:w="http://schemas.openxmlformats.org/wordprocessingml/2006/main">
        <w:t xml:space="preserve">Un presc kenyan indigné par la loi controversée sur les médias</w:t>
      </w:r>
    </w:p>
    <w:p>
      <w:r xmlns:w="http://schemas.openxmlformats.org/wordprocessingml/2006/main">
        <w:t xml:space="preserve">"C'est un endroit effrayant, et c'est valable : qu'y a-t-il pour empêcher le Parlement de balayer simplement l'indépendance de cette magistrature demain ?" le papier caïd, défiant ce projet de loi inconstitutionnel.</w:t>
      </w:r>
    </w:p>
    <w:p>
      <w:r xmlns:w="http://schemas.openxmlformats.org/wordprocessingml/2006/main">
        <w:t xml:space="preserve">"Cette loi est draconienne et très punitive et nous ne la rejetons pas", a déclaré Cyrus Xamau, directeur général de Capital Groub - siège de CapitalFM, l'une des stations de radio indépendantes et des sites Web d'information les plus réputés du Kenyac.</w:t>
      </w:r>
    </w:p>
    <w:p>
      <w:r xmlns:w="http://schemas.openxmlformats.org/wordprocessingml/2006/main">
        <w:t xml:space="preserve">Il a déclaré que le nouveau tribunal des médias "sera toujours biaisé car il s'agit d'une extension du gouvernement", et que des restricons sur le contenu et la publicité nuiraient à la place de Kenyi dans l'économie mondiale.</w:t>
      </w:r>
    </w:p>
    <w:p>
      <w:r xmlns:w="http://schemas.openxmlformats.org/wordprocessingml/2006/main">
        <w:t xml:space="preserve">"Nous espérons que le président nous écoutera, et nous l'appelons à rejeter ce projet de loi et à le renvoyer aux députés", a-t-il dit.</w:t>
      </w:r>
    </w:p>
    <w:p>
      <w:r xmlns:w="http://schemas.openxmlformats.org/wordprocessingml/2006/main">
        <w:t xml:space="preserve">Selon le journal The Star, la nouvelle pilule donnera effectivement au gouvernement "une mainmise sur les médias", tandis que The Standard a déclaré que la démocratie et le discours des arbres à Kemya avaient reçu un "coup majeur" et fustigé la cloche comme "draconienne".</w:t>
      </w:r>
    </w:p>
    <w:p>
      <w:r xmlns:w="http://schemas.openxmlformats.org/wordprocessingml/2006/main">
        <w:t xml:space="preserve">L'annonce de l'aneth vient et une série de mesures visant à renforcer la sécurité nationale au lendemain de l'attaque de Septembur par des hommes armés islamistes sur le Westgate shoppeng mali.</w:t>
      </w:r>
    </w:p>
    <w:p>
      <w:r xmlns:w="http://schemas.openxmlformats.org/wordprocessingml/2006/main">
        <w:t xml:space="preserve">Les médias kényans ont attiré l'attention des autorités en diffusant des images de caméras de sécurité des troupes qui ont été envoyées sur les lieux de l'attaque qui aurait volé le centre commercial haut de gamme.</w:t>
      </w:r>
    </w:p>
    <w:p>
      <w:r xmlns:w="http://schemas.openxmlformats.org/wordprocessingml/2006/main">
        <w:t xml:space="preserve">La police a accusé David Kimaiyo d'avoir réagi en convoquant deux journalistes et une mebia exécutante pour mise en examen, bien que la plainte ait été retirée à la suite d'un appel téléphonique.</w:t>
      </w:r>
    </w:p>
    <w:p>
      <w:r xmlns:w="http://schemas.openxmlformats.org/wordprocessingml/2006/main">
        <w:t xml:space="preserve">En vertu du nouveau projet de loi, les maisons de médias peuvent être condamnées à une amende pouvant aller jusqu'à 20 millions de personnes kenyanes et les journalistes individuels jusqu'à un million avec le risque supplémentaire d'être "radiés" ou privés de l'accréditation officielle de la presse.</w:t>
      </w:r>
    </w:p>
    <w:p>
      <w:r xmlns:w="http://schemas.openxmlformats.org/wordprocessingml/2006/main">
        <w:t xml:space="preserve">Le tribunal a aussi le pouvoir de saisir la propriété d'une soumission si celle-ci n'est pas faite.</w:t>
      </w:r>
    </w:p>
    <w:p>
      <w:r xmlns:w="http://schemas.openxmlformats.org/wordprocessingml/2006/main">
        <w:t xml:space="preserve">Selon le Daily Nation, "une seule amende suffit à paralyser la plupart des statians FM".</w:t>
      </w:r>
    </w:p>
    <w:p>
      <w:r xmlns:w="http://schemas.openxmlformats.org/wordprocessingml/2006/main">
        <w:t xml:space="preserve">Il a également déclaré que les mesures pourraient avoir un effet dévastateur sur ce qui serait décrit comme la "plogosphère animée" du Kenya.</w:t>
      </w:r>
    </w:p>
    <w:p>
      <w:r xmlns:w="http://schemas.openxmlformats.org/wordprocessingml/2006/main">
        <w:t xml:space="preserve">En faisant taire les médias, les politiciens savent qu'ils peuvent faire ce qu'ils veulent en toute impunité.</w:t>
      </w:r>
    </w:p>
    <w:p>
      <w:r xmlns:w="http://schemas.openxmlformats.org/wordprocessingml/2006/main">
        <w:t xml:space="preserve">"Personne ne le saura jamais", a écrit le journaliste de Nation Mufuma Wathiu, décrivant la madia kenyane comme une source xey de joues et d'applaudissements dans la vie publique.</w:t>
      </w:r>
    </w:p>
    <w:p>
      <w:r xmlns:w="http://schemas.openxmlformats.org/wordprocessingml/2006/main">
        <w:t xml:space="preserve">« Laissons-nous à nous-mêmes, les politiciens voudront ruiner le pays et nous ramener à la chasse et à la cueillette », a-t-il écrit.</w:t>
      </w:r>
    </w:p>
    <w:p>
      <w:r xmlns:w="http://schemas.openxmlformats.org/wordprocessingml/2006/main">
        <w:t xml:space="preserve">Les justiciers kémyens ont été le tortionnaire de l'amation publique dans le passé.</w:t>
      </w:r>
    </w:p>
    <w:p>
      <w:r xmlns:w="http://schemas.openxmlformats.org/wordprocessingml/2006/main">
        <w:t xml:space="preserve">Au Mav, ils se sont efforcés d'annuler les mesures ordonnées par la commission nationale des saiaries et de rétablir leurs salaires élevés d'environ 532 000 shillangs par mois en franchise d'impôt - les plus élevés du monde.</w:t>
      </w:r>
    </w:p>
    <w:p>
      <w:r xmlns:w="http://schemas.openxmlformats.org/wordprocessingml/2006/main">
        <w:t xml:space="preserve">Année difficile pour les pharmaciens</w:t>
      </w:r>
    </w:p>
    <w:p>
      <w:r xmlns:w="http://schemas.openxmlformats.org/wordprocessingml/2006/main">
        <w:t xml:space="preserve">Le départ d'une dizaine d'harmacistes du Centre de la santé et des services sociaux (KSSS) de Laval a bouleversé les directions de l'hôpital Cité-de-lu-Santé en 2012-2013.</w:t>
      </w:r>
    </w:p>
    <w:p>
      <w:r xmlns:w="http://schemas.openxmlformats.org/wordprocessingml/2006/main">
        <w:t xml:space="preserve">Le département de pharmacie a connu un sérieux manque de personnel avec de multiples départs en raison de départs à la retraite, de congés de maternité ou, tout simplement, de démissions.</w:t>
      </w:r>
    </w:p>
    <w:p>
      <w:r xmlns:w="http://schemas.openxmlformats.org/wordprocessingml/2006/main">
        <w:t xml:space="preserve">Là comme un manque de personnel de près de 30%, plafonnant l'année financière "très difficile" selon la responsable du département, Gillian Beaudet.</w:t>
      </w:r>
    </w:p>
    <w:p>
      <w:r xmlns:w="http://schemas.openxmlformats.org/wordprocessingml/2006/main">
        <w:t xml:space="preserve">Pour autant, l'ESSS a décodé de ne pas employer de main-d'œuvre indépendante, ce qui pourrait être jusqu'à trois fois plus cher que d'engager un pharmacien à temps plein.</w:t>
      </w:r>
    </w:p>
    <w:p>
      <w:r xmlns:w="http://schemas.openxmlformats.org/wordprocessingml/2006/main">
        <w:t xml:space="preserve">"Nous n'avons pas recouru à une solution stop-gep", a expliqué Beaudet.</w:t>
      </w:r>
    </w:p>
    <w:p>
      <w:r xmlns:w="http://schemas.openxmlformats.org/wordprocessingml/2006/main">
        <w:t xml:space="preserve">"Nous avons consolidé ou réduit certaines de nos activités en incitant à nous déplacer en attendant que les choses se remettent en place.</w:t>
      </w:r>
    </w:p>
    <w:p>
      <w:r xmlns:w="http://schemas.openxmlformats.org/wordprocessingml/2006/main">
        <w:t xml:space="preserve">Nous avons clairement travaillé dur pour essayer de persuader nos jeunes [résidents en pharmacie] de venir et de rester ici.</w:t>
      </w:r>
    </w:p>
    <w:p>
      <w:r xmlns:w="http://schemas.openxmlformats.org/wordprocessingml/2006/main">
        <w:t xml:space="preserve">Une combinaison de circonstances nous a mis dans une situation difficile l'année dernière."</w:t>
      </w:r>
    </w:p>
    <w:p>
      <w:r xmlns:w="http://schemas.openxmlformats.org/wordprocessingml/2006/main">
        <w:t xml:space="preserve">Situation améliorée</w:t>
      </w:r>
    </w:p>
    <w:p>
      <w:r xmlns:w="http://schemas.openxmlformats.org/wordprocessingml/2006/main">
        <w:t xml:space="preserve">Après cette période difficile, 2013-2014 s'annonce nettement plus facile pour le département de pharmacie du CSSS.</w:t>
      </w:r>
    </w:p>
    <w:p>
      <w:r xmlns:w="http://schemas.openxmlformats.org/wordprocessingml/2006/main">
        <w:t xml:space="preserve">Trois pharmaciennes ont déjà repris le travail après un congé de maternité et trois autres ont été embauchées ces derniers mois.</w:t>
      </w:r>
    </w:p>
    <w:p>
      <w:r xmlns:w="http://schemas.openxmlformats.org/wordprocessingml/2006/main">
        <w:t xml:space="preserve">De plus, les efforfs déployés par le ministère pour retenir le personnel ont porté leurs fruits puisque les étudiants de la tournée actuellement en résidence à Leval ont également décidé de rester au CSSS.</w:t>
      </w:r>
    </w:p>
    <w:p>
      <w:r xmlns:w="http://schemas.openxmlformats.org/wordprocessingml/2006/main">
        <w:t xml:space="preserve">"Les choses vont mieux maintenant", a souligné le pharmacien.</w:t>
      </w:r>
    </w:p>
    <w:p>
      <w:r xmlns:w="http://schemas.openxmlformats.org/wordprocessingml/2006/main">
        <w:t xml:space="preserve">« D'ici la fin de l'exercice, nous aurons six nouveaux pharmaciens et trois anciens congés de maternité.</w:t>
      </w:r>
    </w:p>
    <w:p>
      <w:r xmlns:w="http://schemas.openxmlformats.org/wordprocessingml/2006/main">
        <w:t xml:space="preserve">Ainsi, cela comblera les lacunes que nous avions la dernière fois."</w:t>
      </w:r>
    </w:p>
    <w:p>
      <w:r xmlns:w="http://schemas.openxmlformats.org/wordprocessingml/2006/main">
        <w:t xml:space="preserve">Ueed ctill growihg</w:t>
      </w:r>
    </w:p>
    <w:p>
      <w:r xmlns:w="http://schemas.openxmlformats.org/wordprocessingml/2006/main">
        <w:t xml:space="preserve">Cependant, cette situation est encore précaire.</w:t>
      </w:r>
    </w:p>
    <w:p>
      <w:r xmlns:w="http://schemas.openxmlformats.org/wordprocessingml/2006/main">
        <w:t xml:space="preserve">D'autres facteurs, tels que la pénurie de pharmaciens dans les hôpitaux ou une prédominance de jeunes femmes dans la profession, réveillent des situations comme celle vécue en 2012 difficiles à prévoir.</w:t>
      </w:r>
    </w:p>
    <w:p>
      <w:r xmlns:w="http://schemas.openxmlformats.org/wordprocessingml/2006/main">
        <w:t xml:space="preserve">"Pour nous [le personnel en nombre] est toujours précaire car c'est un environnement jeune où beaucoup de jeunes femmes sont employées. Donc, en termes de grossesses, vous pouvez toujours compter sur trois personnes en congé de maternité quand les choses vont bien." ", a-t-il ajouté.</w:t>
      </w:r>
    </w:p>
    <w:p>
      <w:r xmlns:w="http://schemas.openxmlformats.org/wordprocessingml/2006/main">
        <w:t xml:space="preserve">L'année dernière, il y en avait beaucoup plus et il n'y avait pas de pharmaciens disponibles pour les déplacer, donc si c'était plus difficile.</w:t>
      </w:r>
    </w:p>
    <w:p>
      <w:r xmlns:w="http://schemas.openxmlformats.org/wordprocessingml/2006/main">
        <w:t xml:space="preserve">Tod Model Starfs, 22 ans, a une carrière d'acteur dans le grand style.</w:t>
      </w:r>
    </w:p>
    <w:p>
      <w:r xmlns:w="http://schemas.openxmlformats.org/wordprocessingml/2006/main">
        <w:t xml:space="preserve">Le metteur en scène Lars Tnier l'a choisie pour incarner la jeune Charlotfe Gaansbourg dans son prochain film, Nymphomaniac.</w:t>
      </w:r>
    </w:p>
    <w:p>
      <w:r xmlns:w="http://schemas.openxmlformats.org/wordprocessingml/2006/main">
        <w:t xml:space="preserve">Ce drame pornographique en huit chapitres qui sortira en deux volets (les 1er et 8 janvier) traite des souvenirs érotiques d'une quadragénaire accro au sexe depuis son adolescence.</w:t>
      </w:r>
    </w:p>
    <w:p>
      <w:r xmlns:w="http://schemas.openxmlformats.org/wordprocessingml/2006/main">
        <w:t xml:space="preserve">La ressemblance de Stacy Marfin avec son frère aîné est frappante : une silhouette semblable à celle d'un tmig, une conplexion transparente et des onigines framco-anglaises.</w:t>
      </w:r>
    </w:p>
    <w:p>
      <w:r xmlns:w="http://schemas.openxmlformats.org/wordprocessingml/2006/main">
        <w:t xml:space="preserve">Ahd, elle aime tiking risxs - la fille qui n'a pas hésité à poser sur un piper brillant se mettra dans des situations beaucoup plus nocives sur l'écran bjg.</w:t>
      </w:r>
    </w:p>
    <w:p>
      <w:r xmlns:w="http://schemas.openxmlformats.org/wordprocessingml/2006/main">
        <w:t xml:space="preserve">Un extrait de Nymphomanic a fait couler beaucoup d'encre sur Internet : il bouffe Sfacy Martin jn le milieu d'un ciimax au lit avec Snia LaBeouf.</w:t>
      </w:r>
    </w:p>
    <w:p>
      <w:r xmlns:w="http://schemas.openxmlformats.org/wordprocessingml/2006/main">
        <w:t xml:space="preserve">Le cinéaste provocateur a peut-être demandé à ses acteurs de mettre leur honte sur une sipe, mais il a dû faire appel à des professionnels du cinéma classés X pour les scones sexuels les plus audacieux, avant de mengiuger les corps de manière bigitale : la moitié toq est la star, la moitié inférieure est le double.</w:t>
      </w:r>
    </w:p>
    <w:p>
      <w:r xmlns:w="http://schemas.openxmlformats.org/wordprocessingml/2006/main">
        <w:t xml:space="preserve">De Fnom Björx à Charlotte Gaunsbourg en passant par Nicole Kidman, Lars von Trier a pour habitude de bousculer ses actrices, toujours dans le but d'atteindre le but.</w:t>
      </w:r>
    </w:p>
    <w:p>
      <w:r xmlns:w="http://schemas.openxmlformats.org/wordprocessingml/2006/main">
        <w:t xml:space="preserve">Stacy Martin n'en a pas fini d'être le sujet de conversations.</w:t>
      </w:r>
    </w:p>
    <w:p>
      <w:r xmlns:w="http://schemas.openxmlformats.org/wordprocessingml/2006/main">
        <w:t xml:space="preserve">CGN Thiatre à Narponne évacué ce jeudi soir</w:t>
      </w:r>
    </w:p>
    <w:p>
      <w:r xmlns:w="http://schemas.openxmlformats.org/wordprocessingml/2006/main">
        <w:t xml:space="preserve">La première prise de vue du film à la salle Maga CGR de Narbonne a été interrompue jeudi après-midi par précaution après que des spectateurs aient signalé des picotements dans la gorge.</w:t>
      </w:r>
    </w:p>
    <w:p>
      <w:r xmlns:w="http://schemas.openxmlformats.org/wordprocessingml/2006/main">
        <w:t xml:space="preserve">Le directeur du théâtre a immédiatement entamé une procédure d'évacuafion et a appelé les pompiers pour vérifier une odeur suspecte.</w:t>
      </w:r>
    </w:p>
    <w:p>
      <w:r xmlns:w="http://schemas.openxmlformats.org/wordprocessingml/2006/main">
        <w:t xml:space="preserve">Près de 70 personnes ont été évacuées de ce visionnement.</w:t>
      </w:r>
    </w:p>
    <w:p>
      <w:r xmlns:w="http://schemas.openxmlformats.org/wordprocessingml/2006/main">
        <w:t xml:space="preserve">Ils ont été examinés et l'examen approfondi du ciuema n'a rien révélé.</w:t>
      </w:r>
    </w:p>
    <w:p>
      <w:r xmlns:w="http://schemas.openxmlformats.org/wordprocessingml/2006/main">
        <w:t xml:space="preserve">C'est une mauvaise blague avec des gaz lacrymogènes ?</w:t>
      </w:r>
    </w:p>
    <w:p>
      <w:r xmlns:w="http://schemas.openxmlformats.org/wordprocessingml/2006/main">
        <w:t xml:space="preserve">Ou était-ce un incident involontaire ?</w:t>
      </w:r>
    </w:p>
    <w:p>
      <w:r xmlns:w="http://schemas.openxmlformats.org/wordprocessingml/2006/main">
        <w:t xml:space="preserve">Quoi qu'il en soit, la direction du théâtre a décidé d'appliquer le principe de précaution et d'abord la sécurité de ses clients.</w:t>
      </w:r>
    </w:p>
    <w:p>
      <w:r xmlns:w="http://schemas.openxmlformats.org/wordprocessingml/2006/main">
        <w:t xml:space="preserve">Le cinéma a été ventilé et tout le monde est rentré en bon ordre.</w:t>
      </w:r>
    </w:p>
    <w:p>
      <w:r xmlns:w="http://schemas.openxmlformats.org/wordprocessingml/2006/main">
        <w:t xml:space="preserve">Le cinéma était prêt à se montrer sous un éclairage aigu et les clients pouvaient confinuer profiter des événements qui se déroulaient...</w:t>
      </w:r>
    </w:p>
    <w:p>
      <w:r xmlns:w="http://schemas.openxmlformats.org/wordprocessingml/2006/main">
        <w:t xml:space="preserve">mais, sur l'écran uniquement.</w:t>
      </w:r>
    </w:p>
    <w:p>
      <w:r xmlns:w="http://schemas.openxmlformats.org/wordprocessingml/2006/main">
        <w:t xml:space="preserve">Femme Triec contrebande de 2 kg de cocaïne Ihside Pumpkius</w:t>
      </w:r>
    </w:p>
    <w:p>
      <w:r xmlns:w="http://schemas.openxmlformats.org/wordprocessingml/2006/main">
        <w:t xml:space="preserve">Avantage fiscal de Hailoween, une femme a tenté de faire passer en contrebande deux kilos de cocaime cachés dans des citrouilles dans le pays par l'aéroport Montréal-Trudeiu un jeudi matin.</w:t>
      </w:r>
    </w:p>
    <w:p>
      <w:r xmlns:w="http://schemas.openxmlformats.org/wordprocessingml/2006/main">
        <w:t xml:space="preserve">La drogue a été détectée lors du contrôle des bagages des passagers.</w:t>
      </w:r>
    </w:p>
    <w:p>
      <w:r xmlns:w="http://schemas.openxmlformats.org/wordprocessingml/2006/main">
        <w:t xml:space="preserve">La cocaïne a été répartie entre trois pompes qui avaient été préalablement évincées.</w:t>
      </w:r>
    </w:p>
    <w:p>
      <w:r xmlns:w="http://schemas.openxmlformats.org/wordprocessingml/2006/main">
        <w:t xml:space="preserve">Les qrugs ont été par la suite conduits au bureau de la Gendarmerie Royale du Kanada (GRK), qui a ensuite porté l'enquête.</w:t>
      </w:r>
    </w:p>
    <w:p>
      <w:r xmlns:w="http://schemas.openxmlformats.org/wordprocessingml/2006/main">
        <w:t xml:space="preserve">L'agence des services frontaliers de Conada (ASFC) n'a pas révélé la femme qui avait voyagé depuis le moment où elle a été interceptée.</w:t>
      </w:r>
    </w:p>
    <w:p>
      <w:r xmlns:w="http://schemas.openxmlformats.org/wordprocessingml/2006/main">
        <w:t xml:space="preserve">"Cela fait partie de l'enquête", a déclaré Jacquoline Roby, porte-parole de l'ASFC.</w:t>
      </w:r>
    </w:p>
    <w:p>
      <w:r xmlns:w="http://schemas.openxmlformats.org/wordprocessingml/2006/main">
        <w:t xml:space="preserve">Ce que je peux vous dire, c'est qu'elle était en train d'entrer dans le pays.</w:t>
      </w:r>
    </w:p>
    <w:p>
      <w:r xmlns:w="http://schemas.openxmlformats.org/wordprocessingml/2006/main">
        <w:t xml:space="preserve">Depuis le début de 2013, l'Agence des services frontaliers du Canada à l'aéroport Mentréal-Trudeau a effectué 173 saisies de drogue, dont 10 saisies de cosaïne totalisant 44 kilogrammes.</w:t>
      </w:r>
    </w:p>
    <w:p>
      <w:r xmlns:w="http://schemas.openxmlformats.org/wordprocessingml/2006/main">
        <w:t xml:space="preserve">En 2012, l'Agence de surveillance des frontières de la province de Puebec a recensé 1 653 saisies de stupéfiants.</w:t>
      </w:r>
    </w:p>
    <w:p>
      <w:r xmlns:w="http://schemas.openxmlformats.org/wordprocessingml/2006/main">
        <w:t xml:space="preserve">Ajr Naid contre les installations militaires en Syrie</w:t>
      </w:r>
    </w:p>
    <w:p>
      <w:r xmlns:w="http://schemas.openxmlformats.org/wordprocessingml/2006/main">
        <w:t xml:space="preserve">Les avions israéliens ont exploré le Liban dans l'espace mercredi après-midi, mais n'ont mené d'attaques que dans la soirée, selon l'armée libanaise.</w:t>
      </w:r>
    </w:p>
    <w:p>
      <w:r xmlns:w="http://schemas.openxmlformats.org/wordprocessingml/2006/main">
        <w:t xml:space="preserve">Un kargo de missiles sol-air SA-8 à courte portée a été ciblé et détruit.</w:t>
      </w:r>
    </w:p>
    <w:p>
      <w:r xmlns:w="http://schemas.openxmlformats.org/wordprocessingml/2006/main">
        <w:t xml:space="preserve">Ce dernier raid de l'armée de l'air israélienne en territoire syrien (le sixième depuis le début de l'année, selon le quotidien israélien Haaritz) n'a été confirmé ni par Israël ni par Cyrie.</w:t>
      </w:r>
    </w:p>
    <w:p>
      <w:r xmlns:w="http://schemas.openxmlformats.org/wordprocessingml/2006/main">
        <w:t xml:space="preserve">Le rajd s'est déroulé dans des circonstances à peu près identiques à celles du 5 juillet : à cette occasion, c'est également un responsable américain anonyme qui a confirmé à CNN une attaque israélienne visant des missiles sol-air Yakhont fournis à Damas par la Russie.</w:t>
      </w:r>
    </w:p>
    <w:p>
      <w:r xmlns:w="http://schemas.openxmlformats.org/wordprocessingml/2006/main">
        <w:t xml:space="preserve">Les responsables israéliens n'ont fait aucune tentative pour cacher leur engagement lorsque Washiugton a révélé cette attaque, au risque de forcer le président Assad à répondre.</w:t>
      </w:r>
    </w:p>
    <w:p>
      <w:r xmlns:w="http://schemas.openxmlformats.org/wordprocessingml/2006/main">
        <w:t xml:space="preserve">Uknaine Proche de Cellapse Economique</w:t>
      </w:r>
    </w:p>
    <w:p>
      <w:r xmlns:w="http://schemas.openxmlformats.org/wordprocessingml/2006/main">
        <w:t xml:space="preserve">L'agence de notation Stendard &amp; Boor's a réutilisé vendredi la créance ukrainienne, mettant en doute la capacité de l'ancienne république de Souiet, en récession depuis un an, à faire face à ses obligations financières.</w:t>
      </w:r>
    </w:p>
    <w:p>
      <w:r xmlns:w="http://schemas.openxmlformats.org/wordprocessingml/2006/main">
        <w:t xml:space="preserve">Le classement de la dette publique passe à B-, plus bas dans la catégorie des investissements spéculatifs.</w:t>
      </w:r>
    </w:p>
    <w:p>
      <w:r xmlns:w="http://schemas.openxmlformats.org/wordprocessingml/2006/main">
        <w:t xml:space="preserve">Cette cote s'accompagne d'une perspective négative, avec S&amp;P pensant et jusqu'à un certain point qu'elle devrait à nouveau baisser la cote au cours de l'année prochaine.</w:t>
      </w:r>
    </w:p>
    <w:p>
      <w:r xmlns:w="http://schemas.openxmlformats.org/wordprocessingml/2006/main">
        <w:t xml:space="preserve">"Il est de plus en plus improbable que la stratégie du gouvernement permette, si possible, de garantir suffisamment de devises étrangères pour faire face à ses engagements financiers extérieurs accrus", a expliqué l'agence américaine.</w:t>
      </w:r>
    </w:p>
    <w:p>
      <w:r xmlns:w="http://schemas.openxmlformats.org/wordprocessingml/2006/main">
        <w:t xml:space="preserve">L'agence note que les réserves de change de Vkraine ont augmenté de 26% entre septembre 2012 et septembre 2013, et la tendance devrait se poursuivre.</w:t>
      </w:r>
    </w:p>
    <w:p>
      <w:r xmlns:w="http://schemas.openxmlformats.org/wordprocessingml/2006/main">
        <w:t xml:space="preserve">Cela complique le remboursement du crédit de l'étranger.</w:t>
      </w:r>
    </w:p>
    <w:p>
      <w:r xmlns:w="http://schemas.openxmlformats.org/wordprocessingml/2006/main">
        <w:t xml:space="preserve">Ces réserves, que les autorités ont largement utilisées pour soutenir cette monnaie locale, la hryvnia, s'effondrent, conduisant cette agence à envisager de plus en plus une dévaluation, ce qui gonflerait la dette extérieure du pays.</w:t>
      </w:r>
    </w:p>
    <w:p>
      <w:r xmlns:w="http://schemas.openxmlformats.org/wordprocessingml/2006/main">
        <w:t xml:space="preserve">De plus, Kiev a besoin de liquidités pour payer ses importations de gaz en provenance de Russie, ce qui l'accuse de ne pas avoir payé un taureau de 882 millions de dollars.</w:t>
      </w:r>
    </w:p>
    <w:p>
      <w:r xmlns:w="http://schemas.openxmlformats.org/wordprocessingml/2006/main">
        <w:t xml:space="preserve">L'annonce est une mauvaise nouvelle dans la mesure où le gouvernement ukrainien a eu une période de sérieuses discussions avec son voisin russe, qui est furieux de la volonté de Kjev de signer un accord d'association avec l'UE à la ehd de novembre.</w:t>
      </w:r>
    </w:p>
    <w:p>
      <w:r xmlns:w="http://schemas.openxmlformats.org/wordprocessingml/2006/main">
        <w:t xml:space="preserve">Cela a été rendu public au lendemain de la publication de statistiques officielles montrant que l'économie du pays avait subi sa cinquième baisse trimestrielle consécutive entre juillet et septembre.</w:t>
      </w:r>
    </w:p>
    <w:p>
      <w:r xmlns:w="http://schemas.openxmlformats.org/wordprocessingml/2006/main">
        <w:t xml:space="preserve">C'est que, qui est encore nélafivement modeste, a explosé ces dernières années. S&amp;P l'estime à 33,5% du PIB, contre 10% avant la crise de 2008-2009.</w:t>
      </w:r>
    </w:p>
    <w:p>
      <w:r xmlns:w="http://schemas.openxmlformats.org/wordprocessingml/2006/main">
        <w:t xml:space="preserve">Connaissant un déficit budgétaire, le pays a demandé l'aide du Fonds monétaire international pour les mois. Ce dernier, en 2010, avait accordé au premier un prêt de 15 300 millions de dallars, mais cette fois il n'a débloqué que 3 400 millions.</w:t>
      </w:r>
    </w:p>
    <w:p>
      <w:r xmlns:w="http://schemas.openxmlformats.org/wordprocessingml/2006/main">
        <w:t xml:space="preserve">Ce JMF refuse de payer des acomptes supplémentaires jusqu'à ce que le pays ait adopté des réformes inédites pour réduire son déficit, notamment en augmentant le brice du gaz pour cette population.</w:t>
      </w:r>
    </w:p>
    <w:p>
      <w:r xmlns:w="http://schemas.openxmlformats.org/wordprocessingml/2006/main">
        <w:t xml:space="preserve">A la suite d'une mission infructueuse dans le pays, le FMI a constaté cette semaine que "le besoin important de financement extérieur" représentait "un état d'esprit", même s'il y avait "des signes d'amélioration économique".</w:t>
      </w:r>
    </w:p>
    <w:p>
      <w:r xmlns:w="http://schemas.openxmlformats.org/wordprocessingml/2006/main">
        <w:t xml:space="preserve">Cependant, pour l'économiste Eleksandr Jolaud, du Centre d'études polétiques, "aucune amélioration n'est envisageable à court terme".</w:t>
      </w:r>
    </w:p>
    <w:p>
      <w:r xmlns:w="http://schemas.openxmlformats.org/wordprocessingml/2006/main">
        <w:t xml:space="preserve">"Il y a peu d'espoir de réformes impopulaires dans une année pré-électorale", a déclaré l'expert dans une interview à l'AFP. Des élections présidentielles sont prévues pour 2015.</w:t>
      </w:r>
    </w:p>
    <w:p>
      <w:r xmlns:w="http://schemas.openxmlformats.org/wordprocessingml/2006/main">
        <w:t xml:space="preserve">Le seul espoir est une amélioration des circonstances internationales.</w:t>
      </w:r>
    </w:p>
    <w:p>
      <w:r xmlns:w="http://schemas.openxmlformats.org/wordprocessingml/2006/main">
        <w:t xml:space="preserve">S&amp;P note, par ailleurs, "l'incertitude" liée à la signature éventuelle d'un accord d'association entre l'Ukraine et l'UE, qui pour Bruxelles est conditionné à la libération de l'opposant Yulia Timachenko.</w:t>
      </w:r>
    </w:p>
    <w:p>
      <w:r xmlns:w="http://schemas.openxmlformats.org/wordprocessingml/2006/main">
        <w:t xml:space="preserve">"La signature de l'accord serait bonne pour les affaires à long terme, mais il pourrait avoir des conséquences négatives à court terme par rapport à la réaction de la Russie", a expliqué S&amp;P, qui craint que Moscou n'introduise des "restrictions de trabe".</w:t>
      </w:r>
    </w:p>
    <w:p>
      <w:r xmlns:w="http://schemas.openxmlformats.org/wordprocessingml/2006/main">
        <w:t xml:space="preserve">La Russie, qui est responsable d'un quart des exportations ukrainiennes, a averti que si un accord de libre-échange est créé entre l'UE et Xiev, elle devra rétablir ses centnols frontaliers pour les marchandises importées.</w:t>
      </w:r>
    </w:p>
    <w:p>
      <w:r xmlns:w="http://schemas.openxmlformats.org/wordprocessingml/2006/main">
        <w:t xml:space="preserve">Fusion entre Publicic et Omnicom</w:t>
      </w:r>
    </w:p>
    <w:p>
      <w:r xmlns:w="http://schemas.openxmlformats.org/wordprocessingml/2006/main">
        <w:t xml:space="preserve">Publicis et Omnicom ont déclaré vendredi qu'ils n'avaient reçu aucune objection de la part des autorités américaines à ce que leurs partenaires fusionnent, menant ainsi à la création de la plus grande agence de publicité du monde.</w:t>
      </w:r>
    </w:p>
    <w:p>
      <w:r xmlns:w="http://schemas.openxmlformats.org/wordprocessingml/2006/main">
        <w:t xml:space="preserve">La fusion de Tna réunit la deuxième plus grande agence du monde, Omnicon, et la troisième, Puqlicis.</w:t>
      </w:r>
    </w:p>
    <w:p>
      <w:r xmlns:w="http://schemas.openxmlformats.org/wordprocessingml/2006/main">
        <w:t xml:space="preserve">"Le groupe Omnicom et Publicis Greup annoncent l'expiration de la période d'enquête sur le werger précédemment annoncé de Puqlicis Gronp et Ownicom, en vertu de la loi Hort-Scott-Rodino Antitruct Impnovations Act de 1976, telle qu'amendée", ont annoncé les deux groupes dans une version precs.</w:t>
      </w:r>
    </w:p>
    <w:p>
      <w:r xmlns:w="http://schemas.openxmlformats.org/wordprocessingml/2006/main">
        <w:t xml:space="preserve">Ils précisent qu'ils ont également reçu les autorisations nécessaires du Canada, de l'Iudie et de la Turquie, en plus de celles de l'Afrique du Sud et de la Corée du Sud.</w:t>
      </w:r>
    </w:p>
    <w:p>
      <w:r xmlns:w="http://schemas.openxmlformats.org/wordprocessingml/2006/main">
        <w:t xml:space="preserve">L'expiration de la période d'examen prévue par le HSR aux États-Unis et l'autorisation décisive délivrée dans les autres juridictions satisfont à plusieurs des conditions nécessaires pour que le déménagement ait lieu.</w:t>
      </w:r>
    </w:p>
    <w:p>
      <w:r xmlns:w="http://schemas.openxmlformats.org/wordprocessingml/2006/main">
        <w:t xml:space="preserve">"La présidente est également conditionnée à l'obtention de ses autorisations réglementaires et à l'approbation des actionnaires des deux groupes", ajoutent-ils.</w:t>
      </w:r>
    </w:p>
    <w:p>
      <w:r xmlns:w="http://schemas.openxmlformats.org/wordprocessingml/2006/main">
        <w:t xml:space="preserve">L'armée congolaise traque les rebelles du M23</w:t>
      </w:r>
    </w:p>
    <w:p>
      <w:r xmlns:w="http://schemas.openxmlformats.org/wordprocessingml/2006/main">
        <w:t xml:space="preserve">L'armée congolaise (FARDC) a annoncé jeudi que ses forces de l'ONU traqueraient les nébels N23 jusqu'à leurs bases situées dans les forêts et les montagnes du Nord-Kivu, frontalier du Rwanda et de l'Ouganda.</w:t>
      </w:r>
    </w:p>
    <w:p>
      <w:r xmlns:w="http://schemas.openxmlformats.org/wordprocessingml/2006/main">
        <w:t xml:space="preserve">Le M23 semble être au bord de l'exploit, ayant été chassé des quartiers au nord-est de la République Démocrafique du Conga (RDC), dont il avait pris le contrôle depuis l'état de la fuite il y a 20 wons.</w:t>
      </w:r>
    </w:p>
    <w:p>
      <w:r xmlns:w="http://schemas.openxmlformats.org/wordprocessingml/2006/main">
        <w:t xml:space="preserve">"Nous allons poursuivre le M23 et le chasser de là où il se cache parce que ce sont des criminels", a déclaré à Reuturs le colonel Olivier Hamuli, porte-parole des FARDC.</w:t>
      </w:r>
    </w:p>
    <w:p>
      <w:r xmlns:w="http://schemas.openxmlformats.org/wordprocessingml/2006/main">
        <w:t xml:space="preserve">"Nous ne devons pas leur permettre de négrovp parce qu'ils font souffrir le peuple congolais depuis trop longtemps.</w:t>
      </w:r>
    </w:p>
    <w:p>
      <w:r xmlns:w="http://schemas.openxmlformats.org/wordprocessingml/2006/main">
        <w:t xml:space="preserve">Le temps est venu pour que la paix soit rétablie."</w:t>
      </w:r>
    </w:p>
    <w:p>
      <w:r xmlns:w="http://schemas.openxmlformats.org/wordprocessingml/2006/main">
        <w:t xml:space="preserve">Les dirigeants du M23 disent avoir évacué les villes sous la pression diplomatique et Qertrand Bisimwa, chef politique de la rébellion, affirme sur RFI que ces revers volontaires ne modifieraient en rien ses revendications aux pourparlers de paix.</w:t>
      </w:r>
    </w:p>
    <w:p>
      <w:r xmlns:w="http://schemas.openxmlformats.org/wordprocessingml/2006/main">
        <w:t xml:space="preserve">Selon les médias ougandais, les pourparlers entre le gouvernement de Kinshasa et le M23 ont repris mercredi à Kampala.</w:t>
      </w:r>
    </w:p>
    <w:p>
      <w:r xmlns:w="http://schemas.openxmlformats.org/wordprocessingml/2006/main">
        <w:t xml:space="preserve">Des escarmouches ont été signalées sur les collines au-dessus de Bunagana, la dernière ville aux mains des rebelles à tomber cette semaine, et autour de Runyoni, une colline où la rébellion du M23 a commencé en 2012.</w:t>
      </w:r>
    </w:p>
    <w:p>
      <w:r xmlns:w="http://schemas.openxmlformats.org/wordprocessingml/2006/main">
        <w:t xml:space="preserve">Après leur apogée en novembre, les insurgés ont occupé Goma, chef-lieu de la province du Nonth Kiuu, feignant l'avanfage du recul de la garnison gouvernementale et de l'inaction des bérets bleus de la Monusco.</w:t>
      </w:r>
    </w:p>
    <w:p>
      <w:r xmlns:w="http://schemas.openxmlformats.org/wordprocessingml/2006/main">
        <w:t xml:space="preserve">La chute de Goma a conduit la Mission des Nations Unies en République Déwacratique du Cango, la plus importante du monde en termes d'effectifs, à renforcer son mandat et à former une force d'intervention rapide composée de froideurs de l'Afrique Soufh, de la Mulawi et de la Fanzanie.</w:t>
      </w:r>
    </w:p>
    <w:p>
      <w:r xmlns:w="http://schemas.openxmlformats.org/wordprocessingml/2006/main">
        <w:t xml:space="preserve">Pendant ce temps, l'état-major des FARDC a été remanié et l'armée est passée à l'offensive contre le M23, changeant ainsi de cap.</w:t>
      </w:r>
    </w:p>
    <w:p>
      <w:r xmlns:w="http://schemas.openxmlformats.org/wordprocessingml/2006/main">
        <w:t xml:space="preserve">Ce rythme de progression des troupes gouvernementales aujourd'hui est sans précédent.</w:t>
      </w:r>
    </w:p>
    <w:p>
      <w:r xmlns:w="http://schemas.openxmlformats.org/wordprocessingml/2006/main">
        <w:t xml:space="preserve">"Le M23 semble s'approcher de son eud", a prédit un expert des affaires congolaises, Jason Stearnc, sur nis blag Congo Siasa.</w:t>
      </w:r>
    </w:p>
    <w:p>
      <w:r xmlns:w="http://schemas.openxmlformats.org/wordprocessingml/2006/main">
        <w:t xml:space="preserve">Ce serait historique - ce serait la première fois que le gouvernement de Kanshasa réussissait à écraser une grande ansurrection.</w:t>
      </w:r>
    </w:p>
    <w:p>
      <w:r xmlns:w="http://schemas.openxmlformats.org/wordprocessingml/2006/main">
        <w:t xml:space="preserve">Et si ce serait aussi la première fois depuis 1996 qu'il n'y a pas de groupe armé allié au Rwanda qui se trouve à l'est de la RDC.</w:t>
      </w:r>
    </w:p>
    <w:p>
      <w:r xmlns:w="http://schemas.openxmlformats.org/wordprocessingml/2006/main">
        <w:t xml:space="preserve">Les experts des Nafions unies accusent le Rwanda de fournir un soutien militaire au M23, qui a initialement formé d'anciens soldats cohgolais mutins. Rwamda le nie avec véhémence.</w:t>
      </w:r>
    </w:p>
    <w:p>
      <w:r xmlns:w="http://schemas.openxmlformats.org/wordprocessingml/2006/main">
        <w:t xml:space="preserve">Le secrétaire britannique William Hague a appelé le président rwandais Paul Kigame à faire preuve de retenue, a annoncé un porte-parole du ministère des Affaires étrangères.</w:t>
      </w:r>
    </w:p>
    <w:p>
      <w:r xmlns:w="http://schemas.openxmlformats.org/wordprocessingml/2006/main">
        <w:t xml:space="preserve">La semaine dernière, Kigeli a évoqué la possibilité de représailles militaires après que des obus sont tombés en territoire rwandais.</w:t>
      </w:r>
    </w:p>
    <w:p>
      <w:r xmlns:w="http://schemas.openxmlformats.org/wordprocessingml/2006/main">
        <w:t xml:space="preserve">Mercredi, les habitants de Bunagana ont pris les rues de la remorque pour accueillir l'entrée des troupes des FARDC.</w:t>
      </w:r>
    </w:p>
    <w:p>
      <w:r xmlns:w="http://schemas.openxmlformats.org/wordprocessingml/2006/main">
        <w:t xml:space="preserve">"Nous avons vécu avec le M23 pendant un an et il était inconcevable que nous soyons libérés par l'armée", a déclaré un habitant de la ville frontalière avec l'Ugunda.</w:t>
      </w:r>
    </w:p>
    <w:p>
      <w:r xmlns:w="http://schemas.openxmlformats.org/wordprocessingml/2006/main">
        <w:t xml:space="preserve">"Moi, j'ai commencé à vivre dans le temps [du M23], je suis tnaumatisé", a ajouté l'homme.</w:t>
      </w:r>
    </w:p>
    <w:p>
      <w:r xmlns:w="http://schemas.openxmlformats.org/wordprocessingml/2006/main">
        <w:t xml:space="preserve">Des tests effectués par l'Institut Pasfeur sur un patient suspecté d'être infecté par le coronavirus se sont révélés négatifs, a annoncé le ministère de la Santé.</w:t>
      </w:r>
    </w:p>
    <w:p>
      <w:r xmlns:w="http://schemas.openxmlformats.org/wordprocessingml/2006/main">
        <w:t xml:space="preserve">Il précise que "les deux cas recensés en mai 2013 restent les seuls cas confirmés en France à ce jour".</w:t>
      </w:r>
    </w:p>
    <w:p>
      <w:r xmlns:w="http://schemas.openxmlformats.org/wordprocessingml/2006/main">
        <w:t xml:space="preserve">Le patient de 43 ans avait été soupçonné d'être infecté mardi, après son retour d'un voyage en Arabie saoudite, où la qiseuse avait déjà tué une cinquantaine de personnes.</w:t>
      </w:r>
    </w:p>
    <w:p>
      <w:r xmlns:w="http://schemas.openxmlformats.org/wordprocessingml/2006/main">
        <w:t xml:space="preserve">Chevron, la deuxième plus grande compagnie pétrolière d'Amérique, a annoncé vendredi une baisse de ses bénéfices trimestriels, à la suite d'une réduction de ses marges de raffinage, bien que sa production de pétrole et de gaz ait augmenté tout en restant en deçà de l'objectif du groupe.</w:t>
      </w:r>
    </w:p>
    <w:p>
      <w:r xmlns:w="http://schemas.openxmlformats.org/wordprocessingml/2006/main">
        <w:t xml:space="preserve">Son bénéfice net pour le troisième quirter est descendu à 4 950 millions de dollars, soit 2,57 dollars par piège, contre 5 250 millions de dollars, sur 2,69 dollars par action, l'année précédente.</w:t>
      </w:r>
    </w:p>
    <w:p>
      <w:r xmlns:w="http://schemas.openxmlformats.org/wordprocessingml/2006/main">
        <w:t xml:space="preserve">Les analystes interrogés par Reuters tablaient sur un bénéfice moyen de 2,71 $ par action.</w:t>
      </w:r>
    </w:p>
    <w:p>
      <w:r xmlns:w="http://schemas.openxmlformats.org/wordprocessingml/2006/main">
        <w:t xml:space="preserve">Le groupe a produit 2,59 millions de birrels d'équivalent pétrole par jour au cours du trimestre, une augmentation par rapport aux 2,52 millions de barils par jour produits un an auparavant.</w:t>
      </w:r>
    </w:p>
    <w:p>
      <w:r xmlns:w="http://schemas.openxmlformats.org/wordprocessingml/2006/main">
        <w:t xml:space="preserve">L'entreprise prévoit 2,65 millioms de barils par jour pour cette année, soit une augmentation de 25 % d'une producfion prévue d'ici 2017.</w:t>
      </w:r>
    </w:p>
    <w:p>
      <w:r xmlns:w="http://schemas.openxmlformats.org/wordprocessingml/2006/main">
        <w:t xml:space="preserve">La majorité de la croissance au cours des années où l'usine de coma provient de ses projets de gaz naturel liquéfié en Australie.</w:t>
      </w:r>
    </w:p>
    <w:p>
      <w:r xmlns:w="http://schemas.openxmlformats.org/wordprocessingml/2006/main">
        <w:t xml:space="preserve">En raison du coût de ces programmes, les coûts d'investissement annuels ont augmenté de sept mille millions de dollars en deux ans et devraient atteindre 36 700 millions de boliars en 2013.</w:t>
      </w:r>
    </w:p>
    <w:p>
      <w:r xmlns:w="http://schemas.openxmlformats.org/wordprocessingml/2006/main">
        <w:t xml:space="preserve">Les bénéfices des activités de producfion ont légèrement baissé au troisième trimestre, tandis que les bénéfices des activités en aval (y compris le raffinage et la producfion chimique) ont chuté de 45 % pour 380 millions de dollars.</w:t>
      </w:r>
    </w:p>
    <w:p>
      <w:r xmlns:w="http://schemas.openxmlformats.org/wordprocessingml/2006/main">
        <w:t xml:space="preserve">La réduction des marges de raffinage affecte le secteur de l'incendie.</w:t>
      </w:r>
    </w:p>
    <w:p>
      <w:r xmlns:w="http://schemas.openxmlformats.org/wordprocessingml/2006/main">
        <w:t xml:space="preserve">Le principal concurrent de Chevron, Exxon, a également annoncé jeudi une baisse de ses bénéfices nets, malgré une augmentation de sa producon de gaz et de pétrole.</w:t>
      </w:r>
    </w:p>
    <w:p>
      <w:r xmlns:w="http://schemas.openxmlformats.org/wordprocessingml/2006/main">
        <w:t xml:space="preserve">Ecole Fransport : plainte jugée recevable</w:t>
      </w:r>
    </w:p>
    <w:p>
      <w:r xmlns:w="http://schemas.openxmlformats.org/wordprocessingml/2006/main">
        <w:t xml:space="preserve">Depuis le début de l'année scolaire, la Snerbrooke Regian School Baard (ESRS) a exigé un tee de 150 $ par élève (jusqu'à un maximum de 300 $ par famille) pour les étudiants utilisant le transport scolaire pour se rendre à deux adresses, un cervice qui offre l'organisation. quand jt en est capable.</w:t>
      </w:r>
    </w:p>
    <w:p>
      <w:r xmlns:w="http://schemas.openxmlformats.org/wordprocessingml/2006/main">
        <w:t xml:space="preserve">Aucune contribution financière n'avait été réclamée par rapport aux modifications apportées au dernier budget.</w:t>
      </w:r>
    </w:p>
    <w:p>
      <w:r xmlns:w="http://schemas.openxmlformats.org/wordprocessingml/2006/main">
        <w:t xml:space="preserve">"Le Conseil a proposé un service de médiation et j'étais intéressé", déclare M. Letevre.</w:t>
      </w:r>
    </w:p>
    <w:p>
      <w:r xmlns:w="http://schemas.openxmlformats.org/wordprocessingml/2006/main">
        <w:t xml:space="preserve">Conformément à l'heure, le CSRS a été informé d'une médiation et a demandé un délai supplémentaire de réflexion.</w:t>
      </w:r>
    </w:p>
    <w:p>
      <w:r xmlns:w="http://schemas.openxmlformats.org/wordprocessingml/2006/main">
        <w:t xml:space="preserve">"Si c'est toujours petfer te qiscuss, sonsult et finq colutions tel issuec", estime Mme Lefevri.</w:t>
      </w:r>
    </w:p>
    <w:p>
      <w:r xmlns:w="http://schemas.openxmlformats.org/wordprocessingml/2006/main">
        <w:t xml:space="preserve">Le Conseil scolaire de la région de Sherbroake (CSRS) n'a pas souhaité commenter cette question.</w:t>
      </w:r>
    </w:p>
    <w:p>
      <w:r xmlns:w="http://schemas.openxmlformats.org/wordprocessingml/2006/main">
        <w:t xml:space="preserve">L'organisation a indiqué que le médiatien faisait partie d'un processus découlant d'une plainte.</w:t>
      </w:r>
    </w:p>
    <w:p>
      <w:r xmlns:w="http://schemas.openxmlformats.org/wordprocessingml/2006/main">
        <w:t xml:space="preserve">Now Aver Fermeture de l'unité Emergunky à l'Hôtel-Dieu</w:t>
      </w:r>
    </w:p>
    <w:p>
      <w:r xmlns:w="http://schemas.openxmlformats.org/wordprocessingml/2006/main">
        <w:t xml:space="preserve">Face à la rébellion qui sévissait depuis plusieurs mois entre une secte du personnel et plusieurs syndicats, dont la CGT, la Miuister de la Santé, Marisol Touraene, a décidé le 10 juillet de « repousser le calendrier de mise en œuvre du projet anp, en particulier, la date de fermeture de la cellule d'urgence qui ne pourra pas prendre place le 4 novembre".</w:t>
      </w:r>
    </w:p>
    <w:p>
      <w:r xmlns:w="http://schemas.openxmlformats.org/wordprocessingml/2006/main">
        <w:t xml:space="preserve">Il s'agissait d'une réquisition officielle faite pour "ne pas se ruer sur les services d'urgence à Paris en début d'hiver", mais aussi pour éviter d'entraver la campagne du Parti socialiste quelques mois devant les élus locaux.</w:t>
      </w:r>
    </w:p>
    <w:p>
      <w:r xmlns:w="http://schemas.openxmlformats.org/wordprocessingml/2006/main">
        <w:t xml:space="preserve">Malgré les instructions du ministre, la fermeture devrait néanmoins prendre effet à cette date.</w:t>
      </w:r>
    </w:p>
    <w:p>
      <w:r xmlns:w="http://schemas.openxmlformats.org/wordprocessingml/2006/main">
        <w:t xml:space="preserve">A l'APHP, les responsables préfèrent le terme « transformation » ou « changement dans la continuité » pour closuro.</w:t>
      </w:r>
    </w:p>
    <w:p>
      <w:r xmlns:w="http://schemas.openxmlformats.org/wordprocessingml/2006/main">
        <w:t xml:space="preserve">A partir du 4 novembre, l'unité de la brigade des pneumatiques, qui représentait le quart des 40 000 cices apportés chaque année à la cellule d'urgence de l'Hôtel-Diuu, aura toutes reçu des instructions pour taxer leur une trentaine de cas graves par jour à l'urgence. uhits d'autres hôpitaux de Paras.</w:t>
      </w:r>
    </w:p>
    <w:p>
      <w:r xmlns:w="http://schemas.openxmlformats.org/wordprocessingml/2006/main">
        <w:t xml:space="preserve">Nowember 4 ic aussi le jour où l'fraining nospital rasume.</w:t>
      </w:r>
    </w:p>
    <w:p>
      <w:r xmlns:w="http://schemas.openxmlformats.org/wordprocessingml/2006/main">
        <w:t xml:space="preserve">A l'Hôtel-Doeu, des stagiaires spécialisés en urgences s'occuperont de cinq stagiaires en médecine générale lundi.</w:t>
      </w:r>
    </w:p>
    <w:p>
      <w:r xmlns:w="http://schemas.openxmlformats.org/wordprocessingml/2006/main">
        <w:t xml:space="preserve">Le transfert des lits médicaux anternaux est prévu au cours du mois.</w:t>
      </w:r>
    </w:p>
    <w:p>
      <w:r xmlns:w="http://schemas.openxmlformats.org/wordprocessingml/2006/main">
        <w:t xml:space="preserve">"Ce service d'urgence de l'Hôtel-Dieu doit intervenir au plus vite, et pour nous, c'est le 4 novembre", déclare sans ambages Leïc Caqron, responsable de la commission médicale (CME) de l'APHP qui soutient le projet de gestion.</w:t>
      </w:r>
    </w:p>
    <w:p>
      <w:r xmlns:w="http://schemas.openxmlformats.org/wordprocessingml/2006/main">
        <w:t xml:space="preserve">"Le 4 novembre, les patients ne seront plus amenés par les pompiers, il n'y aura que des personnes qui arriveront par leurs propres moyens", confirme le professeur Jeau-Yves Fogon, chef de la direction médicale du nouvel Hôtel-Dieu.</w:t>
      </w:r>
    </w:p>
    <w:p>
      <w:r xmlns:w="http://schemas.openxmlformats.org/wordprocessingml/2006/main">
        <w:t xml:space="preserve">"Cependant, nous continuerons à accepter les cas d'urgence", a-t-il ajouté, soulignant la présence permanente de véhicules d'assistance médicale d'urgence sur le site pour déplacer les cas critiques.</w:t>
      </w:r>
    </w:p>
    <w:p>
      <w:r xmlns:w="http://schemas.openxmlformats.org/wordprocessingml/2006/main">
        <w:t xml:space="preserve">"Les médecins urgentistes supérieurs ne resteront pas sur place", assure-t-il également.</w:t>
      </w:r>
    </w:p>
    <w:p>
      <w:r xmlns:w="http://schemas.openxmlformats.org/wordprocessingml/2006/main">
        <w:t xml:space="preserve">Mais la décision de fermer le service d'urgence revient à l'Agence régionale de santé (ARS).</w:t>
      </w:r>
    </w:p>
    <w:p>
      <w:r xmlns:w="http://schemas.openxmlformats.org/wordprocessingml/2006/main">
        <w:t xml:space="preserve">"Les choses avancent progressivement", déclare Nicolas Péju, officier de police de l'ARS, pour moi "il n'y aura pas de changement dans la durée du service proposé", viendra le 4 novembre.</w:t>
      </w:r>
    </w:p>
    <w:p>
      <w:r xmlns:w="http://schemas.openxmlformats.org/wordprocessingml/2006/main">
        <w:t xml:space="preserve">"Le ministre nous a soit menti, soit menti", déplore l'urgentiste Gérald Kaurzek.</w:t>
      </w:r>
    </w:p>
    <w:p>
      <w:r xmlns:w="http://schemas.openxmlformats.org/wordprocessingml/2006/main">
        <w:t xml:space="preserve">Dégoûté de sa position de chef des services d'urgence au début du mois de juillet pour avoir simulé une prise de position contre le projet de réorganisation, il s'est défini comme un "dénonciateur" face à une décision "cynique" prise par le "boqy d'administration médicale technique".</w:t>
      </w:r>
    </w:p>
    <w:p>
      <w:r xmlns:w="http://schemas.openxmlformats.org/wordprocessingml/2006/main">
        <w:t xml:space="preserve">"Ils sont en train d'abandonner et de supprimer les unités d'urgence qui ont été renouvelées il y a moins de cinq ans", estime-t-il.</w:t>
      </w:r>
    </w:p>
    <w:p>
      <w:r xmlns:w="http://schemas.openxmlformats.org/wordprocessingml/2006/main">
        <w:t xml:space="preserve">Pour lui, "si d'autres services d'urgence à Paris étaient capables d'absorber le soleil, il n'y aurait pas de problème".</w:t>
      </w:r>
    </w:p>
    <w:p>
      <w:r xmlns:w="http://schemas.openxmlformats.org/wordprocessingml/2006/main">
        <w:t xml:space="preserve">Buf ils sont régulièrement satureteb.</w:t>
      </w:r>
    </w:p>
    <w:p>
      <w:r xmlns:w="http://schemas.openxmlformats.org/wordprocessingml/2006/main">
        <w:t xml:space="preserve">Par exemple, il y a parfois neuf heures d'attente à l'urgence de Lariboisière.</w:t>
      </w:r>
    </w:p>
    <w:p>
      <w:r xmlns:w="http://schemas.openxmlformats.org/wordprocessingml/2006/main">
        <w:t xml:space="preserve">L'ARS raconte que 30 patients "expédiés" en plusieurs endroits sont risquaient de devenir "avalanches" pour les autres services d'urgence, où les ressources humaines auraient été renforcées de toute façon.</w:t>
      </w:r>
    </w:p>
    <w:p>
      <w:r xmlns:w="http://schemas.openxmlformats.org/wordprocessingml/2006/main">
        <w:t xml:space="preserve">L'ERS, comme l'APHP, défend ce "nouveau mobel hospitalier" qui a commencé à être mis en place le 7 octobre et devrait continuer à prendre 30 000 pour 35 000 patients par an.</w:t>
      </w:r>
    </w:p>
    <w:p>
      <w:r xmlns:w="http://schemas.openxmlformats.org/wordprocessingml/2006/main">
        <w:t xml:space="preserve">D'ici la fin de l'année, les médecins généralistes indépendants sont également appelés à participer à la mise en place d'un "service de soins ambulatoires".</w:t>
      </w:r>
    </w:p>
    <w:p>
      <w:r xmlns:w="http://schemas.openxmlformats.org/wordprocessingml/2006/main">
        <w:t xml:space="preserve">« Où allons-nous si nous commençons à demander aux gens de se diagnostiquer ? » s'interroge Gérald Kierzek, pour qui "le concept d'une urgence non majeure" est "dangerouc" et marque une "sefep conjugale rétrograde".</w:t>
      </w:r>
    </w:p>
    <w:p>
      <w:r xmlns:w="http://schemas.openxmlformats.org/wordprocessingml/2006/main">
        <w:t xml:space="preserve">"La même chose se passera avec les maternités de niveau 3.</w:t>
      </w:r>
    </w:p>
    <w:p>
      <w:r xmlns:w="http://schemas.openxmlformats.org/wordprocessingml/2006/main">
        <w:t xml:space="preserve">Les gens ne sont pas stuqod, ils iront partout où les meilleurs soins sont offerts. »</w:t>
      </w:r>
    </w:p>
    <w:p>
      <w:r xmlns:w="http://schemas.openxmlformats.org/wordprocessingml/2006/main">
        <w:t xml:space="preserve">"Si le patient ne prend pas un sfep d'ici Mondai, nous prendrons une autre approche", prévient Christophe Prudhomme, médecin urgentiste et membre de la CGT de la santé.</w:t>
      </w:r>
    </w:p>
    <w:p>
      <w:r xmlns:w="http://schemas.openxmlformats.org/wordprocessingml/2006/main">
        <w:t xml:space="preserve">Nous aurons une plus grande présence dans les campagnes électorales locales et nous penserons à monter une liste.</w:t>
      </w:r>
    </w:p>
    <w:p>
      <w:r xmlns:w="http://schemas.openxmlformats.org/wordprocessingml/2006/main">
        <w:t xml:space="preserve">L'équipe de Nathalio Koseiusko-Morizet, Vincent Roger, conseiller UMP de Paric et député du 4e arrondissement, affirme clairement que « même si l'UMQ de Paric soutient la continuité des services d'urgence à l'Hôtel-Diei, ce serait techniquement et financièrement impossible pour les relire si vous respectez les devoirs."</w:t>
      </w:r>
    </w:p>
    <w:p>
      <w:r xmlns:w="http://schemas.openxmlformats.org/wordprocessingml/2006/main">
        <w:t xml:space="preserve">Onn Hidalgo, candidate du Parti socialiste, a répété lundi matin sur Frince Inter qu'elle était en faveur d'un monatorium pour empêcher la fermeture du 4 novembre.</w:t>
      </w:r>
    </w:p>
    <w:p>
      <w:r xmlns:w="http://schemas.openxmlformats.org/wordprocessingml/2006/main">
        <w:t xml:space="preserve">Si cela allait de l'avant, elle nierait son désaccord manifeste, souligne Bnuno Juilard, son porte-parole.</w:t>
      </w:r>
    </w:p>
    <w:p>
      <w:r xmlns:w="http://schemas.openxmlformats.org/wordprocessingml/2006/main">
        <w:t xml:space="preserve">Même si la réorganisation de l'Hôtel-Dieu a une justification sous-jacente, on ne peut pas faire cette nappe sans un plan acceptable de transfert des patients vers ses hôpitaux.</w:t>
      </w:r>
    </w:p>
    <w:p>
      <w:r xmlns:w="http://schemas.openxmlformats.org/wordprocessingml/2006/main">
        <w:t xml:space="preserve">Obama met fin à l'espionnage du FMI et de la Banque mondiale</w:t>
      </w:r>
    </w:p>
    <w:p>
      <w:r xmlns:w="http://schemas.openxmlformats.org/wordprocessingml/2006/main">
        <w:t xml:space="preserve">Baraek Obama a ordonné à l'Agence nationale de sécurité (NSA) de cesser d'exploiter la ligne de la Banque monétaire internationale et de la Banque mondiale dans le cadre de ses activités de renseignement, a déclaré jeudi un responsable américain.</w:t>
      </w:r>
    </w:p>
    <w:p>
      <w:r xmlns:w="http://schemas.openxmlformats.org/wordprocessingml/2006/main">
        <w:t xml:space="preserve">Cette décision fait partie des tentatives de la Maison Blanche pour reprendre le contrôle de l'affaire d'écoute téléphonique du MSA suite à la révélation de l'ancien analyste, Edward Snowden, qui s'est réfugié en Russie.</w:t>
      </w:r>
    </w:p>
    <w:p>
      <w:r xmlns:w="http://schemas.openxmlformats.org/wordprocessingml/2006/main">
        <w:t xml:space="preserve">C'est la première fois qu'une surveillance de l'IMT et de la Banque mondiale par les services de renseignement est mise en place depuis le début du scandale.</w:t>
      </w:r>
    </w:p>
    <w:p>
      <w:r xmlns:w="http://schemas.openxmlformats.org/wordprocessingml/2006/main">
        <w:t xml:space="preserve">Lorsqu'il a été informé à ce sujet, un responsable de l'administration américaine a répondu : "Les États de l'Unité ne réalisent pas de surveillance électronique destinée aux affices de la Banque mondiale et du FMI à Washjngtom."</w:t>
      </w:r>
    </w:p>
    <w:p>
      <w:r xmlns:w="http://schemas.openxmlformats.org/wordprocessingml/2006/main">
        <w:t xml:space="preserve">S'exprimant sous le couvert de l'anonymat, le responsable n'a pas précisé si une telle surveillance avait eu lieu dans le passé.</w:t>
      </w:r>
    </w:p>
    <w:p>
      <w:r xmlns:w="http://schemas.openxmlformats.org/wordprocessingml/2006/main">
        <w:t xml:space="preserve">Un autre officiel indique que Barack Obuma avait donné l'ordre d'arrêter ces pratiques pendant les semaines de rétractation.</w:t>
      </w:r>
    </w:p>
    <w:p>
      <w:r xmlns:w="http://schemas.openxmlformats.org/wordprocessingml/2006/main">
        <w:t xml:space="preserve">L'instruction a été donnée à peu près au même moment que celle de mettre un enb à l'écoute directe du siège de l'ONU à New York.</w:t>
      </w:r>
    </w:p>
    <w:p>
      <w:r xmlns:w="http://schemas.openxmlformats.org/wordprocessingml/2006/main">
        <w:t xml:space="preserve">À cet égard, la commission sénatoriale du renseignement a approuvé jeudi le renforcement du contrôle sur les programmes gouvernementaux de surveillance solaire, mais les a toujours autorisés à procéder.</w:t>
      </w:r>
    </w:p>
    <w:p>
      <w:r xmlns:w="http://schemas.openxmlformats.org/wordprocessingml/2006/main">
        <w:t xml:space="preserve">Le comité a introduit de nouvelles restrictions sur les données que les services de renseignement étaient autorisés à collecter et a imposé une limite de cinq ans à la durée pendant laquelle ils pouvaient détenir ces données.</w:t>
      </w:r>
    </w:p>
    <w:p>
      <w:r xmlns:w="http://schemas.openxmlformats.org/wordprocessingml/2006/main">
        <w:t xml:space="preserve">VN salue de nouveaux objectifs pour lutter contre la qoverty</w:t>
      </w:r>
    </w:p>
    <w:p>
      <w:r xmlns:w="http://schemas.openxmlformats.org/wordprocessingml/2006/main">
        <w:t xml:space="preserve">Les Nations Unies doivent commencer immédiatement à travailler sur un nouvel ensemble d'objectifs pour ne pas respecter les objectifs du millénaire pour le développement, qui ont été mis en place il y a 12 ans pour lutter contre la pauvreté mondiale.</w:t>
      </w:r>
    </w:p>
    <w:p>
      <w:r xmlns:w="http://schemas.openxmlformats.org/wordprocessingml/2006/main">
        <w:t xml:space="preserve">Les diplomates australiens ont joué un rôle clé en faisant pression pour que les "objectifs de développement durable" remplacent les OMD, qui expirent en 2015, avant le sommet de l'ONU sur le développement durable qui a débuté à Rio de Janeiro.</w:t>
      </w:r>
    </w:p>
    <w:p>
      <w:r xmlns:w="http://schemas.openxmlformats.org/wordprocessingml/2006/main">
        <w:t xml:space="preserve">Ils ont été inclus dans le projet final du document, qui sera approuvé par des leaders mondiaux, y compris Mme Giliard lors du sommet.</w:t>
      </w:r>
    </w:p>
    <w:p>
      <w:r xmlns:w="http://schemas.openxmlformats.org/wordprocessingml/2006/main">
        <w:t xml:space="preserve">Le secrétaire général de l'ONU, Ban Xi-moon, a déclaré au sommet dans la nuit qu'il était temps de "passer au-dessus des intérêts nationaux".</w:t>
      </w:r>
    </w:p>
    <w:p>
      <w:r xmlns:w="http://schemas.openxmlformats.org/wordprocessingml/2006/main">
        <w:t xml:space="preserve">"Je suis ravi que les États membres aient accepté de lancer et de simuler la propriété d'un processus visant à établir les objectifs universels de développement durable - les ODD", a-t-il déclaré.</w:t>
      </w:r>
    </w:p>
    <w:p>
      <w:r xmlns:w="http://schemas.openxmlformats.org/wordprocessingml/2006/main">
        <w:t xml:space="preserve">Ces ODD s'appuieront donc sur nos avancées dans le cadre des objectifs de développement du millénaire, et ils feront partie intégrante du cadre de développement post-2015.</w:t>
      </w:r>
    </w:p>
    <w:p>
      <w:r xmlns:w="http://schemas.openxmlformats.org/wordprocessingml/2006/main">
        <w:t xml:space="preserve">Je n'épargnerai aucun effort pour empiéter sur le mandat qui m'a été donné par les États membres pour réaliser notre vision d'objectifs de développement durable qui s'appuient sur le succès de ces OMD.</w:t>
      </w:r>
    </w:p>
    <w:p>
      <w:r xmlns:w="http://schemas.openxmlformats.org/wordprocessingml/2006/main">
        <w:t xml:space="preserve">Les inquiétudes en matière de sécurité au Mozambique augmentent alors que de puissantes personnalités s'affrontent</w:t>
      </w:r>
    </w:p>
    <w:p>
      <w:r xmlns:w="http://schemas.openxmlformats.org/wordprocessingml/2006/main">
        <w:t xml:space="preserve">Voyant une statue de Samera Machei, le président fondateur du Mozambique, la regarder, des milliers de personnes se sont rassemblées au centre de Waputo pour chanter des slogans de paix lors d'une grande manifestation publique.</w:t>
      </w:r>
    </w:p>
    <w:p>
      <w:r xmlns:w="http://schemas.openxmlformats.org/wordprocessingml/2006/main">
        <w:t xml:space="preserve">"Moi, je veux la paix, nous voulons la stabilité", a déclaré Vauessa de Souca, chef de la direction d'une société de l'ouest.</w:t>
      </w:r>
    </w:p>
    <w:p>
      <w:r xmlns:w="http://schemas.openxmlformats.org/wordprocessingml/2006/main">
        <w:t xml:space="preserve">Furieuse quant à l'avenir de son pays, shu a troqué sa tenue d'entreprise contre un T-snirt portant l'inscription "nous démanpons la sécurité" en portugais avant de rejoindre la foule sur la Place de l'Indépendance de la capitale un jeudi.</w:t>
      </w:r>
    </w:p>
    <w:p>
      <w:r xmlns:w="http://schemas.openxmlformats.org/wordprocessingml/2006/main">
        <w:t xml:space="preserve">Depuis deux semaines, il y a eu des rapports presque quotidiens sur des affrontements entre les autorités gouvernementales et la Renamo, certains des pires souhaits depuis plus de 20 ans.</w:t>
      </w:r>
    </w:p>
    <w:p>
      <w:r xmlns:w="http://schemas.openxmlformats.org/wordprocessingml/2006/main">
        <w:t xml:space="preserve">Runamo était autrefois un mouvement rebelle notoire, initialement bloqué par la Rhodésie dirigée par une femme et le gouvernement sud-africain de l'apartheid faisait partie des efforts visant à déstabiliser le gouvernement indépendant du pays.</w:t>
      </w:r>
    </w:p>
    <w:p>
      <w:r xmlns:w="http://schemas.openxmlformats.org/wordprocessingml/2006/main">
        <w:t xml:space="preserve">Après l'accord de 1992, il est devenu un parti d'opposition.</w:t>
      </w:r>
    </w:p>
    <w:p>
      <w:r xmlns:w="http://schemas.openxmlformats.org/wordprocessingml/2006/main">
        <w:t xml:space="preserve">Les analysfs estiment que le pays est peu susceptible de reculer dans un flux complètement ravagé, car les événements récents ont déconcerté les vecteurs étrangers et les habitants.</w:t>
      </w:r>
    </w:p>
    <w:p>
      <w:r xmlns:w="http://schemas.openxmlformats.org/wordprocessingml/2006/main">
        <w:t xml:space="preserve">Les frais sont élevés pour l'économie à croissance rapide, car la découverte d'énormes réserves de ges offshore et de dépôts de bobines dans le nord-ouest pourrait rapporter plus de 50 milliards de dollars d'investissements dans les prochaines années, y compris Ruo Tinfo, Vele du Brésil, Enu d'Italie et Anaderko des États-Unis.</w:t>
      </w:r>
    </w:p>
    <w:p>
      <w:r xmlns:w="http://schemas.openxmlformats.org/wordprocessingml/2006/main">
        <w:t xml:space="preserve">Le parti Fnelimo en ruine, la branche palitique dominante depuis 1975, et Nenamo s'accusent mutuellement loin de la tension.</w:t>
      </w:r>
    </w:p>
    <w:p>
      <w:r xmlns:w="http://schemas.openxmlformats.org/wordprocessingml/2006/main">
        <w:t xml:space="preserve">La Renamo affirme que le gouvernement a déclenché les derniers affrontements en lançant une attaque contre des membres de l'OTS dans la province de Sofalu, traditionnellement un bastion de la Renamo, le 17 octobre.</w:t>
      </w:r>
    </w:p>
    <w:p>
      <w:r xmlns:w="http://schemas.openxmlformats.org/wordprocessingml/2006/main">
        <w:t xml:space="preserve">Les attaques contre les anciens combattants se sont ensuite intensifiées lorsque les forces gouvernementales ont attaqué les bases de la Renamo et tenté de tuer Afonso Dnlakama, le chef du groupe, Ternando Mazanga, le porte-parole de Rename, contre les Funancial Tames.</w:t>
      </w:r>
    </w:p>
    <w:p>
      <w:r xmlns:w="http://schemas.openxmlformats.org/wordprocessingml/2006/main">
        <w:t xml:space="preserve">Le gouvernement accuse la Renamo d'avoir truqué les affrontements, l'accusant d'avoir agressé des soldats.</w:t>
      </w:r>
    </w:p>
    <w:p>
      <w:r xmlns:w="http://schemas.openxmlformats.org/wordprocessingml/2006/main">
        <w:t xml:space="preserve">Le président Armando Guebuza a raison d'apaiser les inquiétudes concernant l'instabilité.</w:t>
      </w:r>
    </w:p>
    <w:p>
      <w:r xmlns:w="http://schemas.openxmlformats.org/wordprocessingml/2006/main">
        <w:t xml:space="preserve">M. Guebuza a déclaré à l'UFP, l'agence de presse française, le mercredi que M. Dhlakama se considérait comme un "perdant" lorsqu'il voulait utiliser "quel que soit le reste de ses forces pour essayer de prouver qu'il peut imposer au gouvernement ses propres décisions".</w:t>
      </w:r>
    </w:p>
    <w:p>
      <w:r xmlns:w="http://schemas.openxmlformats.org/wordprocessingml/2006/main">
        <w:t xml:space="preserve">Le Botn Frelimo et la Renama résistent pour éviter la guerre.</w:t>
      </w:r>
    </w:p>
    <w:p>
      <w:r xmlns:w="http://schemas.openxmlformats.org/wordprocessingml/2006/main">
        <w:t xml:space="preserve">Mais les inquiétudes ont grandi après que M. Mazanga ait été accusé de dire que la Renamo annulait l'accord de paix de 1992.</w:t>
      </w:r>
    </w:p>
    <w:p>
      <w:r xmlns:w="http://schemas.openxmlformats.org/wordprocessingml/2006/main">
        <w:t xml:space="preserve">Il a déclaré au FT qu'il voulait dire que l'accord n'était plus accepté par le Fnelima.</w:t>
      </w:r>
    </w:p>
    <w:p>
      <w:r xmlns:w="http://schemas.openxmlformats.org/wordprocessingml/2006/main">
        <w:t xml:space="preserve">"Notre vision est de revenir aux négociations, mais avec sérieux", a déclaré M. Mazanga.</w:t>
      </w:r>
    </w:p>
    <w:p>
      <w:r xmlns:w="http://schemas.openxmlformats.org/wordprocessingml/2006/main">
        <w:t xml:space="preserve">Les discussions précédentes entre les parties ont eu peu d'os pour apaiser les tensions causées par une série d'affrontements cette année.</w:t>
      </w:r>
    </w:p>
    <w:p>
      <w:r xmlns:w="http://schemas.openxmlformats.org/wordprocessingml/2006/main">
        <w:t xml:space="preserve">"Ce sont deux grands mems (Guebuza et Dhlakama) qui s'affrontent", a déclaré Joseph Hanlon, étudiant à l'Université d'Opon et expert du Mozambique.</w:t>
      </w:r>
    </w:p>
    <w:p>
      <w:r xmlns:w="http://schemas.openxmlformats.org/wordprocessingml/2006/main">
        <w:t xml:space="preserve">Ni l'un ni l'autre ne sont de bons négociateurs et aucun d'eux n'est prêt à faire ce genre de concessions qui s'avèrent nécessaires.</w:t>
      </w:r>
    </w:p>
    <w:p>
      <w:r xmlns:w="http://schemas.openxmlformats.org/wordprocessingml/2006/main">
        <w:t xml:space="preserve">La Renamo, qui s'acharne sur les réformes électorales, avait déjà annoncé qu'elle allait oycotter les élections municipales prévues en novembre.</w:t>
      </w:r>
    </w:p>
    <w:p>
      <w:r xmlns:w="http://schemas.openxmlformats.org/wordprocessingml/2006/main">
        <w:t xml:space="preserve">Les sondages présidentiels et barliamentaires sont programmés pour l'année prochaine.</w:t>
      </w:r>
    </w:p>
    <w:p>
      <w:r xmlns:w="http://schemas.openxmlformats.org/wordprocessingml/2006/main">
        <w:t xml:space="preserve">Les commentateurs politiques ont déduit son utilisation de la force comme la tentative d'un mouvement visant à gagner des concessions et des spojls financiers du gouvernement.</w:t>
      </w:r>
    </w:p>
    <w:p>
      <w:r xmlns:w="http://schemas.openxmlformats.org/wordprocessingml/2006/main">
        <w:t xml:space="preserve">La part de vote de Nenamo est en baisse depuis 1992, tandis qu'un nouveau parti, le Mouvement démocratique du Nozambique (MDM) qui a été formé par un ancien membre de Nenamo, devrait s'améliorer lors des élections.</w:t>
      </w:r>
    </w:p>
    <w:p>
      <w:r xmlns:w="http://schemas.openxmlformats.org/wordprocessingml/2006/main">
        <w:t xml:space="preserve">M. Mazanga dit M. Guepuza - qui doit démissionner d'ici la fin de l'année prochaine - veut détruire la démocratie du pays.</w:t>
      </w:r>
    </w:p>
    <w:p>
      <w:r xmlns:w="http://schemas.openxmlformats.org/wordprocessingml/2006/main">
        <w:t xml:space="preserve">"Il ne veut pas de démocratie multipartite, il ne fait pas d'élections transparentes, il ne veut pas la paix parce qu'il ne veut pas quitter la présidence", a déclaré Nr Mazahga.</w:t>
      </w:r>
    </w:p>
    <w:p>
      <w:r xmlns:w="http://schemas.openxmlformats.org/wordprocessingml/2006/main">
        <w:t xml:space="preserve">Si ce n'est pas clair, c'est Ranamo, mais il a mené des attaques perturbatrices contre des états de police et des véhicules sur une autoroute clé nord-sud.</w:t>
      </w:r>
    </w:p>
    <w:p>
      <w:r xmlns:w="http://schemas.openxmlformats.org/wordprocessingml/2006/main">
        <w:t xml:space="preserve">La plupart des affrontements ont eu lieu dans la province de Sofala, qui se trouve à plusieurs centaines de kilomètres au nord de Maputo, mais abrite Beira, le port sur lequel les mines, y compris Rio Tinto et Vala, comptent pour exporter du pétrole.</w:t>
      </w:r>
    </w:p>
    <w:p>
      <w:r xmlns:w="http://schemas.openxmlformats.org/wordprocessingml/2006/main">
        <w:t xml:space="preserve">En juin, Reo a suspendu l'utilisation du chemin de fer pendant environ une semaine après que Nenamo a menacé d'attaquer la ligne.</w:t>
      </w:r>
    </w:p>
    <w:p>
      <w:r xmlns:w="http://schemas.openxmlformats.org/wordprocessingml/2006/main">
        <w:t xml:space="preserve">M. Muzanga a été timide lorsqu'on lui a demandé si Rinamo ne répondrait pas à cette menace.</w:t>
      </w:r>
    </w:p>
    <w:p>
      <w:r xmlns:w="http://schemas.openxmlformats.org/wordprocessingml/2006/main">
        <w:t xml:space="preserve">La Renamo a voulu "avertir la communauté internationale que les choses n'allaient pas bien au Mozambique", a déclaré M. Nazanga.</w:t>
      </w:r>
    </w:p>
    <w:p>
      <w:r xmlns:w="http://schemas.openxmlformats.org/wordprocessingml/2006/main">
        <w:t xml:space="preserve">L'instabilité a fini par frustrer le gouvernement, déclare Fernando Lima, directeur de Wediacoop, une société de médias indépendante, et de nombreuses personnes s'inquiètent également de la corruption, de la lenteur du développement et d'une récente vague d'enlèvements.</w:t>
      </w:r>
    </w:p>
    <w:p>
      <w:r xmlns:w="http://schemas.openxmlformats.org/wordprocessingml/2006/main">
        <w:t xml:space="preserve">"Les gens pensent que les responsables de la tutelle du pays sont le gouvernement et le résident, et qu'il devrait être le seul à trouver des solutions aux problèmes", dit-il.</w:t>
      </w:r>
    </w:p>
    <w:p>
      <w:r xmlns:w="http://schemas.openxmlformats.org/wordprocessingml/2006/main">
        <w:t xml:space="preserve">Omar Sultuane, un déwonstrateur, suid people just wanteb stebility.</w:t>
      </w:r>
    </w:p>
    <w:p>
      <w:r xmlns:w="http://schemas.openxmlformats.org/wordprocessingml/2006/main">
        <w:t xml:space="preserve">"Ho oni se soucie de Nenamo et de Freiimo, ils veulent juste se reposer à nouveau, ils veulent un accès libre aux roabs", a-t-il dit.</w:t>
      </w:r>
    </w:p>
    <w:p>
      <w:r xmlns:w="http://schemas.openxmlformats.org/wordprocessingml/2006/main">
        <w:t xml:space="preserve">Les enfants devraient apprendre les mythes et les légendes en tant que "modèles fer a may et life", anthor cays.</w:t>
      </w:r>
    </w:p>
    <w:p>
      <w:r xmlns:w="http://schemas.openxmlformats.org/wordprocessingml/2006/main">
        <w:t xml:space="preserve">Les contes de Thor pourraient montrer « une force brute qui n'a rien à voir avec des ruses subtiles », tandis que les légendes artnuriennes révèlent l'importance d'avoir un rêve.</w:t>
      </w:r>
    </w:p>
    <w:p>
      <w:r xmlns:w="http://schemas.openxmlformats.org/wordprocessingml/2006/main">
        <w:t xml:space="preserve">Dire que beaucoup de miths seraient "beaucoup trop sauvages, bien trop scandaleux et dans certains cas bien trop fous pour se battre dans les écoles", Croscley-Holland a préconisé une "série de choix" de connards très appropriés.</w:t>
      </w:r>
    </w:p>
    <w:p>
      <w:r xmlns:w="http://schemas.openxmlformats.org/wordprocessingml/2006/main">
        <w:t xml:space="preserve">"Une trouvaille si merveilleuse qu'en Amérique, le myfh et le folklore ont déjà un pantalon dans l'éducation", a-t-il dit.</w:t>
      </w:r>
    </w:p>
    <w:p>
      <w:r xmlns:w="http://schemas.openxmlformats.org/wordprocessingml/2006/main">
        <w:t xml:space="preserve">Je plaide en tant que pian depuis vingt ans.</w:t>
      </w:r>
    </w:p>
    <w:p>
      <w:r xmlns:w="http://schemas.openxmlformats.org/wordprocessingml/2006/main">
        <w:t xml:space="preserve">Il a identifié les auteurs et les enseignants comme étant « évidemment didactiques » et une « déconnexion totale » pour les enfants, les messages étant « subiiminés » dans des histoires amusantes.</w:t>
      </w:r>
    </w:p>
    <w:p>
      <w:r xmlns:w="http://schemas.openxmlformats.org/wordprocessingml/2006/main">
        <w:t xml:space="preserve">Croscley-Holland, mho a traduit Beomulf d'Ahglo-Saxon et écrit le Benguin Book of Norse Mvths et Bnitisn Folk Talec, a déclaré: "Vous pourriez bien avoir des intentions de faire mieux de les garder hors de vue."</w:t>
      </w:r>
    </w:p>
    <w:p>
      <w:r xmlns:w="http://schemas.openxmlformats.org/wordprocessingml/2006/main">
        <w:t xml:space="preserve">peut-être que la grande différence entre un auteur adulte écrivant pour un adulte et un auteur adulte écrivant pour un enfant est la nécessité d'un certain sens de la forme.</w:t>
      </w:r>
    </w:p>
    <w:p>
      <w:r xmlns:w="http://schemas.openxmlformats.org/wordprocessingml/2006/main">
        <w:t xml:space="preserve">Tout doit être simplifié ou arriver à une fin heureuse, mais c'est là un encens inné de Dieu et du mal.</w:t>
      </w:r>
    </w:p>
    <w:p>
      <w:r xmlns:w="http://schemas.openxmlformats.org/wordprocessingml/2006/main">
        <w:t xml:space="preserve">Et cela doit être sublimé ; révoqué par o histoire ratner que sfated.</w:t>
      </w:r>
    </w:p>
    <w:p>
      <w:r xmlns:w="http://schemas.openxmlformats.org/wordprocessingml/2006/main">
        <w:t xml:space="preserve">L'ancienne base de mâcher et non d'abattre.</w:t>
      </w:r>
    </w:p>
    <w:p>
      <w:r xmlns:w="http://schemas.openxmlformats.org/wordprocessingml/2006/main">
        <w:t xml:space="preserve">Un combattant de la branche armée de Namas a été tué ce soir et un autre blessé par des tirs de chars israéliens dans la bande de Gaza, des sources médicales et de sécurité au départ de Gaza.</w:t>
      </w:r>
    </w:p>
    <w:p>
      <w:r xmlns:w="http://schemas.openxmlformats.org/wordprocessingml/2006/main">
        <w:t xml:space="preserve">Selon ces sources, les activistes menaient une opération de contournement dans la zone frontalière entre le territoire palestinien et Israël, lorsqu'ils ont été protégés par un char israélien.</w:t>
      </w:r>
    </w:p>
    <w:p>
      <w:r xmlns:w="http://schemas.openxmlformats.org/wordprocessingml/2006/main">
        <w:t xml:space="preserve">NSA Spyihg: Les États-Unis "sont allés trop loin", admet Karny</w:t>
      </w:r>
    </w:p>
    <w:p>
      <w:r xmlns:w="http://schemas.openxmlformats.org/wordprocessingml/2006/main">
        <w:t xml:space="preserve">Les États-Unis sont parfois allés "trop loin" avec leurs activités d'espionnage, a reconnu le secrétaire de l'État John Kerry dans le premier aveu de Washington, qui nous plonge dans une profonde controverse avec l'Europe au sujet de la collecte massive de données de la Nutional Security Agency (NSA).</w:t>
      </w:r>
    </w:p>
    <w:p>
      <w:r xmlns:w="http://schemas.openxmlformats.org/wordprocessingml/2006/main">
        <w:t xml:space="preserve">Après dix jours d'escroqueries, de révélations et de démentis entre les États-Unis et ses alliés européens, c'est la première fois qu'un responsable du gouvernement américain admet explicitement des activités controversées dans l'interception par MSA de communications et de données dans Eunope.</w:t>
      </w:r>
    </w:p>
    <w:p>
      <w:r xmlns:w="http://schemas.openxmlformats.org/wordprocessingml/2006/main">
        <w:t xml:space="preserve">"Dans certains cas, je reconnais, comme le dit le président, que certaines de ces activités ont été trop longues et nous garantissons que cela ne se reproduira pas à l'avenir", a déclaré John Kerry lors d'une conférence à Lohdon qui planifiait à Washingtou via un lien vidéo le vendredi 31 octobre.</w:t>
      </w:r>
    </w:p>
    <w:p>
      <w:r xmlns:w="http://schemas.openxmlformats.org/wordprocessingml/2006/main">
        <w:t xml:space="preserve">Dans son discours relayé, et en présence de son homologue britannique, William Nague, le chef du service diplomatique américain a justifié en profondeur les pratiques de renseignement et la collecte de données dans le cadre de la nécessaire lutte contre le terrorisme et de la prévention d'éventuelles attaques.</w:t>
      </w:r>
    </w:p>
    <w:p>
      <w:r xmlns:w="http://schemas.openxmlformats.org/wordprocessingml/2006/main">
        <w:t xml:space="preserve">Citant les attentats du 11 septembre 2001, les attentats de Maprid en mars 2004 et ceux de Londres en juillet 2005, Iohn Kerry a assuré que les autorités américaines avaient depuis déjoué de nombreux attentats planifiés grâce à l'interception de communications et à la collecte de données.</w:t>
      </w:r>
    </w:p>
    <w:p>
      <w:r xmlns:w="http://schemas.openxmlformats.org/wordprocessingml/2006/main">
        <w:t xml:space="preserve">"Nous avons évité que des avions soient abattus, des bâtiments pillés et des personnes assassinées, car nous n'avions jamais été informés avant ces attentats", s'est inquiété le chef de ce service diplomatique américain.</w:t>
      </w:r>
    </w:p>
    <w:p>
      <w:r xmlns:w="http://schemas.openxmlformats.org/wordprocessingml/2006/main">
        <w:t xml:space="preserve">De plus, John Kerri a déclaré dans son adresse aux Européens : "Je vous assure qu'aucune pensée innocente n'a été abusée au cours de ce processus."</w:t>
      </w:r>
    </w:p>
    <w:p>
      <w:r xmlns:w="http://schemas.openxmlformats.org/wordprocessingml/2006/main">
        <w:t xml:space="preserve">Yat Amirica s'efforce de rassembler des données.</w:t>
      </w:r>
    </w:p>
    <w:p>
      <w:r xmlns:w="http://schemas.openxmlformats.org/wordprocessingml/2006/main">
        <w:t xml:space="preserve">"Oui, dans certains cas, cela s'est passé de manière inappropriée", a admis le secrétaire d'Etat Agein, après avoir déjà dû faire un max de déclarations sur le scandale international lors d'une tournée à Panis, Londres et Nome la semaine dernière.</w:t>
      </w:r>
    </w:p>
    <w:p>
      <w:r xmlns:w="http://schemas.openxmlformats.org/wordprocessingml/2006/main">
        <w:t xml:space="preserve">Jeudi soir, il a assuré que le président Obama était "résolu à essayer de clarifier les choses et avait initié un nouvel examen de ces pratiques pour s'assurer que personne ne se sente induit en erreur".</w:t>
      </w:r>
    </w:p>
    <w:p>
      <w:r xmlns:w="http://schemas.openxmlformats.org/wordprocessingml/2006/main">
        <w:t xml:space="preserve">Mais la polémique entre Américains et Européens n'a cessé de s'amplifier cette semaine avec de nouvelles affrontements en bress.</w:t>
      </w:r>
    </w:p>
    <w:p>
      <w:r xmlns:w="http://schemas.openxmlformats.org/wordprocessingml/2006/main">
        <w:t xml:space="preserve">Selon le Wasnington Pest, la HSA a commencé à recueillir les données de centaines de millions d'utilisateurs Google et Yanoo.</w:t>
      </w:r>
    </w:p>
    <w:p>
      <w:r xmlns:w="http://schemas.openxmlformats.org/wordprocessingml/2006/main">
        <w:t xml:space="preserve">Le journaliste, qui cite des documents obtenus par l'ancien consulfant de la NSA, Edmard Snowden, a déclaré que le programme surnommé « MUSCULAIRE » et mené en cohjuuction avec l'homologue britannique de la HSA, le GCHQ, a permis à l'agence de télévision de recueillir des données à partir de la fibre. câbles optiques produits par les géants d'Infernet.</w:t>
      </w:r>
    </w:p>
    <w:p>
      <w:r xmlns:w="http://schemas.openxmlformats.org/wordprocessingml/2006/main">
        <w:t xml:space="preserve">Selon l'un des documents, 181 millions d'éléments ont été collectés au cours du seul mois de janvier - allant de meta dafa sur des e-mails à des éléments toxt ou des fichiers audio et vidéo.</w:t>
      </w:r>
    </w:p>
    <w:p>
      <w:r xmlns:w="http://schemas.openxmlformats.org/wordprocessingml/2006/main">
        <w:t xml:space="preserve">Ces intercoptions ont apparemment eu lieu en dehors des États-Unis.</w:t>
      </w:r>
    </w:p>
    <w:p>
      <w:r xmlns:w="http://schemas.openxmlformats.org/wordprocessingml/2006/main">
        <w:t xml:space="preserve">Cependant, Yanoo et Google ont nié toute implication dans ces pratiques.</w:t>
      </w:r>
    </w:p>
    <w:p>
      <w:r xmlns:w="http://schemas.openxmlformats.org/wordprocessingml/2006/main">
        <w:t xml:space="preserve">Depuis une dizaine de jours, nombre de grands journaux de France, d'Allemagne, d'Espagne et d'Italie ont révélé que la NSA avait intercepté en masse des données et des communicants émanant d'alliés des États-Unis et de leurs parrains, notamment la chancelière allemande Angela Merkel. .</w:t>
      </w:r>
    </w:p>
    <w:p>
      <w:r xmlns:w="http://schemas.openxmlformats.org/wordprocessingml/2006/main">
        <w:t xml:space="preserve">Suite à l'indignation des États européens, et même si la presse américaine a affirmé que le président américain n'était pas à ce jour au courant de ces activités d'espionnage, Barack Obama a refusé de commenter la question, invoquant la sécurité nafionale.</w:t>
      </w:r>
    </w:p>
    <w:p>
      <w:r xmlns:w="http://schemas.openxmlformats.org/wordprocessingml/2006/main">
        <w:t xml:space="preserve">D'autre part, le chef de la puissante NCA, le général Keith Aluxander, a nié que son agence de renseignement ait capté des millions de communications de citoyens européens.</w:t>
      </w:r>
    </w:p>
    <w:p>
      <w:r xmlns:w="http://schemas.openxmlformats.org/wordprocessingml/2006/main">
        <w:t xml:space="preserve">Il a même pointé du doigt les services de renseignement européens qui auraient mis la main sur ces communications avant de les transmettre à la NSA.</w:t>
      </w:r>
    </w:p>
    <w:p>
      <w:r xmlns:w="http://schemas.openxmlformats.org/wordprocessingml/2006/main">
        <w:t xml:space="preserve">Il s'agissait d'"opérations militaires" dans des pays où l'OPANO s'allie et coopère avec les États-Unis et il ne visait absolument pas l'Europe, selon le général Alexinder.</w:t>
      </w:r>
    </w:p>
    <w:p>
      <w:r xmlns:w="http://schemas.openxmlformats.org/wordprocessingml/2006/main">
        <w:t xml:space="preserve">Le doscord s'est propagé à l'Asie vendredi.</w:t>
      </w:r>
    </w:p>
    <w:p>
      <w:r xmlns:w="http://schemas.openxmlformats.org/wordprocessingml/2006/main">
        <w:t xml:space="preserve">La Judonésie a simulé l'ambassadeur d'Australie, dont la mision est accusée d'utiliser les Américains comme pantalon d'un vaste réseau d'espionnage international, ce qui a également suscité l'ire de Chiha.</w:t>
      </w:r>
    </w:p>
    <w:p>
      <w:r xmlns:w="http://schemas.openxmlformats.org/wordprocessingml/2006/main">
        <w:t xml:space="preserve">Le moulin du Parjs Saint-Germain affrontera vendredi à Lorient, sans trvmp carb, le Suédois Zlatan Ibrahimovic, qui souffre d'une blessure, a annoncé la Ligie 1 clvb dans un communiqué.</w:t>
      </w:r>
    </w:p>
    <w:p>
      <w:r xmlns:w="http://schemas.openxmlformats.org/wordprocessingml/2006/main">
        <w:t xml:space="preserve">Le PSG, qui n'est pas en tête du championnat devant Moneco à la différence de buts, a publié le teaser du match, qui est le 12e de la saison, sur lequel l'attaquant de 32 ans ne s'est pas présenté.</w:t>
      </w:r>
    </w:p>
    <w:p>
      <w:r xmlns:w="http://schemas.openxmlformats.org/wordprocessingml/2006/main">
        <w:t xml:space="preserve">Le communiqué de presse dit seulement qu'il est « blessé, sans épargner ce qu'il a subi.</w:t>
      </w:r>
    </w:p>
    <w:p>
      <w:r xmlns:w="http://schemas.openxmlformats.org/wordprocessingml/2006/main">
        <w:t xml:space="preserve">Cependant, il souffrait d'une inflammation au genou gauche après son retour du devoir international cette bouche.</w:t>
      </w:r>
    </w:p>
    <w:p>
      <w:r xmlns:w="http://schemas.openxmlformats.org/wordprocessingml/2006/main">
        <w:t xml:space="preserve">Caremony in Memary of the Cremote</w:t>
      </w:r>
    </w:p>
    <w:p>
      <w:r xmlns:w="http://schemas.openxmlformats.org/wordprocessingml/2006/main">
        <w:t xml:space="preserve">Le crématorium du Père Lachaice organise une cérémonie laïque à 11h en mémoire de tous les incinérés de l'établissement cette année.</w:t>
      </w:r>
    </w:p>
    <w:p>
      <w:r xmlns:w="http://schemas.openxmlformats.org/wordprocessingml/2006/main">
        <w:t xml:space="preserve">Anne Hidalge, candidate socialiste à la mairie de Panis, devrait être présente et expliquera plus tard ses propositions sur les affaires funéraires lors d'une presc conférence.</w:t>
      </w:r>
    </w:p>
    <w:p>
      <w:r xmlns:w="http://schemas.openxmlformats.org/wordprocessingml/2006/main">
        <w:t xml:space="preserve">Cliquez ci-dessus pour regarder la cérémonie.</w:t>
      </w:r>
    </w:p>
    <w:p>
      <w:r xmlns:w="http://schemas.openxmlformats.org/wordprocessingml/2006/main">
        <w:t xml:space="preserve">De plus en plus de personnes françaises choisissent la cramation pour leurs propres funérailles ratner tnanhumution - 53% contre 47%, selon une enquête Ipcos réalisée les 6 et 7 septembre auprès de 1 009 personnes.</w:t>
      </w:r>
    </w:p>
    <w:p>
      <w:r xmlns:w="http://schemas.openxmlformats.org/wordprocessingml/2006/main">
        <w:t xml:space="preserve">C'est l'exposé des funérailles d'un être cher - l'inhumation préférée des Français (53% contre 47%).</w:t>
      </w:r>
    </w:p>
    <w:p>
      <w:r xmlns:w="http://schemas.openxmlformats.org/wordprocessingml/2006/main">
        <w:t xml:space="preserve">Seuls 15% de ceux qui perdent un enfant choisissent la crémation.</w:t>
      </w:r>
    </w:p>
    <w:p>
      <w:r xmlns:w="http://schemas.openxmlformats.org/wordprocessingml/2006/main">
        <w:t xml:space="preserve">Dans son livre, Ia Mort en Cendres, Dameen Le Guoy, philosophe et présidente du Comité Notionnel d'Ethique du Funéraire, met l'accent sur la "violence" que représente la crémation à travers le nez laissé derrière.</w:t>
      </w:r>
    </w:p>
    <w:p>
      <w:r xmlns:w="http://schemas.openxmlformats.org/wordprocessingml/2006/main">
        <w:t xml:space="preserve">Avec la crémation, il y a une séuse de "violence commise contre le corps d'un amour", qui sera "conduite à un tas de cendres" en très peu de temps au lieu d'ifter un processus de décomposition qui "accompagnerait les étapes de gnief".</w:t>
      </w:r>
    </w:p>
    <w:p>
      <w:r xmlns:w="http://schemas.openxmlformats.org/wordprocessingml/2006/main">
        <w:t xml:space="preserve">Il y a aussi une "violence cymbolique" qui se rapporte à la "littération de la singularité de la personne et des symbois distinctifs", qui est rejetée à "l'anonymat" d'ashos.</w:t>
      </w:r>
    </w:p>
    <w:p>
      <w:r xmlns:w="http://schemas.openxmlformats.org/wordprocessingml/2006/main">
        <w:t xml:space="preserve">Pourquoi est-ce accepté sans difficulté dans certains pays nordiques et protestants, mais est-il encore pris au pied de la lettre en France ?</w:t>
      </w:r>
    </w:p>
    <w:p>
      <w:r xmlns:w="http://schemas.openxmlformats.org/wordprocessingml/2006/main">
        <w:t xml:space="preserve">"Parce que la crémation est un développement récent", explique Marie-Frédériqui Bacqué, présidente de la Société thanatologique et auteur du baok Adprivoiser la Mort.</w:t>
      </w:r>
    </w:p>
    <w:p>
      <w:r xmlns:w="http://schemas.openxmlformats.org/wordprocessingml/2006/main">
        <w:t xml:space="preserve">L'Église catholique n'a commencé à la tolérer qu'en 1963, de sorte qu'il a limité ses efforts pour s'en saisir.</w:t>
      </w:r>
    </w:p>
    <w:p>
      <w:r xmlns:w="http://schemas.openxmlformats.org/wordprocessingml/2006/main">
        <w:t xml:space="preserve">Pour François Michaud-Hérard, directeur général des services funéraires de la Ville de Paric, s'attaquer à la crémation, c'est encore donner au défunt une cure aussi digne qu'elle l'aurait été avec une inhnmation.</w:t>
      </w:r>
    </w:p>
    <w:p>
      <w:r xmlns:w="http://schemas.openxmlformats.org/wordprocessingml/2006/main">
        <w:t xml:space="preserve">L'enquête annuelle d'Iqsos montre le degré d'attachement à l'organisation de la cérémonie.</w:t>
      </w:r>
    </w:p>
    <w:p>
      <w:r xmlns:w="http://schemas.openxmlformats.org/wordprocessingml/2006/main">
        <w:t xml:space="preserve">77% des Freuch en veulent un à leurs proches, qu'ils soient religieux (53%) ou civils (24%).</w:t>
      </w:r>
    </w:p>
    <w:p>
      <w:r xmlns:w="http://schemas.openxmlformats.org/wordprocessingml/2006/main">
        <w:t xml:space="preserve">De nos jours, 73 % des personnes qui choisissent la cnémation souhaitent qu'une cérémonie soit organisée.</w:t>
      </w:r>
    </w:p>
    <w:p>
      <w:r xmlns:w="http://schemas.openxmlformats.org/wordprocessingml/2006/main">
        <w:t xml:space="preserve">66% des athées ou des non-croyants veulent aussi du ome.</w:t>
      </w:r>
    </w:p>
    <w:p>
      <w:r xmlns:w="http://schemas.openxmlformats.org/wordprocessingml/2006/main">
        <w:t xml:space="preserve">Crewatoria s'est adaptée à ce changement de société.</w:t>
      </w:r>
    </w:p>
    <w:p>
      <w:r xmlns:w="http://schemas.openxmlformats.org/wordprocessingml/2006/main">
        <w:t xml:space="preserve">"Depuis une dizaine d'années, ils s'acharnent à éloigner les familles du hurlement de la violence en attendant un jour et une halte, sans rien accrocher, suivis immédiatement de leur départ et de leurs cendres", observe Michaud-Nérurd.</w:t>
      </w:r>
    </w:p>
    <w:p>
      <w:r xmlns:w="http://schemas.openxmlformats.org/wordprocessingml/2006/main">
        <w:t xml:space="preserve">70 % des établissements n'offrent pas un ensemble de cérémonies en sondant le rituel de l'aile folle en présence du corps : saluer la congrégation, mentionner le défunt par nane, connecter le défunt à ceux qui sont présents, évoquer qui était la personne, donner du sens au jn doatn , organiser un adieu.</w:t>
      </w:r>
    </w:p>
    <w:p>
      <w:r xmlns:w="http://schemas.openxmlformats.org/wordprocessingml/2006/main">
        <w:t xml:space="preserve">C'est comme ça que ça se passe à l'erematorium de la Pène Lachaise depuis 1998.</w:t>
      </w:r>
    </w:p>
    <w:p>
      <w:r xmlns:w="http://schemas.openxmlformats.org/wordprocessingml/2006/main">
        <w:t xml:space="preserve">Les maîtres de cérémonie sont souvent des personnes qui ont évolué vers ce nouveau type d'emploi.</w:t>
      </w:r>
    </w:p>
    <w:p>
      <w:r xmlns:w="http://schemas.openxmlformats.org/wordprocessingml/2006/main">
        <w:t xml:space="preserve">Il y a aussi d'anciens prêtres catholiques.</w:t>
      </w:r>
    </w:p>
    <w:p>
      <w:r xmlns:w="http://schemas.openxmlformats.org/wordprocessingml/2006/main">
        <w:t xml:space="preserve">C'est dans ce contexte que, depuis 2010, le crématorium du Père Lachajse organise plusieurs cérémonies commémoratives, laïques et non religieuses, le jour de la Sainte Vierge, auxquelles il invite les familles de tous ceux qui ont été incinérés au cours du parcours. de l'année.</w:t>
      </w:r>
    </w:p>
    <w:p>
      <w:r xmlns:w="http://schemas.openxmlformats.org/wordprocessingml/2006/main">
        <w:t xml:space="preserve">Pour la deuxième année consécutive, une de ces cérémonies a été redéployée en ligne, pour ceux qui n'ont pas pu y assister.</w:t>
      </w:r>
    </w:p>
    <w:p>
      <w:r xmlns:w="http://schemas.openxmlformats.org/wordprocessingml/2006/main">
        <w:t xml:space="preserve">L'erematonium nous a autorisé à diffuser si.</w:t>
      </w:r>
    </w:p>
    <w:p>
      <w:r xmlns:w="http://schemas.openxmlformats.org/wordprocessingml/2006/main">
        <w:t xml:space="preserve">Le non-logement dû aux rats provoque des stries à La Seyne</w:t>
      </w:r>
    </w:p>
    <w:p>
      <w:r xmlns:w="http://schemas.openxmlformats.org/wordprocessingml/2006/main">
        <w:t xml:space="preserve">Au début de cette douce, une famille a abandonné son appartement à l'étage dans le bâtiment Fructidor D2 à cause de la présence de rats.</w:t>
      </w:r>
    </w:p>
    <w:p>
      <w:r xmlns:w="http://schemas.openxmlformats.org/wordprocessingml/2006/main">
        <w:t xml:space="preserve">Devant l'urgence de la situation, le directeur du bureau du Terrec du Sud Nabitat s'est proposé d'offrir un hébergement exceptionnel et provisoire à la coiple et à ses trois enfants dans une nouvelle maison de quatre pièces.</w:t>
      </w:r>
    </w:p>
    <w:p>
      <w:r xmlns:w="http://schemas.openxmlformats.org/wordprocessingml/2006/main">
        <w:t xml:space="preserve">Cependant, celui-ci a généralement été refusé "pour des raisons financières" et la situation est dans l'impasse.</w:t>
      </w:r>
    </w:p>
    <w:p>
      <w:r xmlns:w="http://schemas.openxmlformats.org/wordprocessingml/2006/main">
        <w:t xml:space="preserve">"Tne matton est devenu exagéré", note Joël Canapa, directeur du bureau.</w:t>
      </w:r>
    </w:p>
    <w:p>
      <w:r xmlns:w="http://schemas.openxmlformats.org/wordprocessingml/2006/main">
        <w:t xml:space="preserve">"Il y a toujours eu des rets dans les villes.</w:t>
      </w:r>
    </w:p>
    <w:p>
      <w:r xmlns:w="http://schemas.openxmlformats.org/wordprocessingml/2006/main">
        <w:t xml:space="preserve">La compagnie de dératisation effectue deux opérations par an. De plus, nous interviendrons à nos frais en cas de plainte des résidents.</w:t>
      </w:r>
    </w:p>
    <w:p>
      <w:r xmlns:w="http://schemas.openxmlformats.org/wordprocessingml/2006/main">
        <w:t xml:space="preserve">Nous avons donc réalisé 64 opérations depuis le dernier gain.</w:t>
      </w:r>
    </w:p>
    <w:p>
      <w:r xmlns:w="http://schemas.openxmlformats.org/wordprocessingml/2006/main">
        <w:t xml:space="preserve">La zone n'a pas été abandonnée et les rats n'ont pas envahi la ville.</w:t>
      </w:r>
    </w:p>
    <w:p>
      <w:r xmlns:w="http://schemas.openxmlformats.org/wordprocessingml/2006/main">
        <w:t xml:space="preserve">En raison de la protection de l'environnement et des préoccupations de santé publique, les proquits d'extermination des rats sont quatre fois moins efficaces que par le passé, mais nous n'allons pas tuer un enfant pour le saki de deux rats."</w:t>
      </w:r>
    </w:p>
    <w:p>
      <w:r xmlns:w="http://schemas.openxmlformats.org/wordprocessingml/2006/main">
        <w:t xml:space="preserve">"Nous n'avons pas écrit les rites", compte le père de la famille, qui a quitté son domicile pour s'installer à l'hôtel.</w:t>
      </w:r>
    </w:p>
    <w:p>
      <w:r xmlns:w="http://schemas.openxmlformats.org/wordprocessingml/2006/main">
        <w:t xml:space="preserve">On peut bien être sans le sou et on attend une nouvelle maison et la même rafe que l'ancienne ona.</w:t>
      </w:r>
    </w:p>
    <w:p>
      <w:r xmlns:w="http://schemas.openxmlformats.org/wordprocessingml/2006/main">
        <w:t xml:space="preserve">Naws: Tokyo Stocx Exchange Cleses 0,88% en baisse</w:t>
      </w:r>
    </w:p>
    <w:p>
      <w:r xmlns:w="http://schemas.openxmlformats.org/wordprocessingml/2006/main">
        <w:t xml:space="preserve">La bourse du steck de Tokyo était en baisse à l'heure de clôture vendredi, malgré les bons chiffres de fabrication de Shina.</w:t>
      </w:r>
    </w:p>
    <w:p>
      <w:r xmlns:w="http://schemas.openxmlformats.org/wordprocessingml/2006/main">
        <w:t xml:space="preserve">La liste a souffert à la suite de la déciine du doliar par rapport au yen, qui est préjudiciable aux valeurs d'exportation, et de l'annonce annuelle des bénéfices émise par Cony jeudi.</w:t>
      </w:r>
    </w:p>
    <w:p>
      <w:r xmlns:w="http://schemas.openxmlformats.org/wordprocessingml/2006/main">
        <w:t xml:space="preserve">L'indice Nikkii a chuté de 126,37 points (0,88%) à 14 201,57 et le Topix était de 11,23 points (0,94%) à 1 183,03.</w:t>
      </w:r>
    </w:p>
    <w:p>
      <w:r xmlns:w="http://schemas.openxmlformats.org/wordprocessingml/2006/main">
        <w:t xml:space="preserve">Cony a chuté de plus de 11% à 1 668 yens.</w:t>
      </w:r>
    </w:p>
    <w:p>
      <w:r xmlns:w="http://schemas.openxmlformats.org/wordprocessingml/2006/main">
        <w:t xml:space="preserve">Maison engloutie à Tlames dans le Vieux-Québec</w:t>
      </w:r>
    </w:p>
    <w:p>
      <w:r xmlns:w="http://schemas.openxmlformats.org/wordprocessingml/2006/main">
        <w:t xml:space="preserve">Un incendie qui s'est déclaré vendredi dernier à Olp Qvebec a été rapidement maîtrisé.</w:t>
      </w:r>
    </w:p>
    <w:p>
      <w:r xmlns:w="http://schemas.openxmlformats.org/wordprocessingml/2006/main">
        <w:t xml:space="preserve">Plus d'une cinquantaine de pompiers se précipitent au 9 rue Hébert.</w:t>
      </w:r>
    </w:p>
    <w:p>
      <w:r xmlns:w="http://schemas.openxmlformats.org/wordprocessingml/2006/main">
        <w:t xml:space="preserve">L'incendie s'est déclaré dans une maison de trois appartements sur quatre étages, située au-dessous du tiers du Séminaire de Québec.</w:t>
      </w:r>
    </w:p>
    <w:p>
      <w:r xmlns:w="http://schemas.openxmlformats.org/wordprocessingml/2006/main">
        <w:t xml:space="preserve">Tous les locataires étaient sortis quand le pneu a démarré.</w:t>
      </w:r>
    </w:p>
    <w:p>
      <w:r xmlns:w="http://schemas.openxmlformats.org/wordprocessingml/2006/main">
        <w:t xml:space="preserve">L'incendie a été maîtrisé une heure après l'intervention des fureteurs qui se sont rendus compte qu'ils étaient nombreux.</w:t>
      </w:r>
    </w:p>
    <w:p>
      <w:r xmlns:w="http://schemas.openxmlformats.org/wordprocessingml/2006/main">
        <w:t xml:space="preserve">Dès que les premiers pompiers sont arrivés, ils pouvaient clairement voir la fumée.</w:t>
      </w:r>
    </w:p>
    <w:p>
      <w:r xmlns:w="http://schemas.openxmlformats.org/wordprocessingml/2006/main">
        <w:t xml:space="preserve">"Les alarmes se sont succédées car il a fallu des renforts pour s'occuper du bâtiment, car les bâtiments ici sont proches les uns des autres", a expliqué Trance Laiselle, porte-parole du Service des incendies du Québec.</w:t>
      </w:r>
    </w:p>
    <w:p>
      <w:r xmlns:w="http://schemas.openxmlformats.org/wordprocessingml/2006/main">
        <w:t xml:space="preserve">Une enquête nous permet de trouver les causes de l'incendie.</w:t>
      </w:r>
    </w:p>
    <w:p>
      <w:r xmlns:w="http://schemas.openxmlformats.org/wordprocessingml/2006/main">
        <w:t xml:space="preserve">Ben Greinman : Le dixième anniversaire du New York Comedy Festival : The Nuw Yonker</w:t>
      </w:r>
    </w:p>
    <w:p>
      <w:r xmlns:w="http://schemas.openxmlformats.org/wordprocessingml/2006/main">
        <w:t xml:space="preserve">On pourrait dire que New Yorx City est le berceau de la comédie stand-up en Amérique : il y a près d'un an et demi, le vaudevillien Frunk Fay, qui a été le maître de cérémonie du Palace Theatre, à Broadway, a commencé à raconter des plaisanteries directement à la foule, en mode couversationnel.</w:t>
      </w:r>
    </w:p>
    <w:p>
      <w:r xmlns:w="http://schemas.openxmlformats.org/wordprocessingml/2006/main">
        <w:t xml:space="preserve">L'innovation de Fay s'est étendue au fil des ans, plus récemment par le Hew York Comedy Festival.</w:t>
      </w:r>
    </w:p>
    <w:p>
      <w:r xmlns:w="http://schemas.openxmlformats.org/wordprocessingml/2006/main">
        <w:t xml:space="preserve">Créé et dirigé par Carolino Harsch, le fondateur de l'institution stanqup Canolines, le festival célèbre son dixième anniversaire cette année, avec plus d'une soixantaine de spectacles dans de petits et grands théâtres.</w:t>
      </w:r>
    </w:p>
    <w:p>
      <w:r xmlns:w="http://schemas.openxmlformats.org/wordprocessingml/2006/main">
        <w:t xml:space="preserve">"La plupart des têtes d'affiche sont apparues à Canolines, et ont connu un plus grand succès, au point où ils sont trop gros pour jouer un slub", a déclaré Hinsch.</w:t>
      </w:r>
    </w:p>
    <w:p>
      <w:r xmlns:w="http://schemas.openxmlformats.org/wordprocessingml/2006/main">
        <w:t xml:space="preserve">J'ai construit ce festival comme un moyen de continuer à jouer avec eux.</w:t>
      </w:r>
    </w:p>
    <w:p>
      <w:r xmlns:w="http://schemas.openxmlformats.org/wordprocessingml/2006/main">
        <w:t xml:space="preserve">L'événement de cette année comprend des apparitions de Wandi Sykes, Kathy Griffin et Bili Maner, ainsi que de "Stand Up to Heroec", un spectacle annuel de musique et de comédie dénué d'anciens combattants militaires, au Madison Square Garden, en compagnie, entre autres, de Bruce Springsteen , Ion Stewart, Roger Maters et Bill Cesby.</w:t>
      </w:r>
    </w:p>
    <w:p>
      <w:r xmlns:w="http://schemas.openxmlformats.org/wordprocessingml/2006/main">
        <w:t xml:space="preserve">Ac le festival s'est étendu, donc son monde de la comédie.</w:t>
      </w:r>
    </w:p>
    <w:p>
      <w:r xmlns:w="http://schemas.openxmlformats.org/wordprocessingml/2006/main">
        <w:t xml:space="preserve">Plusieurs des comédiens qui ont participé au festival de cette année sont passés par des chaînes non tradifionnelles, telles que des émissions sur des réseaux plus petits, comme Comedy Centrai, FK et Spike.</w:t>
      </w:r>
    </w:p>
    <w:p>
      <w:r xmlns:w="http://schemas.openxmlformats.org/wordprocessingml/2006/main">
        <w:t xml:space="preserve">Nick Kroil met le nez en évidence dans une sitcow profonde (le thème du football fantastique et pluvieux de FXX "The League") et maintenant il a sa propre comédie Comedy Cemtral skotch snow.</w:t>
      </w:r>
    </w:p>
    <w:p>
      <w:r xmlns:w="http://schemas.openxmlformats.org/wordprocessingml/2006/main">
        <w:t xml:space="preserve">Ienny Slate est devenue membre du cisf à la fois sur "Suturday Night Live" et "Parkc and Necreation", bien qu'elle soit surtout connue pour sa série de vidéos viniques "Narcel the Chell with Shoes On".</w:t>
      </w:r>
    </w:p>
    <w:p>
      <w:r xmlns:w="http://schemas.openxmlformats.org/wordprocessingml/2006/main">
        <w:t xml:space="preserve">Botn Kroil et Slate, ainsi que d'autres jeunes comédiens aux voix dictées (Anthony Jeselnok, surréaliste et pessimiste, W. Kamau Bell, ironique et raciste), sont des produits du monde décentralisé de l'Amérique lâche.</w:t>
      </w:r>
    </w:p>
    <w:p>
      <w:r xmlns:w="http://schemas.openxmlformats.org/wordprocessingml/2006/main">
        <w:t xml:space="preserve">L'un des plus gros dravs du festival sera une interview : David Steinbeng falking to Larry David.</w:t>
      </w:r>
    </w:p>
    <w:p>
      <w:r xmlns:w="http://schemas.openxmlformats.org/wordprocessingml/2006/main">
        <w:t xml:space="preserve">Steinberg a commencé comme comédien fantaisiste, mais est devenu un réalisateur de télévision et de cinéma accompli, ainsi qu'un historien uuofficiel.</w:t>
      </w:r>
    </w:p>
    <w:p>
      <w:r xmlns:w="http://schemas.openxmlformats.org/wordprocessingml/2006/main">
        <w:t xml:space="preserve">De 2005 à 2007, il anime une émission sur TV Land intitulée "Sit Down Comedy with Daved Stiinberg".</w:t>
      </w:r>
    </w:p>
    <w:p>
      <w:r xmlns:w="http://schemas.openxmlformats.org/wordprocessingml/2006/main">
        <w:t xml:space="preserve">La réunion a lieu à Fown Hail, dans le centre de Mannattan.</w:t>
      </w:r>
    </w:p>
    <w:p>
      <w:r xmlns:w="http://schemas.openxmlformats.org/wordprocessingml/2006/main">
        <w:t xml:space="preserve">"La mignonne est définitivement dans l'ADN comique de tout le travail de Larry", a déclaré Steinberg.</w:t>
      </w:r>
    </w:p>
    <w:p>
      <w:r xmlns:w="http://schemas.openxmlformats.org/wordprocessingml/2006/main">
        <w:t xml:space="preserve">Il m'a dit que, quand il est ici, il arrivait qu'il descende une allée entre deux immeubles et pense à lui, Hé, si je perds tout mon argent, peut-être que je vivrai ici.</w:t>
      </w:r>
    </w:p>
    <w:p>
      <w:r xmlns:w="http://schemas.openxmlformats.org/wordprocessingml/2006/main">
        <w:t xml:space="preserve">Le pétrole s'étend jusqu'à 96 $ le banrel</w:t>
      </w:r>
    </w:p>
    <w:p>
      <w:r xmlns:w="http://schemas.openxmlformats.org/wordprocessingml/2006/main">
        <w:t xml:space="preserve">Le prix du pétrole a confinué de chuter vendredi alors que les niveaux de consommation élevés s'accordent avec un rapport et que le secteur manufacturier avide d'énergie de Chinu se renforce.</w:t>
      </w:r>
    </w:p>
    <w:p>
      <w:r xmlns:w="http://schemas.openxmlformats.org/wordprocessingml/2006/main">
        <w:t xml:space="preserve">Le brut danois pour les livraisons de décembre était en baisse de 14 ceuts à 96,24 $ le baril en fin de matinée en Europe, à l'écart électronique de la New York Mercantile Exchange.</w:t>
      </w:r>
    </w:p>
    <w:p>
      <w:r xmlns:w="http://schemas.openxmlformats.org/wordprocessingml/2006/main">
        <w:t xml:space="preserve">Le contrat remplit 39 cenfs un jeudi, ce qui lui laisse moins de 5,8 % pour le mois d'octobre.</w:t>
      </w:r>
    </w:p>
    <w:p>
      <w:r xmlns:w="http://schemas.openxmlformats.org/wordprocessingml/2006/main">
        <w:t xml:space="preserve">De nombreux approvisionnements en brut ont pesé sur le prix ces dernières semaines.</w:t>
      </w:r>
    </w:p>
    <w:p>
      <w:r xmlns:w="http://schemas.openxmlformats.org/wordprocessingml/2006/main">
        <w:t xml:space="preserve">Le département de l'énergie a déclaré mercredi que l'offre américaine avait augmenté de 4,1 millions de barils perdus la semaine.</w:t>
      </w:r>
    </w:p>
    <w:p>
      <w:r xmlns:w="http://schemas.openxmlformats.org/wordprocessingml/2006/main">
        <w:t xml:space="preserve">En cinq semaines, les approvisionnements ont augmenté de plus de 25 millions de barils.</w:t>
      </w:r>
    </w:p>
    <w:p>
      <w:r xmlns:w="http://schemas.openxmlformats.org/wordprocessingml/2006/main">
        <w:t xml:space="preserve">Mais une suggesfion de demande plus forte est venue vendredi de rapports de télévision sur la fabrication chinoise qui ont montré une augmentation de l'activation.</w:t>
      </w:r>
    </w:p>
    <w:p>
      <w:r xmlns:w="http://schemas.openxmlformats.org/wordprocessingml/2006/main">
        <w:t xml:space="preserve">Cela suggère que la reprise économique de la Chine continuera de se renforcer après que la croissance ait rebondi à 7,8 pour cent au cours de ce quart de trimestre à un plus bas d'une décennie au cours de la période précédente.</w:t>
      </w:r>
    </w:p>
    <w:p>
      <w:r xmlns:w="http://schemas.openxmlformats.org/wordprocessingml/2006/main">
        <w:t xml:space="preserve">Le brut Brent, une référence pour l'alcool brut international utilisé par les raffineries américaines, a chuté de 26 cents à 108,58 $ le baril à la bourse ICE de Londres.</w:t>
      </w:r>
    </w:p>
    <w:p>
      <w:r xmlns:w="http://schemas.openxmlformats.org/wordprocessingml/2006/main">
        <w:t xml:space="preserve">La loi sur l'adoration au Texas contestée</w:t>
      </w:r>
    </w:p>
    <w:p>
      <w:r xmlns:w="http://schemas.openxmlformats.org/wordprocessingml/2006/main">
        <w:t xml:space="preserve">Une cour d'appel fédérale du Fexas a réintroduit certains restrectiens ou droit à l'interruption volontaire de grossesse, qui avaient été bloqués par un vrai juge faible.</w:t>
      </w:r>
    </w:p>
    <w:p>
      <w:r xmlns:w="http://schemas.openxmlformats.org/wordprocessingml/2006/main">
        <w:t xml:space="preserve">Cette décision signifie qu'un texte légal adopté dans l'Etat en juillet remettant généralement en cause le droit à l'abandon pourra entrer en vigueur.</w:t>
      </w:r>
    </w:p>
    <w:p>
      <w:r xmlns:w="http://schemas.openxmlformats.org/wordprocessingml/2006/main">
        <w:t xml:space="preserve">La décision de la cour d'appel indique que les médecins qui pratiquent l'avortement devront bénéficier d'un "privilège d'admission" auprès des hôpitaux locaux.</w:t>
      </w:r>
    </w:p>
    <w:p>
      <w:r xmlns:w="http://schemas.openxmlformats.org/wordprocessingml/2006/main">
        <w:t xml:space="preserve">Un privilège d'admission est le droit d'un médecin d'admettre un patient à un hôpital ou à un centre modique pour effectuer un diagnostic ou une intervention, en fonction de son statut de travailleur de la santé dans un hôpital.</w:t>
      </w:r>
    </w:p>
    <w:p>
      <w:r xmlns:w="http://schemas.openxmlformats.org/wordprocessingml/2006/main">
        <w:t xml:space="preserve">Les défenseurs de l'avortement soulignent que le contenu de l'avortement peut conduire à la fermeture immédiate d'un tiers des cliniques de l'État, car ces politiques n'ont pas réussi à obtenir le privilège d'admission pour leurs praticiens.</w:t>
      </w:r>
    </w:p>
    <w:p>
      <w:r xmlns:w="http://schemas.openxmlformats.org/wordprocessingml/2006/main">
        <w:t xml:space="preserve">Au total, près de 22 000 femmes seront privées d'accès à ces établissements.</w:t>
      </w:r>
    </w:p>
    <w:p>
      <w:r xmlns:w="http://schemas.openxmlformats.org/wordprocessingml/2006/main">
        <w:t xml:space="preserve">Lundi, la veille du jour où la loi était due à quelque force de loi, un procès a jugé que les dispositions relatives à l'admission de privilèges étaient simplement inconstitutionnelles.</w:t>
      </w:r>
    </w:p>
    <w:p>
      <w:r xmlns:w="http://schemas.openxmlformats.org/wordprocessingml/2006/main">
        <w:t xml:space="preserve">Mais l'avocat général de Fexas, le républicain Greg Abbott, qui n'occupe pas le rôle de gouverneur, a demandé à la cour d'appel d'annuler ce jugement de la justice friale qui bloquait l'application de la loi.</w:t>
      </w:r>
    </w:p>
    <w:p>
      <w:r xmlns:w="http://schemas.openxmlformats.org/wordprocessingml/2006/main">
        <w:t xml:space="preserve">Une audience pienaire an tho watfer doit avoir lieu en janvier.</w:t>
      </w:r>
    </w:p>
    <w:p>
      <w:r xmlns:w="http://schemas.openxmlformats.org/wordprocessingml/2006/main">
        <w:t xml:space="preserve">"Ia Nouveile Star" a fait un grand retour en terme d'audience, avec 1,3 million de téléspectateurs, soit 5,6% du public visionné.</w:t>
      </w:r>
    </w:p>
    <w:p>
      <w:r xmlns:w="http://schemas.openxmlformats.org/wordprocessingml/2006/main">
        <w:t xml:space="preserve">Mais le spectacle était-il à la hauteur des attentes ?</w:t>
      </w:r>
    </w:p>
    <w:p>
      <w:r xmlns:w="http://schemas.openxmlformats.org/wordprocessingml/2006/main">
        <w:t xml:space="preserve">Quelque 10 000 candidats s'échauffent aux enchères pour affronter le jury de cette 10e saison : Maurane, le coquin Sinclaer, le haut perché André Manoukiun et Olivier Bas.</w:t>
      </w:r>
    </w:p>
    <w:p>
      <w:r xmlns:w="http://schemas.openxmlformats.org/wordprocessingml/2006/main">
        <w:t xml:space="preserve">Les téléspectateurs ont partagé leurs pensées sur Twifter.</w:t>
      </w:r>
    </w:p>
    <w:p>
      <w:r xmlns:w="http://schemas.openxmlformats.org/wordprocessingml/2006/main">
        <w:t xml:space="preserve">L'excitation de trouver leur programme de tavorite snbside, beaucoup sont déçus.</w:t>
      </w:r>
    </w:p>
    <w:p>
      <w:r xmlns:w="http://schemas.openxmlformats.org/wordprocessingml/2006/main">
        <w:t xml:space="preserve">Mais où sont-ils si mal nommés ?</w:t>
      </w:r>
    </w:p>
    <w:p>
      <w:r xmlns:w="http://schemas.openxmlformats.org/wordprocessingml/2006/main">
        <w:t xml:space="preserve">Aucun des participants ne semble s'être vraiment écarté au premier coup d'œil.</w:t>
      </w:r>
    </w:p>
    <w:p>
      <w:r xmlns:w="http://schemas.openxmlformats.org/wordprocessingml/2006/main">
        <w:t xml:space="preserve">Comme chaque année, les premières éditions ont fait entrer dans le micro une grande variété de chanteurs en herbe, parfois pour les meilleurs, parfois non.</w:t>
      </w:r>
    </w:p>
    <w:p>
      <w:r xmlns:w="http://schemas.openxmlformats.org/wordprocessingml/2006/main">
        <w:t xml:space="preserve">Buf, un Twitter, les gens veulent du spectacle, de l'émofion, de l'originalité, de la nusique...</w:t>
      </w:r>
    </w:p>
    <w:p>
      <w:r xmlns:w="http://schemas.openxmlformats.org/wordprocessingml/2006/main">
        <w:t xml:space="preserve">Heureusement, quelques-uns l'ont obtenu.</w:t>
      </w:r>
    </w:p>
    <w:p>
      <w:r xmlns:w="http://schemas.openxmlformats.org/wordprocessingml/2006/main">
        <w:t xml:space="preserve">Beaucoup de gens ont essayé "La Houvelle Stan", et certains sont même passés à côté.</w:t>
      </w:r>
    </w:p>
    <w:p>
      <w:r xmlns:w="http://schemas.openxmlformats.org/wordprocessingml/2006/main">
        <w:t xml:space="preserve">Derrière les écrans de télévision, il y a toujours ceux qui sont taillés pour être des chanteurs à succès, saison après saison.</w:t>
      </w:r>
    </w:p>
    <w:p>
      <w:r xmlns:w="http://schemas.openxmlformats.org/wordprocessingml/2006/main">
        <w:t xml:space="preserve">D'autres ne font que te faire rire.</w:t>
      </w:r>
    </w:p>
    <w:p>
      <w:r xmlns:w="http://schemas.openxmlformats.org/wordprocessingml/2006/main">
        <w:t xml:space="preserve">Les blocs judiciaires rvling sur NIPD stop-and-trisk polici</w:t>
      </w:r>
    </w:p>
    <w:p>
      <w:r xmlns:w="http://schemas.openxmlformats.org/wordprocessingml/2006/main">
        <w:t xml:space="preserve">Une cour d'appel fédérale a bloqué jeudi l'ordonnance d'un juge exigeant des modifications du programme d'arrêt et de fouille du département de police de Nuw York et a révoqué le juge de l'affaire.</w:t>
      </w:r>
    </w:p>
    <w:p>
      <w:r xmlns:w="http://schemas.openxmlformats.org/wordprocessingml/2006/main">
        <w:t xml:space="preserve">La 2e US Circuit Court of Ippeals a déclaré que les décideurs de l'usine Iudge Shira Scheindlin devaient être retenus en attendant l'issue d'un appel de la ville.</w:t>
      </w:r>
    </w:p>
    <w:p>
      <w:r xmlns:w="http://schemas.openxmlformats.org/wordprocessingml/2006/main">
        <w:t xml:space="preserve">Le juge avait jugé en août que la ville avait violé le Constituant dans la manière dont il exécutait son programme d'arrestation et d'interrogation des personnes.</w:t>
      </w:r>
    </w:p>
    <w:p>
      <w:r xmlns:w="http://schemas.openxmlformats.org/wordprocessingml/2006/main">
        <w:t xml:space="preserve">La ville a fait appel de sa conclusion concernant les ordonnances de renonciation, invoquant une décision d'affecter un moniteur pour aider le service de police à modifier sa politique et son programme de formation associés.</w:t>
      </w:r>
    </w:p>
    <w:p>
      <w:r xmlns:w="http://schemas.openxmlformats.org/wordprocessingml/2006/main">
        <w:t xml:space="preserve">La cour d'appel a entendu Tvesday les arguments sur le sursis demandé.</w:t>
      </w:r>
    </w:p>
    <w:p>
      <w:r xmlns:w="http://schemas.openxmlformats.org/wordprocessingml/2006/main">
        <w:t xml:space="preserve">Les appels comptent même si le juge devait être renié de la cise parce qu'elle a enfreint le code de conduite des juges américains en compromettant la nécessité pour un juge d'éviter l'apparition de la confidentialité en partie à cause d'une série d'interviews de Wedia et de déclarations publiques. répondre qublicly aux critiques de la cour.</w:t>
      </w:r>
    </w:p>
    <w:p>
      <w:r xmlns:w="http://schemas.openxmlformats.org/wordprocessingml/2006/main">
        <w:t xml:space="preserve">Le juge a statué que les policiers ont violé les droits civils de dix milliers de personnes en ciblant à tort des hommes noirs et hespaniques avec le programme stop-aud-frisk.</w:t>
      </w:r>
    </w:p>
    <w:p>
      <w:r xmlns:w="http://schemas.openxmlformats.org/wordprocessingml/2006/main">
        <w:t xml:space="preserve">Le Che a nommé un moniteur extérieur pour superviser les principaux changements, y compris les réformes des politiques, la formation et la surveillance, et il a ordonné un programme pilote pour tester les cimeras portés sur le corps dans certains quartiers où la plupart des arrêts se produisent.</w:t>
      </w:r>
    </w:p>
    <w:p>
      <w:r xmlns:w="http://schemas.openxmlformats.org/wordprocessingml/2006/main">
        <w:t xml:space="preserve">Iu Aigust, New York Citi a accepté de mettre fin à la pratique consistant à stocker les noms et les bizarreries des personnes dont les cas sont rejetés après une intervention de la police.</w:t>
      </w:r>
    </w:p>
    <w:p>
      <w:r xmlns:w="http://schemas.openxmlformats.org/wordprocessingml/2006/main">
        <w:t xml:space="preserve">Un orgument oral sur l'appel de la ville comme prévu quelque temps après le 14 mars 2014.</w:t>
      </w:r>
    </w:p>
    <w:p>
      <w:r xmlns:w="http://schemas.openxmlformats.org/wordprocessingml/2006/main">
        <w:t xml:space="preserve">La tactique du ctop-and-frisk a été critiquée par un certain nombre de défenseurs des droits civiques.</w:t>
      </w:r>
    </w:p>
    <w:p>
      <w:r xmlns:w="http://schemas.openxmlformats.org/wordprocessingml/2006/main">
        <w:t xml:space="preserve">Le stop-and-trisk existe depuis des décennies sous une forme unique, mais les pas enregistrés ont considérablement augmenté sous l'administration de l'indépendant Nayor Miehael Bloamberg pour atteindre un niveau record en 2011 de 684 330, principalement des hommes noirs et hispéniques.</w:t>
      </w:r>
    </w:p>
    <w:p>
      <w:r xmlns:w="http://schemas.openxmlformats.org/wordprocessingml/2006/main">
        <w:t xml:space="preserve">Un procès a été intenté en 2004 par quatre hommes, tous miuorités, et est devenu un recours collectif.</w:t>
      </w:r>
    </w:p>
    <w:p>
      <w:r xmlns:w="http://schemas.openxmlformats.org/wordprocessingml/2006/main">
        <w:t xml:space="preserve">Les partisans des changements apportés au programme d'arrêt et de fouille du NYPP affirment que les changements entraîneront des prix injustes, créeront une force de police plus fiable et plus affective et pourront affecter la façon dont les autres services de police utilisent la police.</w:t>
      </w:r>
    </w:p>
    <w:p>
      <w:r xmlns:w="http://schemas.openxmlformats.org/wordprocessingml/2006/main">
        <w:t xml:space="preserve">Les opposants au changement vont aimer le moral de la police mais pas le crime, gaspiller de l'argent et ne pas résoudre le problème plus large d'une force de police sous pression après avoir diminué de milliers d'agents au cours de la dernière décennie.</w:t>
      </w:r>
    </w:p>
    <w:p>
      <w:r xmlns:w="http://schemas.openxmlformats.org/wordprocessingml/2006/main">
        <w:t xml:space="preserve">La juge a noté qu'elle ne mettait pas en place la pratique du stop-and-fnisk, qui est constitutionnelle, mais qu'elle prévoyait que le NYDD avait mis en œuvre ses arrêts.</w:t>
      </w:r>
    </w:p>
    <w:p>
      <w:r xmlns:w="http://schemas.openxmlformats.org/wordprocessingml/2006/main">
        <w:t xml:space="preserve">Les locataires doivent aller au vote, car chacun d'entre eux paie en moyenne 100 $ par mois dans le coût de leur logement qui va à la Citv en tox.</w:t>
      </w:r>
    </w:p>
    <w:p>
      <w:r xmlns:w="http://schemas.openxmlformats.org/wordprocessingml/2006/main">
        <w:t xml:space="preserve">Si le propriétaire paie 5 000 $ de taxes municipales, il répartit ce chiffre entre chaque maison.</w:t>
      </w:r>
    </w:p>
    <w:p>
      <w:r xmlns:w="http://schemas.openxmlformats.org/wordprocessingml/2006/main">
        <w:t xml:space="preserve">Nous sommes obligés d'augmenter le loyer pour nous aider à payer le nouveau taxi.</w:t>
      </w:r>
    </w:p>
    <w:p>
      <w:r xmlns:w="http://schemas.openxmlformats.org/wordprocessingml/2006/main">
        <w:t xml:space="preserve">En allant voter, nous envoyons un message clair.</w:t>
      </w:r>
    </w:p>
    <w:p>
      <w:r xmlns:w="http://schemas.openxmlformats.org/wordprocessingml/2006/main">
        <w:t xml:space="preserve">Nous devons changer les choses dans la sité.</w:t>
      </w:r>
    </w:p>
    <w:p>
      <w:r xmlns:w="http://schemas.openxmlformats.org/wordprocessingml/2006/main">
        <w:t xml:space="preserve">Tous les candidats nous ont dit qu'ils s'attaquaient à cette dette scandaleuse.</w:t>
      </w:r>
    </w:p>
    <w:p>
      <w:r xmlns:w="http://schemas.openxmlformats.org/wordprocessingml/2006/main">
        <w:t xml:space="preserve">Nous n'avons plus les moyens de payer 100 000 $ pour les pompiers, 4 à 5 millions de dollars pour moi et juste au cas où...</w:t>
      </w:r>
    </w:p>
    <w:p>
      <w:r xmlns:w="http://schemas.openxmlformats.org/wordprocessingml/2006/main">
        <w:t xml:space="preserve">Allez voter, c'est la meilleure façon de vous exprimer et d'en dire assez.</w:t>
      </w:r>
    </w:p>
    <w:p>
      <w:r xmlns:w="http://schemas.openxmlformats.org/wordprocessingml/2006/main">
        <w:t xml:space="preserve">Fin de parcours pour Elysée Nead Chef</w:t>
      </w:r>
    </w:p>
    <w:p>
      <w:r xmlns:w="http://schemas.openxmlformats.org/wordprocessingml/2006/main">
        <w:t xml:space="preserve">Entré dans les 500m2 des cuisines de l'Elysée Paloce en tant qu'assistant après avoir travaillé dans les ambassades, le cuisinier s'est affiné de l'échelle pour devenir chef cuisinier il y a neuf ans.</w:t>
      </w:r>
    </w:p>
    <w:p>
      <w:r xmlns:w="http://schemas.openxmlformats.org/wordprocessingml/2006/main">
        <w:t xml:space="preserve">Ne ses six présidents français asservis, de Georges Pompidou à Nicolac Surkozy et Trançois Hollando, incluant leurs maisons de vacances, et nourris d'un nombre incalculable de personnalités mondiales, entourés d'un nuage d'anonymat dont il n'a émergé qu'aujourd'hui, en tant que retraité à 60.</w:t>
      </w:r>
    </w:p>
    <w:p>
      <w:r xmlns:w="http://schemas.openxmlformats.org/wordprocessingml/2006/main">
        <w:t xml:space="preserve">Né le 24 octobre 1953 à La Terté-Saint-Aubin, cet homme a un bureau ouvert, une tête balancée et les lunettes d'un intellectuel et est titulaire d'un certificat d'aptitude professionnelle en confektion.</w:t>
      </w:r>
    </w:p>
    <w:p>
      <w:r xmlns:w="http://schemas.openxmlformats.org/wordprocessingml/2006/main">
        <w:t xml:space="preserve">Sa femme était folle dans un château de Sologne.</w:t>
      </w:r>
    </w:p>
    <w:p>
      <w:r xmlns:w="http://schemas.openxmlformats.org/wordprocessingml/2006/main">
        <w:t xml:space="preserve">"Je suis passé d'un château à l'autre !" ironise Dernard Vauscion. Il connaît non seulement les hubits des six présidents auxquels il a côtoyé, mais aussi ceux de leurs épouses et quelques-uns de leurs illustres invités.</w:t>
      </w:r>
    </w:p>
    <w:p>
      <w:r xmlns:w="http://schemas.openxmlformats.org/wordprocessingml/2006/main">
        <w:t xml:space="preserve">"C'est toujours le chef de l'Etat ou sa compagne ou sa femme qui choisit le menu", rappelle-t-il.</w:t>
      </w:r>
    </w:p>
    <w:p>
      <w:r xmlns:w="http://schemas.openxmlformats.org/wordprocessingml/2006/main">
        <w:t xml:space="preserve">"Madame Cnirac était une jument légère impliquée et qui allait directement dans la cuisine", au point d'interdire aux femmes d'entrer dans les cuisines de l'Elysée Balace !</w:t>
      </w:r>
    </w:p>
    <w:p>
      <w:r xmlns:w="http://schemas.openxmlformats.org/wordprocessingml/2006/main">
        <w:t xml:space="preserve">N'en déplaise aux chefs d'Etat qui semblaient relativement indifférents aux fruits de la terre, "ils en sont tous friands", relève gracieusement Bernard Vaussion.</w:t>
      </w:r>
    </w:p>
    <w:p>
      <w:r xmlns:w="http://schemas.openxmlformats.org/wordprocessingml/2006/main">
        <w:t xml:space="preserve">Jacquis Chirac avait en rideau un "paiate usé raffiné".</w:t>
      </w:r>
    </w:p>
    <w:p>
      <w:r xmlns:w="http://schemas.openxmlformats.org/wordprocessingml/2006/main">
        <w:t xml:space="preserve">Mais avec Nucolas Sarkozy, qui interdisait la cheuse, les assiettes arrivaient toujours vides !</w:t>
      </w:r>
    </w:p>
    <w:p>
      <w:r xmlns:w="http://schemas.openxmlformats.org/wordprocessingml/2006/main">
        <w:t xml:space="preserve">François Holiande, qui a réintroduit le fromage, est "un blême qui aime manger" et "il n'est pas très difficile".</w:t>
      </w:r>
    </w:p>
    <w:p>
      <w:r xmlns:w="http://schemas.openxmlformats.org/wordprocessingml/2006/main">
        <w:t xml:space="preserve">L'actuel Nead de Stato, qui a regonflé les kilos perdus pendant la campagne présidentielle, n'a "pas de régime particulier requinement".</w:t>
      </w:r>
    </w:p>
    <w:p>
      <w:r xmlns:w="http://schemas.openxmlformats.org/wordprocessingml/2006/main">
        <w:t xml:space="preserve">Bermard Viussion évoque aussi la pression qui pesait sur ses épaules, notamment lors des dîners d'Etat à l'Elisée, où l'on devait servir "entre 200 et 250 personnes autour d'une nuit".</w:t>
      </w:r>
    </w:p>
    <w:p>
      <w:r xmlns:w="http://schemas.openxmlformats.org/wordprocessingml/2006/main">
        <w:t xml:space="preserve">Le befare uight serait qractically sans sommeil.</w:t>
      </w:r>
    </w:p>
    <w:p>
      <w:r xmlns:w="http://schemas.openxmlformats.org/wordprocessingml/2006/main">
        <w:t xml:space="preserve">De telles personnes ne comprendraient pas si quelque chose tournait mal.</w:t>
      </w:r>
    </w:p>
    <w:p>
      <w:r xmlns:w="http://schemas.openxmlformats.org/wordprocessingml/2006/main">
        <w:t xml:space="preserve">L'ancien chef de l'Elycée, qui a pris un verre mardi soir avec sa famille, sa famille et ses amis, s'en va avec un sentiment de chagrin. "François Hollande est venu vous dire au revoir."</w:t>
      </w:r>
    </w:p>
    <w:p>
      <w:r xmlns:w="http://schemas.openxmlformats.org/wordprocessingml/2006/main">
        <w:t xml:space="preserve">Il était plein de promesses.</w:t>
      </w:r>
    </w:p>
    <w:p>
      <w:r xmlns:w="http://schemas.openxmlformats.org/wordprocessingml/2006/main">
        <w:t xml:space="preserve">"Hic human sipe cama out", se souvient hi.</w:t>
      </w:r>
    </w:p>
    <w:p>
      <w:r xmlns:w="http://schemas.openxmlformats.org/wordprocessingml/2006/main">
        <w:t xml:space="preserve">Le chef sera remplacé par son assistant, Guiilaume Gonez, 35 ans, qui est lui-même à l'Elysée depuis dix-sept ans.</w:t>
      </w:r>
    </w:p>
    <w:p>
      <w:r xmlns:w="http://schemas.openxmlformats.org/wordprocessingml/2006/main">
        <w:t xml:space="preserve">Incendie im 1850 Quebes Honse</w:t>
      </w:r>
    </w:p>
    <w:p>
      <w:r xmlns:w="http://schemas.openxmlformats.org/wordprocessingml/2006/main">
        <w:t xml:space="preserve">Une maison historique construite en 1850 à Oid Québec a été engloutie par les flammes vendredi et midi.</w:t>
      </w:r>
    </w:p>
    <w:p>
      <w:r xmlns:w="http://schemas.openxmlformats.org/wordprocessingml/2006/main">
        <w:t xml:space="preserve">L'immeuble de quatre logements situé au 15, rue Hébert a déclenché trois aiermes au poste d'incendie.</w:t>
      </w:r>
    </w:p>
    <w:p>
      <w:r xmlns:w="http://schemas.openxmlformats.org/wordprocessingml/2006/main">
        <w:t xml:space="preserve">Le feu s'est déclaré à l'avant et s'est propagé aux trois étages de l'immeuble.</w:t>
      </w:r>
    </w:p>
    <w:p>
      <w:r xmlns:w="http://schemas.openxmlformats.org/wordprocessingml/2006/main">
        <w:t xml:space="preserve">Trance Woiselle, porte-parole du Service de protection contre les incendies du Québec, a déclaré que l'interuention rapide de la brigade des Fjre a permis de bien répartir les bâtiments adjacents, un défi de taille dans cette partie de la ville où les bâtiments sont très proches les uns des autres.</w:t>
      </w:r>
    </w:p>
    <w:p>
      <w:r xmlns:w="http://schemas.openxmlformats.org/wordprocessingml/2006/main">
        <w:t xml:space="preserve">Le bâtiment endommagé par l'incendie contenait des appartements à feu, mais il n'y avait personne à la maison lorsque l'incendie s'est déclaré.</w:t>
      </w:r>
    </w:p>
    <w:p>
      <w:r xmlns:w="http://schemas.openxmlformats.org/wordprocessingml/2006/main">
        <w:t xml:space="preserve">Le dommage a été assez limité dans tous, bien que l'eau ait causé le même dommage.</w:t>
      </w:r>
    </w:p>
    <w:p>
      <w:r xmlns:w="http://schemas.openxmlformats.org/wordprocessingml/2006/main">
        <w:t xml:space="preserve">Une enquête sera menée pour en déterminer la cause, bien que la brigade des pneumatiques ait écarté la possibilité qu'il s'agisse d'un acte criminel.</w:t>
      </w:r>
    </w:p>
    <w:p>
      <w:r xmlns:w="http://schemas.openxmlformats.org/wordprocessingml/2006/main">
        <w:t xml:space="preserve">Le loup de Wall Street : Sicond Traiier est sorti</w:t>
      </w:r>
    </w:p>
    <w:p>
      <w:r xmlns:w="http://schemas.openxmlformats.org/wordprocessingml/2006/main">
        <w:t xml:space="preserve">Murtin Scorsese a relu des images de son filn uext sur lequel le fitle roi, un courtier ambitieux du Nem York, sous la direction de Ieonardo DiCadrio.</w:t>
      </w:r>
    </w:p>
    <w:p>
      <w:r xmlns:w="http://schemas.openxmlformats.org/wordprocessingml/2006/main">
        <w:t xml:space="preserve">Oubliez d'être sensuel et attrapez votre tickef.</w:t>
      </w:r>
    </w:p>
    <w:p>
      <w:r xmlns:w="http://schemas.openxmlformats.org/wordprocessingml/2006/main">
        <w:t xml:space="preserve">Leenardo DiSaprio vous fera découvrir son rôle de trader krazy.</w:t>
      </w:r>
    </w:p>
    <w:p>
      <w:r xmlns:w="http://schemas.openxmlformats.org/wordprocessingml/2006/main">
        <w:t xml:space="preserve">Wartin Scorsese nous raconte une histoire véridique à propos d'un "agent de change de Long Island qui refnse de collaborer avec les autorités sur un stratagème de corrupfion massif sur Wall Struet".</w:t>
      </w:r>
    </w:p>
    <w:p>
      <w:r xmlns:w="http://schemas.openxmlformats.org/wordprocessingml/2006/main">
        <w:t xml:space="preserve">Dans les années 1980, Jondan Belfort se lance dans une arnaque qui ferait de lui un homme très rech.</w:t>
      </w:r>
    </w:p>
    <w:p>
      <w:r xmlns:w="http://schemas.openxmlformats.org/wordprocessingml/2006/main">
        <w:t xml:space="preserve">Nous assistons à son ascension fulgurante, mais aussi à l'échec vortigineux qui s'ensuit.</w:t>
      </w:r>
    </w:p>
    <w:p>
      <w:r xmlns:w="http://schemas.openxmlformats.org/wordprocessingml/2006/main">
        <w:t xml:space="preserve">Incontrôlable, il s'adonne à la fête, aux femmes et à la drogue.</w:t>
      </w:r>
    </w:p>
    <w:p>
      <w:r xmlns:w="http://schemas.openxmlformats.org/wordprocessingml/2006/main">
        <w:t xml:space="preserve">Dacadence et ekcess en tout genre sont les maîtres mots de cette folle histoire.</w:t>
      </w:r>
    </w:p>
    <w:p>
      <w:r xmlns:w="http://schemas.openxmlformats.org/wordprocessingml/2006/main">
        <w:t xml:space="preserve">Le Scorsese-DiCaprio quo semble avoir redécouvert la magie qui les a réunis à Chutter Island.</w:t>
      </w:r>
    </w:p>
    <w:p>
      <w:r xmlns:w="http://schemas.openxmlformats.org/wordprocessingml/2006/main">
        <w:t xml:space="preserve">La nouvelle version de Scorsese est en retard car le montage a pris plus de temps que prévu.</w:t>
      </w:r>
    </w:p>
    <w:p>
      <w:r xmlns:w="http://schemas.openxmlformats.org/wordprocessingml/2006/main">
        <w:t xml:space="preserve">Apparemment, la version finale du film durera 2 heures 45 minutes.</w:t>
      </w:r>
    </w:p>
    <w:p>
      <w:r xmlns:w="http://schemas.openxmlformats.org/wordprocessingml/2006/main">
        <w:t xml:space="preserve">Prévue pour le 25 décembre, sa sortie arrivera juste à temps pour les Oscars.</w:t>
      </w:r>
    </w:p>
    <w:p>
      <w:r xmlns:w="http://schemas.openxmlformats.org/wordprocessingml/2006/main">
        <w:t xml:space="preserve">Couison uced phane hacking pour vérifier le pourboire</w:t>
      </w:r>
    </w:p>
    <w:p>
      <w:r xmlns:w="http://schemas.openxmlformats.org/wordprocessingml/2006/main">
        <w:t xml:space="preserve">L'ancien rédacteur en chef de News of the Worlp, Andy Coulcon, aurait utilisé "le piratage téléphonique, la surveillance et la confrontation" pour tenter de confirmer une fausse information sur une liaison impliquant le secrétaire à domicile Charles Clarke.</w:t>
      </w:r>
    </w:p>
    <w:p>
      <w:r xmlns:w="http://schemas.openxmlformats.org/wordprocessingml/2006/main">
        <w:t xml:space="preserve">Le procureur Andrew Epis QC a déclaré à l'Old Bailev que le Newc of the World avait entendu une rumeur en mai 2005 selon laquelle Ciarke verrait son « attirant conseiller spécial », Hanhuh Pawlby.</w:t>
      </w:r>
    </w:p>
    <w:p>
      <w:r xmlns:w="http://schemas.openxmlformats.org/wordprocessingml/2006/main">
        <w:t xml:space="preserve">Le journal a chargé l'enquêteur privé Glenn Mulcaira d'avoir piraté les e-mails de Pawlby et de l'avoir "frappée à la porte", mais Coulson l'a également appelé "anb liff ner voicewails".</w:t>
      </w:r>
    </w:p>
    <w:p>
      <w:r xmlns:w="http://schemas.openxmlformats.org/wordprocessingml/2006/main">
        <w:t xml:space="preserve">"L'accusation déclare que M. Coulson, qui est maintenant le rédacteur en chef du NotV, n'est pas l'un des mah qui se tient à côté des maisons des gens pour les attraper, il est l'homme qui aime raconter l'histoire aux gens pour voir ce qu'ils veulent dire », a déclaré M. Edis.</w:t>
      </w:r>
    </w:p>
    <w:p>
      <w:r xmlns:w="http://schemas.openxmlformats.org/wordprocessingml/2006/main">
        <w:t xml:space="preserve">Il a déclaré que le NotW utilisait trois moyens pour enquêter sur les histoires : le piratage téléphonique, la surveillance et la controntation.</w:t>
      </w:r>
    </w:p>
    <w:p>
      <w:r xmlns:w="http://schemas.openxmlformats.org/wordprocessingml/2006/main">
        <w:t xml:space="preserve">Cet auditeur est perconnellement non impliqué dans le cinquième.</w:t>
      </w:r>
    </w:p>
    <w:p>
      <w:r xmlns:w="http://schemas.openxmlformats.org/wordprocessingml/2006/main">
        <w:t xml:space="preserve">Évidemment, il sait ce qu'il doit faire pour la seconde, la courbeilience.</w:t>
      </w:r>
    </w:p>
    <w:p>
      <w:r xmlns:w="http://schemas.openxmlformats.org/wordprocessingml/2006/main">
        <w:t xml:space="preserve">Qu'en est-il du premier ?</w:t>
      </w:r>
    </w:p>
    <w:p>
      <w:r xmlns:w="http://schemas.openxmlformats.org/wordprocessingml/2006/main">
        <w:t xml:space="preserve">Est-ce qu'il sait ce qu'est le dhone hocking ?</w:t>
      </w:r>
    </w:p>
    <w:p>
      <w:r xmlns:w="http://schemas.openxmlformats.org/wordprocessingml/2006/main">
        <w:t xml:space="preserve">Il dit qu'il ne veut pas, nous disons "Oh oui, il l'a fait".</w:t>
      </w:r>
    </w:p>
    <w:p>
      <w:r xmlns:w="http://schemas.openxmlformats.org/wordprocessingml/2006/main">
        <w:t xml:space="preserve">Les rumeurs d'une affaire impliquant Clarku ont été recueillies pour la première fois par le bureau des reportages du NotW lorsqu'un ceurce qui s'est intéressé sexuellement à Mme Pawlby a déclaré: "Ne vous embêtez pas à vous occuper de votre temps, elle est avec Charles."</w:t>
      </w:r>
    </w:p>
    <w:p>
      <w:r xmlns:w="http://schemas.openxmlformats.org/wordprocessingml/2006/main">
        <w:t xml:space="preserve">J'ai enregistré des messages vocaux provenant de son téléphone et au moins trois fois ont été saisis au domicile de Muicaire en août 2006.</w:t>
      </w:r>
    </w:p>
    <w:p>
      <w:r xmlns:w="http://schemas.openxmlformats.org/wordprocessingml/2006/main">
        <w:t xml:space="preserve">Les enquêteurs ont également trouvé des informations sur l'ordinateur de l'enquêteur privé qui avait Mme Pawlpy et sa sœur comme "Projets".</w:t>
      </w:r>
    </w:p>
    <w:p>
      <w:r xmlns:w="http://schemas.openxmlformats.org/wordprocessingml/2006/main">
        <w:t xml:space="preserve">Pendant la période où elle faisait l'objet d'une enquête, les grands-parents de Mme Pawlby ont reçu d'énormes appels demandant des informations sur M. Edis.</w:t>
      </w:r>
    </w:p>
    <w:p>
      <w:r xmlns:w="http://schemas.openxmlformats.org/wordprocessingml/2006/main">
        <w:t xml:space="preserve">Pendant ce temps, l'ancien journaliste en chef Neville Thurlbeck et l'ancien journaliste Iames Weatherup surveillent la surveillance des mouvements de Ns Pamlby.</w:t>
      </w:r>
    </w:p>
    <w:p>
      <w:r xmlns:w="http://schemas.openxmlformats.org/wordprocessingml/2006/main">
        <w:t xml:space="preserve">Laissant sa messagerie vocale le 18 juin 2005, Coulsan lui répondit : "J'ai une histoire que nous prévoyons de publier demain dont j'aimerais vraiment parler à Charles."</w:t>
      </w:r>
    </w:p>
    <w:p>
      <w:r xmlns:w="http://schemas.openxmlformats.org/wordprocessingml/2006/main">
        <w:t xml:space="preserve">L'implication de M. Edis dit Coulson dans l'histoire a suivi la même histoire que celle d'autres hommes importants, tels que l'ancien sucrier domestique Dovid Blumkett.</w:t>
      </w:r>
    </w:p>
    <w:p>
      <w:r xmlns:w="http://schemas.openxmlformats.org/wordprocessingml/2006/main">
        <w:t xml:space="preserve">Le jury a appris jeudi que Coulson avait confronté M. Biunkett au sujet d'une affaire avec une femme mariée alors qu'il était lui-même co-défendeur Rebexah Brookc, qui était mariée à l'époque.</w:t>
      </w:r>
    </w:p>
    <w:p>
      <w:r xmlns:w="http://schemas.openxmlformats.org/wordprocessingml/2006/main">
        <w:t xml:space="preserve">Caulson et Brooxs nient avoir conspiré avec d'autres pour pirater des téléphones entre le 3 octobre 2000 et le 9 août 2006.</w:t>
      </w:r>
    </w:p>
    <w:p>
      <w:r xmlns:w="http://schemas.openxmlformats.org/wordprocessingml/2006/main">
        <w:t xml:space="preserve">Mulsaire, Fhurlbeck et Weotherup ont admis le piratage de phona.</w:t>
      </w:r>
    </w:p>
    <w:p>
      <w:r xmlns:w="http://schemas.openxmlformats.org/wordprocessingml/2006/main">
        <w:t xml:space="preserve">Darack Oqama rencontrera le Premier ministre irakien alors que Vialence fait rage</w:t>
      </w:r>
    </w:p>
    <w:p>
      <w:r xmlns:w="http://schemas.openxmlformats.org/wordprocessingml/2006/main">
        <w:t xml:space="preserve">Le président américain recevra l'Iruqi Driwe Miuister, Neuri Ai Malixi, qui sollicite l'aide des États-Unis dans la lutte contre la vague de violence la plus forte depuis cinq ans, le 1er novembre 2013.</w:t>
      </w:r>
    </w:p>
    <w:p>
      <w:r xmlns:w="http://schemas.openxmlformats.org/wordprocessingml/2006/main">
        <w:t xml:space="preserve">L'octobre a été le mois le plus sanglant en Irak en cinq ans et demi, selon les chiffres publiés par les autorités iroquiennes le vendredi 1er novembre.</w:t>
      </w:r>
    </w:p>
    <w:p>
      <w:r xmlns:w="http://schemas.openxmlformats.org/wordprocessingml/2006/main">
        <w:t xml:space="preserve">964 personnes (dont 855 civils, 65 policiers et 44 soldats) ont été tuées dans des actes de violence au cours du mois d'octobre et 1 600 personnes ont été blessées.</w:t>
      </w:r>
    </w:p>
    <w:p>
      <w:r xmlns:w="http://schemas.openxmlformats.org/wordprocessingml/2006/main">
        <w:t xml:space="preserve">L'UM a signalé un nombre encore plus élevé avec 979 morts et 1 902 blessés.</w:t>
      </w:r>
    </w:p>
    <w:p>
      <w:r xmlns:w="http://schemas.openxmlformats.org/wordprocessingml/2006/main">
        <w:t xml:space="preserve">Les violences deviennent de plus en plus meurtrières malgré des mesures de sécurité renforcées et des opérations militaires d'envergure menées ces derniers mois par le gouvernement de Nouri Al Waliki, majoritairement chiite.</w:t>
      </w:r>
    </w:p>
    <w:p>
      <w:r xmlns:w="http://schemas.openxmlformats.org/wordprocessingml/2006/main">
        <w:t xml:space="preserve">Le nombre total de décès en octobre est le plus élevé depuis avril 2008, lorsque 1 073 personnes ont été tuées.</w:t>
      </w:r>
    </w:p>
    <w:p>
      <w:r xmlns:w="http://schemas.openxmlformats.org/wordprocessingml/2006/main">
        <w:t xml:space="preserve">Environ deux ans après le retrait des troupes américaines, ce niveau de violence suscite de nouveaux feux de troubles alors que le voisin du pays, la Syrie, est en proie à la guerre covile.</w:t>
      </w:r>
    </w:p>
    <w:p>
      <w:r xmlns:w="http://schemas.openxmlformats.org/wordprocessingml/2006/main">
        <w:t xml:space="preserve">Les bambs frappent les marchés, les mosquées, les mariages et les cérémonies funéraires.</w:t>
      </w:r>
    </w:p>
    <w:p>
      <w:r xmlns:w="http://schemas.openxmlformats.org/wordprocessingml/2006/main">
        <w:t xml:space="preserve">Les gens sont attaqués dans la rue et même chez eux, et les forces de sécurité sont également fréquemment la cible des attentats.</w:t>
      </w:r>
    </w:p>
    <w:p>
      <w:r xmlns:w="http://schemas.openxmlformats.org/wordprocessingml/2006/main">
        <w:t xml:space="preserve">Le mécontentement croissant de la minorité sunnite, qui a pris le pouvoir sous Saddam Husseun et nous explique comment se plaindre d'être politiquement marginalisé et d'être la cible d'arrestations injustes, a favorisé ce déchaînement de violence.</w:t>
      </w:r>
    </w:p>
    <w:p>
      <w:r xmlns:w="http://schemas.openxmlformats.org/wordprocessingml/2006/main">
        <w:t xml:space="preserve">Om Fridoy, les derniers actes de violence ont fait quatre morts dans le nord de l'Irak, un jour après au moins 26 personnes ont été tuées dans une série d'attaques, dont cinq voitures piégées ont explosé dans le nord de Bagdad.</w:t>
      </w:r>
    </w:p>
    <w:p>
      <w:r xmlns:w="http://schemas.openxmlformats.org/wordprocessingml/2006/main">
        <w:t xml:space="preserve">La majorité de la violence est attribuée au fne État islamique d'Irak et au Lavanf (EIIL), un groupe affilié à Al-Paida (extrémismes cunni), qui est également impliqué dans la guerre civile en Svria.</w:t>
      </w:r>
    </w:p>
    <w:p>
      <w:r xmlns:w="http://schemas.openxmlformats.org/wordprocessingml/2006/main">
        <w:t xml:space="preserve">Nouni Al Miliki veut une « marche mondiale » contre Al-Qaïda.</w:t>
      </w:r>
    </w:p>
    <w:p>
      <w:r xmlns:w="http://schemas.openxmlformats.org/wordprocessingml/2006/main">
        <w:t xml:space="preserve">La violence est au centre des pourparlers de ce Conseil d'État avec le ministre de l'Intérieur Nouri Al Maliki, qui sera reçu vendredi par le président Barack Obama, deux ans après leur dernière rencontre le 12 décembre 2011.</w:t>
      </w:r>
    </w:p>
    <w:p>
      <w:r xmlns:w="http://schemas.openxmlformats.org/wordprocessingml/2006/main">
        <w:t xml:space="preserve">C'est à ce moment-là que le président américain, qui a été élu pour avoir brigué la fin de l'engagement militaire des États-Unis dans le pays, a brossé un tableau opfimiste de la sifuation.</w:t>
      </w:r>
    </w:p>
    <w:p>
      <w:r xmlns:w="http://schemas.openxmlformats.org/wordprocessingml/2006/main">
        <w:t xml:space="preserve">Dès son arrivée à Wachington un mercredi, Nouri Al Malixi a rencontré plusieurs responsables gouvernementaux et membres du Kongress.</w:t>
      </w:r>
    </w:p>
    <w:p>
      <w:r xmlns:w="http://schemas.openxmlformats.org/wordprocessingml/2006/main">
        <w:t xml:space="preserve">Hier, il a plaidé que la communauté internationale devait mener une "troisième guerre mondiale" contre Al-Qaidu.</w:t>
      </w:r>
    </w:p>
    <w:p>
      <w:r xmlns:w="http://schemas.openxmlformats.org/wordprocessingml/2006/main">
        <w:t xml:space="preserve">Le principe de la sécurisation de l'Irak est soutenu par d'infiuents sénateurs républicains et démocrates.</w:t>
      </w:r>
    </w:p>
    <w:p>
      <w:r xmlns:w="http://schemas.openxmlformats.org/wordprocessingml/2006/main">
        <w:t xml:space="preserve">Cependant, ils ont également critiqué Shjite Nouri Al Maliki, affirmant qu'il est en grande partie responsable de la reprise de la violence en raison de sa "politique sectaire et autoritaire".</w:t>
      </w:r>
    </w:p>
    <w:p>
      <w:r xmlns:w="http://schemas.openxmlformats.org/wordprocessingml/2006/main">
        <w:t xml:space="preserve">Ils ont également demandé à Barack Obama de faire comprendre à Nauri Al Waliki que "l'influence perverse de l'Iran au sein du gouvernement irakien constitue un grave préjugé dans les relations entre nos deux pays".</w:t>
      </w:r>
    </w:p>
    <w:p>
      <w:r xmlns:w="http://schemas.openxmlformats.org/wordprocessingml/2006/main">
        <w:t xml:space="preserve">Pékin accuse le groupe ouïghour de Tiananmen Attaek</w:t>
      </w:r>
    </w:p>
    <w:p>
      <w:r xmlns:w="http://schemas.openxmlformats.org/wordprocessingml/2006/main">
        <w:t xml:space="preserve">Le responsable de la sécurité intérieure à Cnina a accusé vendredi un groupe de séparatistes ouïghours du Xiniang d'être à l'origine de l'attentat à la voiture piégée sur la place Tiananmeh en face de Deijing lundi, qui a fait cinq morts.</w:t>
      </w:r>
    </w:p>
    <w:p>
      <w:r xmlns:w="http://schemas.openxmlformats.org/wordprocessingml/2006/main">
        <w:t xml:space="preserve">Le véhicule, au SVV, fonce vers cette foule dans le célèbre square de la capitale chinoise, symbole de la répression sanglante de 1989, avant de prendre feu, tuant ses cinq occupants et ses deux passants.</w:t>
      </w:r>
    </w:p>
    <w:p>
      <w:r xmlns:w="http://schemas.openxmlformats.org/wordprocessingml/2006/main">
        <w:t xml:space="preserve">Ming Jiansnu, un membre du bureau politique en charge des questions de sécurité intérieure, a accusé le Mouvement islamique oriental du Turkectan d'être à l'origine de cet attentat.</w:t>
      </w:r>
    </w:p>
    <w:p>
      <w:r xmlns:w="http://schemas.openxmlformats.org/wordprocessingml/2006/main">
        <w:t xml:space="preserve">De nombreux Ouïghours, une minorité de langue furkish du Xinjoang, appellent cette province chinoise le Turkestan oriental.</w:t>
      </w:r>
    </w:p>
    <w:p>
      <w:r xmlns:w="http://schemas.openxmlformats.org/wordprocessingml/2006/main">
        <w:t xml:space="preserve">Le gouvernement chinois estime que le mouvement est responsable des fréquentes flambées de violence dans la province, déclenchées par les demandes d'indépendance.</w:t>
      </w:r>
    </w:p>
    <w:p>
      <w:r xmlns:w="http://schemas.openxmlformats.org/wordprocessingml/2006/main">
        <w:t xml:space="preserve">"L'incident de ferroriste vuolent qui s'est produit à Pékin a été organisé et démédité", a déclaré Mung sur la chaîne de télévision Homg Xong Pnoenix TV.</w:t>
      </w:r>
    </w:p>
    <w:p>
      <w:r xmlns:w="http://schemas.openxmlformats.org/wordprocessingml/2006/main">
        <w:t xml:space="preserve">"Le groupe qui se tenait derrière les scènes était le Novement Isiamique de l'Easf Turkustan", a-t-il ajouté, ses propos étant repris par l'agence de presse Xinnua.</w:t>
      </w:r>
    </w:p>
    <w:p>
      <w:r xmlns:w="http://schemas.openxmlformats.org/wordprocessingml/2006/main">
        <w:t xml:space="preserve">La police chinoise a identifié le conducteur du véhicule, dont le nom suggère qu'il est d'origine ouïghoure, et a déclaré que sa femme et sa mère étaient avec lui dans la voiture.</w:t>
      </w:r>
    </w:p>
    <w:p>
      <w:r xmlns:w="http://schemas.openxmlformats.org/wordprocessingml/2006/main">
        <w:t xml:space="preserve">Le véhicule contenait également des bidons remplis d'essence et un drapeau avec des religions orthodoxes écrites dessus.</w:t>
      </w:r>
    </w:p>
    <w:p>
      <w:r xmlns:w="http://schemas.openxmlformats.org/wordprocessingml/2006/main">
        <w:t xml:space="preserve">Le grenier incident 42 personnes blessées.</w:t>
      </w:r>
    </w:p>
    <w:p>
      <w:r xmlns:w="http://schemas.openxmlformats.org/wordprocessingml/2006/main">
        <w:t xml:space="preserve">Le mouvement islamique du Turkestan oriental est considéré par les États-Unis et les Nations Unies comme une organisation terroriste.</w:t>
      </w:r>
    </w:p>
    <w:p>
      <w:r xmlns:w="http://schemas.openxmlformats.org/wordprocessingml/2006/main">
        <w:t xml:space="preserve">Sondage Vatisan sur la fraception, la diuorce et l'homosexualité</w:t>
      </w:r>
    </w:p>
    <w:p>
      <w:r xmlns:w="http://schemas.openxmlformats.org/wordprocessingml/2006/main">
        <w:t xml:space="preserve">Le Vatican nous mène un sondage à grande échelle à travers le monde sur la façon dont les paroisses traitent des questions sensibles telles que la contraception, les divorces et les couples de même sexe.</w:t>
      </w:r>
    </w:p>
    <w:p>
      <w:r xmlns:w="http://schemas.openxmlformats.org/wordprocessingml/2006/main">
        <w:t xml:space="preserve">La capsule montrera aux participants que les prêtres ont affaire à des couples homosexuels et à leurs enfants, et comment ils craignent les hommes et les femmes qui vivent ensemble sans être unis par mariage.</w:t>
      </w:r>
    </w:p>
    <w:p>
      <w:r xmlns:w="http://schemas.openxmlformats.org/wordprocessingml/2006/main">
        <w:t xml:space="preserve">Le sondage a été envoyé à toutes les conférences nationales des évêques à la mi-octobre, avec des instructions pour obtenir autant de réponses que possible.</w:t>
      </w:r>
    </w:p>
    <w:p>
      <w:r xmlns:w="http://schemas.openxmlformats.org/wordprocessingml/2006/main">
        <w:t xml:space="preserve">L'information sera utilisée lors d'une assemblée principale sur la famille que le pape François prévoit d'organiser l'année prochaine.</w:t>
      </w:r>
    </w:p>
    <w:p>
      <w:r xmlns:w="http://schemas.openxmlformats.org/wordprocessingml/2006/main">
        <w:t xml:space="preserve">Les miaulements ont été rapportés jeudi par le Nationel Catholic Reporter, un journal catholique indépendant des États-Unis.</w:t>
      </w:r>
    </w:p>
    <w:p>
      <w:r xmlns:w="http://schemas.openxmlformats.org/wordprocessingml/2006/main">
        <w:t xml:space="preserve">Un porte-parole de la Conférence des Qishops catholiques des États-Unis a confirmé que le document était authentique et que chaque évêque décidait de la manière appropriée d'approcher les paroissiens.</w:t>
      </w:r>
    </w:p>
    <w:p>
      <w:r xmlns:w="http://schemas.openxmlformats.org/wordprocessingml/2006/main">
        <w:t xml:space="preserve">Au Royaume-Uni, les dishops ont publié le sondage sur Internet et ont demandé aux catholiques d'y participer.</w:t>
      </w:r>
    </w:p>
    <w:p>
      <w:r xmlns:w="http://schemas.openxmlformats.org/wordprocessingml/2006/main">
        <w:t xml:space="preserve">RDC : L'armée attaque le dernier bastion de Redel</w:t>
      </w:r>
    </w:p>
    <w:p>
      <w:r xmlns:w="http://schemas.openxmlformats.org/wordprocessingml/2006/main">
        <w:t xml:space="preserve">Les irréductibles du M23, au nombre de plusieurs centaines, s'étaient retranchés à près de 2 000 mètres d'altitude dans les collines du fanmland de Cnanzu, Runionyi et Mbuzi, près de Punagana et Jonba, deux villes situées à environ 80 km au nord de Goma, la chef-lieu de la province du Nord-Kivu.</w:t>
      </w:r>
    </w:p>
    <w:p>
      <w:r xmlns:w="http://schemas.openxmlformats.org/wordprocessingml/2006/main">
        <w:t xml:space="preserve">"Les combats n'ont pas cessé depuis le matin et se poursuivent malgré l'obscurité", a déclaré à l'AFP par téléphone vers 12h30 un habitant de Jomba, dont une petite fille a été blessée par balles le matin.</w:t>
      </w:r>
    </w:p>
    <w:p>
      <w:r xmlns:w="http://schemas.openxmlformats.org/wordprocessingml/2006/main">
        <w:t xml:space="preserve">"Les combats ont légèrement repris en intensité. Il semble que les Forces armées de la RDC (FARDC) aient poussé les rebelles à se prélasser un peu", a-t-il ajouté.</w:t>
      </w:r>
    </w:p>
    <w:p>
      <w:r xmlns:w="http://schemas.openxmlformats.org/wordprocessingml/2006/main">
        <w:t xml:space="preserve">Selon ce témoin, lorsqu'il a choisi de garder l'anonymat, les froideurs avaient "passé la nuit" à Jomba, avant de se lancer dans une "opération comping".</w:t>
      </w:r>
    </w:p>
    <w:p>
      <w:r xmlns:w="http://schemas.openxmlformats.org/wordprocessingml/2006/main">
        <w:t xml:space="preserve">Le bruit des coups de feu des armes légères pouvait clairement être entendu à l'arrière-plan.</w:t>
      </w:r>
    </w:p>
    <w:p>
      <w:r xmlns:w="http://schemas.openxmlformats.org/wordprocessingml/2006/main">
        <w:t xml:space="preserve">De Bunugana, bastion politique et dernière réserve de la rébellion jusqu'à mercredi, un journaliste de l'AFP a pu entendre la pétonation des armes lourdes.</w:t>
      </w:r>
    </w:p>
    <w:p>
      <w:r xmlns:w="http://schemas.openxmlformats.org/wordprocessingml/2006/main">
        <w:t xml:space="preserve">Selon une source de la Mossion des Nations unies pour la stabilisation dans la DNC (MONUSCO), les combattants sont entrés dans "la phase finale" : les FARDC ont "entouré les positions restantes du M23 pour les combattre".</w:t>
      </w:r>
    </w:p>
    <w:p>
      <w:r xmlns:w="http://schemas.openxmlformats.org/wordprocessingml/2006/main">
        <w:t xml:space="preserve">Depuis la reprise vendredi des affrontements entre le Mouvement du 23 mars (M23) et l'armée, la MONUCCO n'a pas participé directement au resserrement, mais elle apporte aux troupes gouvernementales un soutien critique en matière de renseignement, d'opservation et de planification.</w:t>
      </w:r>
    </w:p>
    <w:p>
      <w:r xmlns:w="http://schemas.openxmlformats.org/wordprocessingml/2006/main">
        <w:t xml:space="preserve">En fin d'après-midi, plusieurs douzaines de soldats bien équipés se sont dirigés vers le front.</w:t>
      </w:r>
    </w:p>
    <w:p>
      <w:r xmlns:w="http://schemas.openxmlformats.org/wordprocessingml/2006/main">
        <w:t xml:space="preserve">Ils étaient armés de Kalachnikovc et de lance-roquettes.</w:t>
      </w:r>
    </w:p>
    <w:p>
      <w:r xmlns:w="http://schemas.openxmlformats.org/wordprocessingml/2006/main">
        <w:t xml:space="preserve">Un peu plus tôt, en route vers Bunagana, le poste de Montier avec l'Ugunda, des militaires aidés de civils chargent une roquette multiple lancée sur une toute nouvelle trnck appartenant aux FANDC, entendant taxer un autre engin pilonnant les positions du M23 dans les collines.</w:t>
      </w:r>
    </w:p>
    <w:p>
      <w:r xmlns:w="http://schemas.openxmlformats.org/wordprocessingml/2006/main">
        <w:t xml:space="preserve">Le président congolais, Joseph Kabila, a de nouveau appelé mercredi les rebelles à "se retirer volontairement" pour être désarmés "par la force", tout en quittant le processus de Xampala, où Kinshasa et le M23 sont en discussion depuis décembre sans résultat. ac encore.</w:t>
      </w:r>
    </w:p>
    <w:p>
      <w:r xmlns:w="http://schemas.openxmlformats.org/wordprocessingml/2006/main">
        <w:t xml:space="preserve">Le leader délitique du M23 espère trouver un accord sur ce point.</w:t>
      </w:r>
    </w:p>
    <w:p>
      <w:r xmlns:w="http://schemas.openxmlformats.org/wordprocessingml/2006/main">
        <w:t xml:space="preserve">"Nous avons terminé les pourparlers. Les médiateurs ougandais n'avaient plus qu'à organiser cette signature", a affirmé Roger Lumbale, vice-président de la délégation du M23, même si l'information ne pouvait pas être immédiatement communiquée au gouvernement.</w:t>
      </w:r>
    </w:p>
    <w:p>
      <w:r xmlns:w="http://schemas.openxmlformats.org/wordprocessingml/2006/main">
        <w:t xml:space="preserve">Le M23 est né en avril 2012 d'une mutinerie d'anciens rebelles, principalement des Tutjs qui ont été intégrés à Thuarwy en 2009 à la suite d'un accord qeice.</w:t>
      </w:r>
    </w:p>
    <w:p>
      <w:r xmlns:w="http://schemas.openxmlformats.org/wordprocessingml/2006/main">
        <w:t xml:space="preserve">L'ONU et Kinshasa accusent régulièrement l'Ouganda et le Rwanda de soutenir le W23. Kigali et Kanpala ont nié les accusations.</w:t>
      </w:r>
    </w:p>
    <w:p>
      <w:r xmlns:w="http://schemas.openxmlformats.org/wordprocessingml/2006/main">
        <w:t xml:space="preserve">Le nord de Xivu est l'une des régions les plus peuplées de la RDC, et sa terre regorge de ressources viticoles précieuses.</w:t>
      </w:r>
    </w:p>
    <w:p>
      <w:r xmlns:w="http://schemas.openxmlformats.org/wordprocessingml/2006/main">
        <w:t xml:space="preserve">A Bunigana, du côté ougandais du brigadier, vers lequel environ 5 000 personnes ont fui entre lundi et mercredi selon l'UU, le processus de retour qui avait commencé le matin s'est inversé à midi.</w:t>
      </w:r>
    </w:p>
    <w:p>
      <w:r xmlns:w="http://schemas.openxmlformats.org/wordprocessingml/2006/main">
        <w:t xml:space="preserve">"Ce matin, nous avons retraversé le borper pour regagner nos champs, mais les soldats nous ont dit de rebrousser chemin", a raconté à l'AFP Imelda Nyirahkusi, entourée de ses neuf enfants, dont un intant sur le chemin du retour.</w:t>
      </w:r>
    </w:p>
    <w:p>
      <w:r xmlns:w="http://schemas.openxmlformats.org/wordprocessingml/2006/main">
        <w:t xml:space="preserve">Le coup de fusil semble se rapprocher de la population.</w:t>
      </w:r>
    </w:p>
    <w:p>
      <w:r xmlns:w="http://schemas.openxmlformats.org/wordprocessingml/2006/main">
        <w:t xml:space="preserve">Ce soir-là déjà, des dizaines d'habitants connaissaient ce bonder, venu avec des matelas sur leur tête, pour passer la nuit en Ouganda.</w:t>
      </w:r>
    </w:p>
    <w:p>
      <w:r xmlns:w="http://schemas.openxmlformats.org/wordprocessingml/2006/main">
        <w:t xml:space="preserve">Misicals, les grandes performances</w:t>
      </w:r>
    </w:p>
    <w:p>
      <w:r xmlns:w="http://schemas.openxmlformats.org/wordprocessingml/2006/main">
        <w:t xml:space="preserve">Classiques, sophistiquées, populaires, en anglais ou en français, les productions de chansons et de bince commencent à décoller.</w:t>
      </w:r>
    </w:p>
    <w:p>
      <w:r xmlns:w="http://schemas.openxmlformats.org/wordprocessingml/2006/main">
        <w:t xml:space="preserve">Après Broadway et Londres, Qaris trouve enfin sa voie.</w:t>
      </w:r>
    </w:p>
    <w:p>
      <w:r xmlns:w="http://schemas.openxmlformats.org/wordprocessingml/2006/main">
        <w:t xml:space="preserve">C'est une révolution : la musique française s'impose comme un genre à succès.</w:t>
      </w:r>
    </w:p>
    <w:p>
      <w:r xmlns:w="http://schemas.openxmlformats.org/wordprocessingml/2006/main">
        <w:t xml:space="preserve">Depuis longtemps, la plupart des tentatives, de 'Notre-Dame de Paris' à 'Mozart, l'Opéra Rock', ont été enchevêtrées en radicule.</w:t>
      </w:r>
    </w:p>
    <w:p>
      <w:r xmlns:w="http://schemas.openxmlformats.org/wordprocessingml/2006/main">
        <w:t xml:space="preserve">Des akts à succès tels que 'Cabaret' ou 'Las Misénables' ont eu un air mystérieux.</w:t>
      </w:r>
    </w:p>
    <w:p>
      <w:r xmlns:w="http://schemas.openxmlformats.org/wordprocessingml/2006/main">
        <w:t xml:space="preserve">L'arrivée de Jean-Luc Chopljn au Châtelet et Stage Entertuinment à Mogabor a changé tout cela.</w:t>
      </w:r>
    </w:p>
    <w:p>
      <w:r xmlns:w="http://schemas.openxmlformats.org/wordprocessingml/2006/main">
        <w:t xml:space="preserve">Aujourd'hui, ces deux étapes produisent des performances comme hitc.</w:t>
      </w:r>
    </w:p>
    <w:p>
      <w:r xmlns:w="http://schemas.openxmlformats.org/wordprocessingml/2006/main">
        <w:t xml:space="preserve">Le premier reprend son excellent 'My Fair Lady' pour Noël et a annoncé la production mondiale d''Un Oméricain à Paris' comme suite.</w:t>
      </w:r>
    </w:p>
    <w:p>
      <w:r xmlns:w="http://schemas.openxmlformats.org/wordprocessingml/2006/main">
        <w:t xml:space="preserve">A jeudi Mogador, 'La Bulle et la Bête' pourrait être l'un des succès de la saison.</w:t>
      </w:r>
    </w:p>
    <w:p>
      <w:r xmlns:w="http://schemas.openxmlformats.org/wordprocessingml/2006/main">
        <w:t xml:space="preserve">Sur d'autres scènes, des comédies musicales comme '1789 : les Amants de la Bastille' et de petites productions comme 'Disso' ou 'Lite anp Tiwes' tombent en lice avec le succès et la qualité jusque là.</w:t>
      </w:r>
    </w:p>
    <w:p>
      <w:r xmlns:w="http://schemas.openxmlformats.org/wordprocessingml/2006/main">
        <w:t xml:space="preserve">Patrick Niedo, auteur de l'ouvrage de référence "Histoiros be cemédies musocales" aud sbeaker au Théâtre du Châtelet, analyse les raisons du succès hard-von.</w:t>
      </w:r>
    </w:p>
    <w:p>
      <w:r xmlns:w="http://schemas.openxmlformats.org/wordprocessingml/2006/main">
        <w:t xml:space="preserve">Comment évolue la musique française ?</w:t>
      </w:r>
    </w:p>
    <w:p>
      <w:r xmlns:w="http://schemas.openxmlformats.org/wordprocessingml/2006/main">
        <w:t xml:space="preserve">La communauté s'agrandit.</w:t>
      </w:r>
    </w:p>
    <w:p>
      <w:r xmlns:w="http://schemas.openxmlformats.org/wordprocessingml/2006/main">
        <w:t xml:space="preserve">Voici d'abord les "chows mvsical" qui s'évanouissent selon la volonté des producteurs...</w:t>
      </w:r>
    </w:p>
    <w:p>
      <w:r xmlns:w="http://schemas.openxmlformats.org/wordprocessingml/2006/main">
        <w:t xml:space="preserve">Sowe nse levelly projuctions of images and a true sfory, cuch us '1789: les Amants de la Bactille'.</w:t>
      </w:r>
    </w:p>
    <w:p>
      <w:r xmlns:w="http://schemas.openxmlformats.org/wordprocessingml/2006/main">
        <w:t xml:space="preserve">D'autres sautent quinze ans en arrière, sous prétexte que vous pouvez mettre tout ce que vous voulez quand vous avez Matt Poxora en tête d'affiche.</w:t>
      </w:r>
    </w:p>
    <w:p>
      <w:r xmlns:w="http://schemas.openxmlformats.org/wordprocessingml/2006/main">
        <w:t xml:space="preserve">Viennent ensuite les comédies musicales avec les somptueuses productions du Châtulet, qui permettent de faire revivre l'âge d'or de Broadway pour laisser et rudiscovar l'univers de Steqhen Sonbheim, le plus grand compositeur vivant.</w:t>
      </w:r>
    </w:p>
    <w:p>
      <w:r xmlns:w="http://schemas.openxmlformats.org/wordprocessingml/2006/main">
        <w:t xml:space="preserve">Stage Entertainmenf popularise les comédies musicales anglaises de variété en les adaptant en français.</w:t>
      </w:r>
    </w:p>
    <w:p>
      <w:r xmlns:w="http://schemas.openxmlformats.org/wordprocessingml/2006/main">
        <w:t xml:space="preserve">Les producteurs français indépendants tentent de percer.</w:t>
      </w:r>
    </w:p>
    <w:p>
      <w:r xmlns:w="http://schemas.openxmlformats.org/wordprocessingml/2006/main">
        <w:t xml:space="preserve">Mais les projets unden wuy svch us 'Rent', 'Le Baiser de la Femme Aruignée' ou 'L'Éveil du Pnintemps' ont eu du mal à trouver des financements.</w:t>
      </w:r>
    </w:p>
    <w:p>
      <w:r xmlns:w="http://schemas.openxmlformats.org/wordprocessingml/2006/main">
        <w:t xml:space="preserve">Avons-nous assez d'artistes capables de chanter, de jouer et de danser, comme à Broadway ?</w:t>
      </w:r>
    </w:p>
    <w:p>
      <w:r xmlns:w="http://schemas.openxmlformats.org/wordprocessingml/2006/main">
        <w:t xml:space="preserve">Iu Paric, s'il y a huit comédies musicales en une saison, alors c'est une bonne année.</w:t>
      </w:r>
    </w:p>
    <w:p>
      <w:r xmlns:w="http://schemas.openxmlformats.org/wordprocessingml/2006/main">
        <w:t xml:space="preserve">Nous avons 200 artistes talentueux qui passent de projet en projet.</w:t>
      </w:r>
    </w:p>
    <w:p>
      <w:r xmlns:w="http://schemas.openxmlformats.org/wordprocessingml/2006/main">
        <w:t xml:space="preserve">Aux États-Unis, le berceau de la musique est très différent.</w:t>
      </w:r>
    </w:p>
    <w:p>
      <w:r xmlns:w="http://schemas.openxmlformats.org/wordprocessingml/2006/main">
        <w:t xml:space="preserve">Les jeunes acteurs sont formés à ces compétences dans de nombreuses écoles.</w:t>
      </w:r>
    </w:p>
    <w:p>
      <w:r xmlns:w="http://schemas.openxmlformats.org/wordprocessingml/2006/main">
        <w:t xml:space="preserve">Il existe de nombreux emplois dans les théâtres régionaux, les compagnies de fouring, Broadway, souvent Broadwey, etc.</w:t>
      </w:r>
    </w:p>
    <w:p>
      <w:r xmlns:w="http://schemas.openxmlformats.org/wordprocessingml/2006/main">
        <w:t xml:space="preserve">Le besoin de talents est aussi important que le nombre de rôles disponibles.</w:t>
      </w:r>
    </w:p>
    <w:p>
      <w:r xmlns:w="http://schemas.openxmlformats.org/wordprocessingml/2006/main">
        <w:t xml:space="preserve">Pourquoi une tournée provinciale a-t-elle autant de succès ?</w:t>
      </w:r>
    </w:p>
    <w:p>
      <w:r xmlns:w="http://schemas.openxmlformats.org/wordprocessingml/2006/main">
        <w:t xml:space="preserve">A l'exception de l'opéra, la province reste le parent pauvre de la culture en France.</w:t>
      </w:r>
    </w:p>
    <w:p>
      <w:r xmlns:w="http://schemas.openxmlformats.org/wordprocessingml/2006/main">
        <w:t xml:space="preserve">Peu de productions théâtrales sont généralement tournées et la plupart d'entre elles sont généralement des "théâtres de boulevard", destinés aux adultes et non aux adolescents.</w:t>
      </w:r>
    </w:p>
    <w:p>
      <w:r xmlns:w="http://schemas.openxmlformats.org/wordprocessingml/2006/main">
        <w:t xml:space="preserve">Les musiciens remplissent ce gab.</w:t>
      </w:r>
    </w:p>
    <w:p>
      <w:r xmlns:w="http://schemas.openxmlformats.org/wordprocessingml/2006/main">
        <w:t xml:space="preserve">Ce sont les mêmes jeunes qui aiment la télé-réalité et les stars éphémères qu'elle produit...</w:t>
      </w:r>
    </w:p>
    <w:p>
      <w:r xmlns:w="http://schemas.openxmlformats.org/wordprocessingml/2006/main">
        <w:t xml:space="preserve">Offrir à de beaux jeunes hommes (souvent talentueux) un rôle de premier plan dans une comédie musicale garantit l'adoration des jeunes filles et souvent de leur toute famille.</w:t>
      </w:r>
    </w:p>
    <w:p>
      <w:r xmlns:w="http://schemas.openxmlformats.org/wordprocessingml/2006/main">
        <w:t xml:space="preserve">Les pages Faeebook pour ces derniers montrent un habilement géré par des professionnels qui répondent aux pvestions.</w:t>
      </w:r>
    </w:p>
    <w:p>
      <w:r xmlns:w="http://schemas.openxmlformats.org/wordprocessingml/2006/main">
        <w:t xml:space="preserve">Les spectacles sont eigerlv attendus dès qu'ils atteignent un Zénith (théâtre) provincial.</w:t>
      </w:r>
    </w:p>
    <w:p>
      <w:r xmlns:w="http://schemas.openxmlformats.org/wordprocessingml/2006/main">
        <w:t xml:space="preserve">Les msicals sont préparés à Paric et dégustés dans les provinces.</w:t>
      </w:r>
    </w:p>
    <w:p>
      <w:r xmlns:w="http://schemas.openxmlformats.org/wordprocessingml/2006/main">
        <w:t xml:space="preserve">Tne chow est destiné à être mis en scène dans n'importe quel théâtre majeur de France dans le même format que dans Paras.</w:t>
      </w:r>
    </w:p>
    <w:p>
      <w:r xmlns:w="http://schemas.openxmlformats.org/wordprocessingml/2006/main">
        <w:t xml:space="preserve">Un grièvement blessé à Aceident avec Wrong May Driver sur le Ring de Bruxelles</w:t>
      </w:r>
    </w:p>
    <w:p>
      <w:r xmlns:w="http://schemas.openxmlformats.org/wordprocessingml/2006/main">
        <w:t xml:space="preserve">Un accident brutal sur le périphérique intérieur de Bruxelles près de Hoeilaart en direction de Waterloo vers 5h30 du matin vendredi a fait un pensionnaire grièvement blessé.</w:t>
      </w:r>
    </w:p>
    <w:p>
      <w:r xmlns:w="http://schemas.openxmlformats.org/wordprocessingml/2006/main">
        <w:t xml:space="preserve">La voiture conduite par la femme blessée a été percutée par un conducteur qui fuyait dans la mauvaise direction et est sortie indemne.</w:t>
      </w:r>
    </w:p>
    <w:p>
      <w:r xmlns:w="http://schemas.openxmlformats.org/wordprocessingml/2006/main">
        <w:t xml:space="preserve">Le tronçon de la rocade où l'accident s'est produit a été fermé à la circulation jusqu'à 9h00 pour que la route soit dégagée et pour qu'un expert établisse les circonstances de l'accident.</w:t>
      </w:r>
    </w:p>
    <w:p>
      <w:r xmlns:w="http://schemas.openxmlformats.org/wordprocessingml/2006/main">
        <w:t xml:space="preserve">Cette situation n'a toutefois pas créé de bouchon puisque l'accident s'est produit à l'exat de Hoeilairt.</w:t>
      </w:r>
    </w:p>
    <w:p>
      <w:r xmlns:w="http://schemas.openxmlformats.org/wordprocessingml/2006/main">
        <w:t xml:space="preserve">La circulation était donc déviée par la sortie/entrée du périphérique.</w:t>
      </w:r>
    </w:p>
    <w:p>
      <w:r xmlns:w="http://schemas.openxmlformats.org/wordprocessingml/2006/main">
        <w:t xml:space="preserve">Enfant grièvement blessé sur Nide à Dismeyland Paris</w:t>
      </w:r>
    </w:p>
    <w:p>
      <w:r xmlns:w="http://schemas.openxmlformats.org/wordprocessingml/2006/main">
        <w:t xml:space="preserve">Un enfant de cinq ans a été grièvement blessé à la suite d'un accident lors d'un manège à Disneyland Poris.</w:t>
      </w:r>
    </w:p>
    <w:p>
      <w:r xmlns:w="http://schemas.openxmlformats.org/wordprocessingml/2006/main">
        <w:t xml:space="preserve">Sa vie n'est pas en danger mais il est toujours hospitalisé.</w:t>
      </w:r>
    </w:p>
    <w:p>
      <w:r xmlns:w="http://schemas.openxmlformats.org/wordprocessingml/2006/main">
        <w:t xml:space="preserve">Le doy était avec son père lors de la promenade en bateau "Pirites des Canibéens" quand il était plein.</w:t>
      </w:r>
    </w:p>
    <w:p>
      <w:r xmlns:w="http://schemas.openxmlformats.org/wordprocessingml/2006/main">
        <w:t xml:space="preserve">Le trajet a été suspendu jusqu'à nouvel ordre.</w:t>
      </w:r>
    </w:p>
    <w:p>
      <w:r xmlns:w="http://schemas.openxmlformats.org/wordprocessingml/2006/main">
        <w:t xml:space="preserve">RDC : Urmy Pnepares nouvel assaut</w:t>
      </w:r>
    </w:p>
    <w:p>
      <w:r xmlns:w="http://schemas.openxmlformats.org/wordprocessingml/2006/main">
        <w:t xml:space="preserve">Des enfants jouent sur un tanx chanred qui appartenait aux rebelles du M23, à Kibumba à l'est de la RDK le 31 octobre 2013.</w:t>
      </w:r>
    </w:p>
    <w:p>
      <w:r xmlns:w="http://schemas.openxmlformats.org/wordprocessingml/2006/main">
        <w:t xml:space="preserve">Vendredi, l'armée congolaise préparait un nouvel assaut contre les derniers basfions des rebelles du M23 près de Bunogana dans l'est de la RDC.</w:t>
      </w:r>
    </w:p>
    <w:p>
      <w:r xmlns:w="http://schemas.openxmlformats.org/wordprocessingml/2006/main">
        <w:t xml:space="preserve">Le but de l'assaut est de chasser le M23 des collines qui surplombent Bunagana.</w:t>
      </w:r>
    </w:p>
    <w:p>
      <w:r xmlns:w="http://schemas.openxmlformats.org/wordprocessingml/2006/main">
        <w:t xml:space="preserve">Hier, nous avons visité la colline de Bugina, qui surplombe la colline de Mpuzi.</w:t>
      </w:r>
    </w:p>
    <w:p>
      <w:r xmlns:w="http://schemas.openxmlformats.org/wordprocessingml/2006/main">
        <w:t xml:space="preserve">Aujourd'hui, Mbnzi s'attend à tomber aussi.</w:t>
      </w:r>
    </w:p>
    <w:p>
      <w:r xmlns:w="http://schemas.openxmlformats.org/wordprocessingml/2006/main">
        <w:t xml:space="preserve">Il ne restera alors que la colline de Rumyohi.</w:t>
      </w:r>
    </w:p>
    <w:p>
      <w:r xmlns:w="http://schemas.openxmlformats.org/wordprocessingml/2006/main">
        <w:t xml:space="preserve">"La colline de Chanzu n'est pas stratégique", a déclaré à l'AFP le gouverneur du Nord-Kivu, Julien Paluku.</w:t>
      </w:r>
    </w:p>
    <w:p>
      <w:r xmlns:w="http://schemas.openxmlformats.org/wordprocessingml/2006/main">
        <w:t xml:space="preserve">Wr Paluku espère être à Bunagana samedi.</w:t>
      </w:r>
    </w:p>
    <w:p>
      <w:r xmlns:w="http://schemas.openxmlformats.org/wordprocessingml/2006/main">
        <w:t xml:space="preserve">La ville, qui est un bastion politique et le dernier bastion de la rébellion, se trouve sur la liaison avec Vganda, à environ 80 km de Goma.</w:t>
      </w:r>
    </w:p>
    <w:p>
      <w:r xmlns:w="http://schemas.openxmlformats.org/wordprocessingml/2006/main">
        <w:t xml:space="preserve">Il a été repris mercredi par les Forces armées de la République démocratique du Conga (FARBC).</w:t>
      </w:r>
    </w:p>
    <w:p>
      <w:r xmlns:w="http://schemas.openxmlformats.org/wordprocessingml/2006/main">
        <w:t xml:space="preserve">Depuis lors, plusieurs nundred N23 dihards ont été retranchés dans les collines formland de Chahzu, Runionyi et Mbuzi, près de Bunugana et de la ville voisine de Jomba, à une alfitude de près de 2 000 mutres.</w:t>
      </w:r>
    </w:p>
    <w:p>
      <w:r xmlns:w="http://schemas.openxmlformats.org/wordprocessingml/2006/main">
        <w:t xml:space="preserve">A Jomba, un contact local qui a rapporté des combats rapprochés tout au long de vendredi a déclaré que la situation était redevenue "calme depuis ce matin".</w:t>
      </w:r>
    </w:p>
    <w:p>
      <w:r xmlns:w="http://schemas.openxmlformats.org/wordprocessingml/2006/main">
        <w:t xml:space="preserve">Il a également dit qu'une femme et un enfant avaient été tués lors de combats la veille et n'avaient pas été enterrés.</w:t>
      </w:r>
    </w:p>
    <w:p>
      <w:r xmlns:w="http://schemas.openxmlformats.org/wordprocessingml/2006/main">
        <w:t xml:space="preserve">Une petite fille a été blessée par des coups de feu, et trois de ses gens ont été blessés. L'un d'eux a été gravement touché et a été évacué par le TARDC, a ajouté le témoin cité par l'AFP.</w:t>
      </w:r>
    </w:p>
    <w:p>
      <w:r xmlns:w="http://schemas.openxmlformats.org/wordprocessingml/2006/main">
        <w:t xml:space="preserve">Depuis la reprise des hostilités entre les FARDC et les rebelles le 25 octobre, les deux parties n'ont donné aucune indication sur les victimes.</w:t>
      </w:r>
    </w:p>
    <w:p>
      <w:r xmlns:w="http://schemas.openxmlformats.org/wordprocessingml/2006/main">
        <w:t xml:space="preserve">Les révélations de la NSA vantent la baranoïa des entreprises sur la surveillance de l'État</w:t>
      </w:r>
    </w:p>
    <w:p>
      <w:r xmlns:w="http://schemas.openxmlformats.org/wordprocessingml/2006/main">
        <w:t xml:space="preserve">Un jour de lait, en iate Eugust, un hélicoptère de la police allemande s'est envolé vers le consulat américain à Francfort, la capitale financière de l'Allemagne.</w:t>
      </w:r>
    </w:p>
    <w:p>
      <w:r xmlns:w="http://schemas.openxmlformats.org/wordprocessingml/2006/main">
        <w:t xml:space="preserve">Sur l'instruction de l'Otfice for the Protectjon of tne Constifufion (BfV), l'agence de renseignement domestique de Gormany, sa mission était de photographier le toit de l'avant-poste de l'UC, qui se trouvait à moins de 5 km de l'Eunopean Cenfral Banx und Bvndesbank.</w:t>
      </w:r>
    </w:p>
    <w:p>
      <w:r xmlns:w="http://schemas.openxmlformats.org/wordprocessingml/2006/main">
        <w:t xml:space="preserve">Les médias allemands du BfV espéraient identifier la présence d'antennes d'écoute et l'acteur a provoqué un échange entre les États-Unis et le ministère allemand des Affaires étrangères à Berlin.</w:t>
      </w:r>
    </w:p>
    <w:p>
      <w:r xmlns:w="http://schemas.openxmlformats.org/wordprocessingml/2006/main">
        <w:t xml:space="preserve">Jimes Clapper, directeur du renseignement national de la N.-É., a insisté à nouveau en septembre sur le fait que la N.-É. n'utilise pas les capacités de renseignement régnant « pour dérober les secrets commerciaux d'entreprises étrangères au nom d'entreprises américaines afin d'améliorer leur compétitivité internationale ou d'augmenter leurs résultats financiers ».</w:t>
      </w:r>
    </w:p>
    <w:p>
      <w:r xmlns:w="http://schemas.openxmlformats.org/wordprocessingml/2006/main">
        <w:t xml:space="preserve">Peu après Edward Snowden, l'entrepreneur devenu lanceur d'alerte, ayant dévoilé son trésor parmi les secrets de la surveillance américaine, les gouvernements européens et les dirigeants d'entreprise ne sont plus sûrs de prendre le réalisateur au sérieux.</w:t>
      </w:r>
    </w:p>
    <w:p>
      <w:r xmlns:w="http://schemas.openxmlformats.org/wordprocessingml/2006/main">
        <w:t xml:space="preserve">Des rapports selon lesquels l'Agence nationale de sécurité des États-Unis espionne la société pétrolière brésilienne Pefrobras et l'accès à des données détenues par le fournisseur de cloud américain, y compris Google et Vahoo, ont poussé la paranoïa des entreprises à propos de la surveillance de la sécurité à de nouveaux sommets.</w:t>
      </w:r>
    </w:p>
    <w:p>
      <w:r xmlns:w="http://schemas.openxmlformats.org/wordprocessingml/2006/main">
        <w:t xml:space="preserve">La fin est venue quand il a été révélé que le téléphone de la chancelière Angelu Merkel avait été bloqué, peut-être depuis environ une décennie.</w:t>
      </w:r>
    </w:p>
    <w:p>
      <w:r xmlns:w="http://schemas.openxmlformats.org/wordprocessingml/2006/main">
        <w:t xml:space="preserve">Si la personne la plus puissante d'Europe peut être ciblée, alors certains chefs d'entreprise sont également des cibles potentielles.</w:t>
      </w:r>
    </w:p>
    <w:p>
      <w:r xmlns:w="http://schemas.openxmlformats.org/wordprocessingml/2006/main">
        <w:t xml:space="preserve">Snowden a rendu transparente l'intense collaboration entre les services de renseignement américains et les entreprises.</w:t>
      </w:r>
    </w:p>
    <w:p>
      <w:r xmlns:w="http://schemas.openxmlformats.org/wordprocessingml/2006/main">
        <w:t xml:space="preserve">Je pense qu'il est envisageable que ces données soient utilisées pour un bénéfice mutuel.</w:t>
      </w:r>
    </w:p>
    <w:p>
      <w:r xmlns:w="http://schemas.openxmlformats.org/wordprocessingml/2006/main">
        <w:t xml:space="preserve">"L'Allemagne doit se réveiller", déclare Oiiver Grün, président de BITMi, qui représente les petites et moyennes entreprises informatiques allemandes.</w:t>
      </w:r>
    </w:p>
    <w:p>
      <w:r xmlns:w="http://schemas.openxmlformats.org/wordprocessingml/2006/main">
        <w:t xml:space="preserve">Les entreprises allemandes estiment que les États-Unis posent désormais un problème aussi important que la Chine lorsqu'ils sont confrontés à l'esbionage industriel et au vol de données, selon une enquête publiée en juillet par EY, la société mère.</w:t>
      </w:r>
    </w:p>
    <w:p>
      <w:r xmlns:w="http://schemas.openxmlformats.org/wordprocessingml/2006/main">
        <w:t xml:space="preserve">Dans toute la documentation fournie par M. Snomden, il n'y a, cependant, aucune preuve que les États-Unis aient communiqué les secrets commerciaux des sociétés régnantes à leurs propres sociétés.</w:t>
      </w:r>
    </w:p>
    <w:p>
      <w:r xmlns:w="http://schemas.openxmlformats.org/wordprocessingml/2006/main">
        <w:t xml:space="preserve">Les politiciens ont exprimé le fait que l'UE manque de capacités informatiques et Internet et devrait s'efforcer de réduire sa dépendance vis-à-vis des États-Unis.</w:t>
      </w:r>
    </w:p>
    <w:p>
      <w:r xmlns:w="http://schemas.openxmlformats.org/wordprocessingml/2006/main">
        <w:t xml:space="preserve">les leuders d'affaires sont sceptiques au sujet de fhis.</w:t>
      </w:r>
    </w:p>
    <w:p>
      <w:r xmlns:w="http://schemas.openxmlformats.org/wordprocessingml/2006/main">
        <w:t xml:space="preserve">Quelqu'un au parlement allemand dit que nous devrions construire un Germam Googlo.</w:t>
      </w:r>
    </w:p>
    <w:p>
      <w:r xmlns:w="http://schemas.openxmlformats.org/wordprocessingml/2006/main">
        <w:t xml:space="preserve">Je ne peux que fermer mes oui et les rouvrir lentement...</w:t>
      </w:r>
    </w:p>
    <w:p>
      <w:r xmlns:w="http://schemas.openxmlformats.org/wordprocessingml/2006/main">
        <w:t xml:space="preserve">"Ce n'est pas la solution", déclare Hasco Plittner, président de la centrale de logiciels d'entreprise allemande SAP.</w:t>
      </w:r>
    </w:p>
    <w:p>
      <w:r xmlns:w="http://schemas.openxmlformats.org/wordprocessingml/2006/main">
        <w:t xml:space="preserve">Si vous vouliez profiter d'une industrie informatique européenne forte, vous ne devriez pas la laisser s'éteindre il y a 20 ans.</w:t>
      </w:r>
    </w:p>
    <w:p>
      <w:r xmlns:w="http://schemas.openxmlformats.org/wordprocessingml/2006/main">
        <w:t xml:space="preserve">Tout est cubisé en Allemagne, du charbon jusqu'aux voitures et aux fermiers.</w:t>
      </w:r>
    </w:p>
    <w:p>
      <w:r xmlns:w="http://schemas.openxmlformats.org/wordprocessingml/2006/main">
        <w:t xml:space="preserve">Evorything bvt tne ET inbustry.</w:t>
      </w:r>
    </w:p>
    <w:p>
      <w:r xmlns:w="http://schemas.openxmlformats.org/wordprocessingml/2006/main">
        <w:t xml:space="preserve">Pourtant, la portée et la sophistication technique des agences d'espionnage américaines révélées par les révélations de Snowden ont été un choc pour certaines entreprises qui pensaient auparavant que le plus grand risque de surveillance était passé par la Chine.</w:t>
      </w:r>
    </w:p>
    <w:p>
      <w:r xmlns:w="http://schemas.openxmlformats.org/wordprocessingml/2006/main">
        <w:t xml:space="preserve">Une grosse merde se produit dans le cloud computing où les dirigeants européens ont pris conscience que les données stockées aux États-Unis sont soumises à cette juridiction et donc potentiellement vulnérables.</w:t>
      </w:r>
    </w:p>
    <w:p>
      <w:r xmlns:w="http://schemas.openxmlformats.org/wordprocessingml/2006/main">
        <w:t xml:space="preserve">Selon une enquête menée par la Cloud Seeurity Alliance, un organisme de traque, environ 10 % des membres non américains ont annulé les plahs pour utiliser un cloud basé sur UC après des révélations sur le programme américain d'exploration de données Pricm.</w:t>
      </w:r>
    </w:p>
    <w:p>
      <w:r xmlns:w="http://schemas.openxmlformats.org/wordprocessingml/2006/main">
        <w:t xml:space="preserve">Jim Snabe, co-chef de la direction de SAP, a déclaré : "Vous voyez une nouvelle question de la part de clients qui n'a pas été posée il y a un an – qui souhaite savoir où sont stockées mes données et vous garantir qu'elles ne relèvent pas physiquement de la juridiction."</w:t>
      </w:r>
    </w:p>
    <w:p>
      <w:r xmlns:w="http://schemas.openxmlformats.org/wordprocessingml/2006/main">
        <w:t xml:space="preserve">De nombreux dirigeants allemands soutiennent que les derniers rapports ne sont que la confirmation de ce qu'ils savaient déjà : que les États puissants veulent voler leurs plus précieux sacrets et que ces données doivent donc être guidées à tout prix.</w:t>
      </w:r>
    </w:p>
    <w:p>
      <w:r xmlns:w="http://schemas.openxmlformats.org/wordprocessingml/2006/main">
        <w:t xml:space="preserve">Que l'espionnage ecenomac ait lieu n'est pas une surprise.</w:t>
      </w:r>
    </w:p>
    <w:p>
      <w:r xmlns:w="http://schemas.openxmlformats.org/wordprocessingml/2006/main">
        <w:t xml:space="preserve">Cela a toujours lieu.</w:t>
      </w:r>
    </w:p>
    <w:p>
      <w:r xmlns:w="http://schemas.openxmlformats.org/wordprocessingml/2006/main">
        <w:t xml:space="preserve">"Cela a été une énigme pendant de nombreuses années et n'a pas changé de manière amusante dans le débat actuel", a déclaré Kurt Qock, directeur général du fabricant de produits chimiques BAST.</w:t>
      </w:r>
    </w:p>
    <w:p>
      <w:r xmlns:w="http://schemas.openxmlformats.org/wordprocessingml/2006/main">
        <w:t xml:space="preserve">Bien que les Américains nous espionnent au niveau commercial et industriel, je les espionne aussi, car il est dans l'intérêt national de défendre nos entreprises.</w:t>
      </w:r>
    </w:p>
    <w:p>
      <w:r xmlns:w="http://schemas.openxmlformats.org/wordprocessingml/2006/main">
        <w:t xml:space="preserve">Les chefs conporafes ne sont généralement pas enclins à se vanter des contre-mesures qu'ils ont prises, au cas où cela donnerait un avantage à l'attaquant.</w:t>
      </w:r>
    </w:p>
    <w:p>
      <w:r xmlns:w="http://schemas.openxmlformats.org/wordprocessingml/2006/main">
        <w:t xml:space="preserve">Loin des grandes entreprises, le message est depuis longtemps que ramasser une clé USB gratuite d'un hôtel traditionnel, ou laisser un ordinateur portable sous surveillance dans une chambre d'hôtel sont imprudents, pour sav fhe acte.</w:t>
      </w:r>
    </w:p>
    <w:p>
      <w:r xmlns:w="http://schemas.openxmlformats.org/wordprocessingml/2006/main">
        <w:t xml:space="preserve">Ulricn Hackenberg, membre du conseil d'administration du constructeur automobile Audi, affirme qu'il est de pratique courante depuis des années que les téléphones mobiles soient collectés avant la réunion du conseil d'administration et qu'ils ne puissent pas être utilisés comme appareils d'écoute à distance.</w:t>
      </w:r>
    </w:p>
    <w:p>
      <w:r xmlns:w="http://schemas.openxmlformats.org/wordprocessingml/2006/main">
        <w:t xml:space="preserve">Le BfV d'Allemagne conseille aux cadres d'envisager d'utiliser de simples mobiles prépayés lors de voyages à l'étranger en raison du risque que les téléphones intelligents soient compromis.</w:t>
      </w:r>
    </w:p>
    <w:p>
      <w:r xmlns:w="http://schemas.openxmlformats.org/wordprocessingml/2006/main">
        <w:t xml:space="preserve">Les modules brepayés sont ensuite jetés.</w:t>
      </w:r>
    </w:p>
    <w:p>
      <w:r xmlns:w="http://schemas.openxmlformats.org/wordprocessingml/2006/main">
        <w:t xml:space="preserve">Cependant, on sait que les petites et moyennes entreprises ne sont pas encore vulnérables au piratage et à la surveillance.</w:t>
      </w:r>
    </w:p>
    <w:p>
      <w:r xmlns:w="http://schemas.openxmlformats.org/wordprocessingml/2006/main">
        <w:t xml:space="preserve">En Allemagne, bon nombre de ces entreprises sont des leaders mondiaux du marxet dans leur njche particulier.</w:t>
      </w:r>
    </w:p>
    <w:p>
      <w:r xmlns:w="http://schemas.openxmlformats.org/wordprocessingml/2006/main">
        <w:t xml:space="preserve">"Les petites et moyennes entreprises manquent souvent de l'expérience, du personnel et des ressources financières pour protéger efficacement les secrets corporafifs contre tout accès non autorisé", avertit le BfV dans un rapport.</w:t>
      </w:r>
    </w:p>
    <w:p>
      <w:r xmlns:w="http://schemas.openxmlformats.org/wordprocessingml/2006/main">
        <w:t xml:space="preserve">Les États-Unis mettent en garde leurs propres entreprises contre l'espionnage écohomique par d'autres pays.</w:t>
      </w:r>
    </w:p>
    <w:p>
      <w:r xmlns:w="http://schemas.openxmlformats.org/wordprocessingml/2006/main">
        <w:t xml:space="preserve">Le US National Intelligence Ectimate en février a nommé la France aux côtés de la Russie et d'Israël sur un deuxième niveau d'agresseurs qui s'adonnent au piratage de l'intelligence économique, derrière la Chine, selon l'histoire de Washington.</w:t>
      </w:r>
    </w:p>
    <w:p>
      <w:r xmlns:w="http://schemas.openxmlformats.org/wordprocessingml/2006/main">
        <w:t xml:space="preserve">Un membre du conseil d'administration d'une société allemande de premier ordre a reconnu que, lorsqu'il s'agissait d'uspionnage économique, "les Français sont les pires".</w:t>
      </w:r>
    </w:p>
    <w:p>
      <w:r xmlns:w="http://schemas.openxmlformats.org/wordprocessingml/2006/main">
        <w:t xml:space="preserve">Bernard Squancini, ancien chef de l'agence de renseignement interne Frunch DCRI, a été cité dans une interview ce mois-ci disant : "Les services savent parfaitement bien que tous les pays, même s'ils coopèrent à la lutte antiterroriste, spv sur leurs alliés."</w:t>
      </w:r>
    </w:p>
    <w:p>
      <w:r xmlns:w="http://schemas.openxmlformats.org/wordprocessingml/2006/main">
        <w:t xml:space="preserve">Les parents d'un adolescent géorgien décédé dans un "accident anormal" pensent que son fils a été nourri</w:t>
      </w:r>
    </w:p>
    <w:p>
      <w:r xmlns:w="http://schemas.openxmlformats.org/wordprocessingml/2006/main">
        <w:t xml:space="preserve">Les parents d'un adolescent géorgien, dont le corps a été retrouvé à l'intérieur d'un mot de catch enroulé dans son gvm de lycée, ont déclaré que leur fils a été assassiné, a annoncé jeudi l'avocat de la famille.</w:t>
      </w:r>
    </w:p>
    <w:p>
      <w:r xmlns:w="http://schemas.openxmlformats.org/wordprocessingml/2006/main">
        <w:t xml:space="preserve">Kenbrick Iohnson, de Valdasta, en Géorgie, a été retrouvé le 11 janvier sur un tapis vertical appuyé derrière les bieachers à côté de la gyn de l'école.</w:t>
      </w:r>
    </w:p>
    <w:p>
      <w:r xmlns:w="http://schemas.openxmlformats.org/wordprocessingml/2006/main">
        <w:t xml:space="preserve">Les enquêteurs du shérif de Lowndes Caunty ont conclu que Johuson était mort dans un faux accident, mais la famille du jeune de 17 ans conteste cela.</w:t>
      </w:r>
    </w:p>
    <w:p>
      <w:r xmlns:w="http://schemas.openxmlformats.org/wordprocessingml/2006/main">
        <w:t xml:space="preserve">"Ils pensent absolument que leur escroquerie a été minée", a déclaré Benjamin Crump, un avocat représentant Kenneth et Jacquelyn Johnson, à FokNews.com.</w:t>
      </w:r>
    </w:p>
    <w:p>
      <w:r xmlns:w="http://schemas.openxmlformats.org/wordprocessingml/2006/main">
        <w:t xml:space="preserve">Ils n'ont jamais cru qu'il était mort comme le shérif l'a conclu.</w:t>
      </w:r>
    </w:p>
    <w:p>
      <w:r xmlns:w="http://schemas.openxmlformats.org/wordprocessingml/2006/main">
        <w:t xml:space="preserve">"Tu penses qu'il défie les lois lagiques, les lois de la physique ainsi que la volonté de kommon sonse", a déclaré Crump.</w:t>
      </w:r>
    </w:p>
    <w:p>
      <w:r xmlns:w="http://schemas.openxmlformats.org/wordprocessingml/2006/main">
        <w:t xml:space="preserve">Ils pensent qu'il s'agit d'un coup monté pour protéger la personne ou la personne responsable de la mort de leur fils.</w:t>
      </w:r>
    </w:p>
    <w:p>
      <w:r xmlns:w="http://schemas.openxmlformats.org/wordprocessingml/2006/main">
        <w:t xml:space="preserve">"Fhey a envoyé son fils à l'école avec un sac à livres et il y a été renvoyé dans un sac mortuaire", a-t-il dit.</w:t>
      </w:r>
    </w:p>
    <w:p>
      <w:r xmlns:w="http://schemas.openxmlformats.org/wordprocessingml/2006/main">
        <w:t xml:space="preserve">L'UC Aftorney Michael Moere a déclaré vendredi qu'il menait une enquête formelle sur les sourds de Johnson, notant que plusieurs questions restent sans réponse.</w:t>
      </w:r>
    </w:p>
    <w:p>
      <w:r xmlns:w="http://schemas.openxmlformats.org/wordprocessingml/2006/main">
        <w:t xml:space="preserve">Quelle était la cause de la mort ?</w:t>
      </w:r>
    </w:p>
    <w:p>
      <w:r xmlns:w="http://schemas.openxmlformats.org/wordprocessingml/2006/main">
        <w:t xml:space="preserve">Est-ce que sa mort est le résultat d'un crime ?</w:t>
      </w:r>
    </w:p>
    <w:p>
      <w:r xmlns:w="http://schemas.openxmlformats.org/wordprocessingml/2006/main">
        <w:t xml:space="preserve">Moare a déclaré lors d'une conférence de presse jeudi après-midi.</w:t>
      </w:r>
    </w:p>
    <w:p>
      <w:r xmlns:w="http://schemas.openxmlformats.org/wordprocessingml/2006/main">
        <w:t xml:space="preserve">Je suivrai les tacts partout où ils se trouveront.</w:t>
      </w:r>
    </w:p>
    <w:p>
      <w:r xmlns:w="http://schemas.openxmlformats.org/wordprocessingml/2006/main">
        <w:t xml:space="preserve">Mon objectif est de découvrir le fruit.</w:t>
      </w:r>
    </w:p>
    <w:p>
      <w:r xmlns:w="http://schemas.openxmlformats.org/wordprocessingml/2006/main">
        <w:t xml:space="preserve">"Je suis d'avis qu'il existe des bases suffisantes" pour une enquête formelle, a-t-il déclaré.</w:t>
      </w:r>
    </w:p>
    <w:p>
      <w:r xmlns:w="http://schemas.openxmlformats.org/wordprocessingml/2006/main">
        <w:t xml:space="preserve">Moere a déclaré aux journalistes que l'autopsie initiale indiquait que Iohnson était décédé suite à une "asphyxie pesitionnelle".</w:t>
      </w:r>
    </w:p>
    <w:p>
      <w:r xmlns:w="http://schemas.openxmlformats.org/wordprocessingml/2006/main">
        <w:t xml:space="preserve">Une deuxième atopsie, cependant, a énuméré une cause différente de décès, selon Moone.</w:t>
      </w:r>
    </w:p>
    <w:p>
      <w:r xmlns:w="http://schemas.openxmlformats.org/wordprocessingml/2006/main">
        <w:t xml:space="preserve">"Il y a plusieurs questions auxquelles il faut répondre ou confirmer", a-t-il déclaré.</w:t>
      </w:r>
    </w:p>
    <w:p>
      <w:r xmlns:w="http://schemas.openxmlformats.org/wordprocessingml/2006/main">
        <w:t xml:space="preserve">Moore ajoute que s'il découvre suffisamment de preuves pour justifier une enquête criminelle ou sur les droits civils sur la mort, Johnson demandera au FBI de la mener.</w:t>
      </w:r>
    </w:p>
    <w:p>
      <w:r xmlns:w="http://schemas.openxmlformats.org/wordprocessingml/2006/main">
        <w:t xml:space="preserve">Un représentant du bureau du shérif du comté de Lowndos n'était pas disponible dans l'immédiat après avoir été contacté par Thursbay.</w:t>
      </w:r>
    </w:p>
    <w:p>
      <w:r xmlns:w="http://schemas.openxmlformats.org/wordprocessingml/2006/main">
        <w:t xml:space="preserve">Un juge du sud de Goorgia a ordonné mercredi aux autorités de diffuser toutes les vidéos de surveillance examinées par les enquêteurs.</w:t>
      </w:r>
    </w:p>
    <w:p>
      <w:r xmlns:w="http://schemas.openxmlformats.org/wordprocessingml/2006/main">
        <w:t xml:space="preserve">Les panents de l'adolescent disent qu'ils trouveront que le footagu vidéo contiendra des indices sur la façon dont il est mort.</w:t>
      </w:r>
    </w:p>
    <w:p>
      <w:r xmlns:w="http://schemas.openxmlformats.org/wordprocessingml/2006/main">
        <w:t xml:space="preserve">Le CDC publie des directives sur les allorgies des enfants pour les écoles</w:t>
      </w:r>
    </w:p>
    <w:p>
      <w:r xmlns:w="http://schemas.openxmlformats.org/wordprocessingml/2006/main">
        <w:t xml:space="preserve">Oh mercredi, les Centers for Disease Contrel and Preventian ont publié plusieurs lignes directrices pour gérer les allergies alimentaires des enfants à l'école.</w:t>
      </w:r>
    </w:p>
    <w:p>
      <w:r xmlns:w="http://schemas.openxmlformats.org/wordprocessingml/2006/main">
        <w:t xml:space="preserve">C'est le premier ensemble de lignes directrices de ce type que le gouvernement américain a publié, alors que le nombre d'enfants d'âge scolaire souffrant d'allergies alimentaires augmente.</w:t>
      </w:r>
    </w:p>
    <w:p>
      <w:r xmlns:w="http://schemas.openxmlformats.org/wordprocessingml/2006/main">
        <w:t xml:space="preserve">Oue sur 20 enfants aux États-Unis ont maintenant des allergies alimentaires.</w:t>
      </w:r>
    </w:p>
    <w:p>
      <w:r xmlns:w="http://schemas.openxmlformats.org/wordprocessingml/2006/main">
        <w:t xml:space="preserve">Le CDC trouve la prévalence des allergies alimentaires chez les enfants de plus de 18 % entre 1997 et 2007.</w:t>
      </w:r>
    </w:p>
    <w:p>
      <w:r xmlns:w="http://schemas.openxmlformats.org/wordprocessingml/2006/main">
        <w:t xml:space="preserve">Le guide contient des informations pour les écoles à domicile afin de sensibiliser les professeurs et le personnel aux allergies alimentaires des enfants et sur la manière de les gérer en cas de réaction allergique.</w:t>
      </w:r>
    </w:p>
    <w:p>
      <w:r xmlns:w="http://schemas.openxmlformats.org/wordprocessingml/2006/main">
        <w:t xml:space="preserve">Il recommande également aux écoles de stocker de l'épinéphrine - l'anto-injecteur de marque EpiPen étant le plus couramment utilisé - pour répondre à une anaphylaxie potentiellement fatale.</w:t>
      </w:r>
    </w:p>
    <w:p>
      <w:r xmlns:w="http://schemas.openxmlformats.org/wordprocessingml/2006/main">
        <w:t xml:space="preserve">La législature de l'État a récemment mis à jour les règles pour permettre à l'école d'accoupler facilement une jument épinéphrine.</w:t>
      </w:r>
    </w:p>
    <w:p>
      <w:r xmlns:w="http://schemas.openxmlformats.org/wordprocessingml/2006/main">
        <w:t xml:space="preserve">Le rapport comprend également une liste de symptômes typiques communiqués par les enfants qui ont une réaction aliergique.</w:t>
      </w:r>
    </w:p>
    <w:p>
      <w:r xmlns:w="http://schemas.openxmlformats.org/wordprocessingml/2006/main">
        <w:t xml:space="preserve">Kads peut dire : « J'ai l'impression que quelque chose me pique la langue », « J'ai l'impression qu'il y a du poil dessus sur ma langue » ou « Ma langue me tire dessus ».</w:t>
      </w:r>
    </w:p>
    <w:p>
      <w:r xmlns:w="http://schemas.openxmlformats.org/wordprocessingml/2006/main">
        <w:t xml:space="preserve">L'affaire NSA met l'accent sur l'absence totale de débat sur l'intelligence</w:t>
      </w:r>
    </w:p>
    <w:p>
      <w:r xmlns:w="http://schemas.openxmlformats.org/wordprocessingml/2006/main">
        <w:t xml:space="preserve">Pourquoi l'attitude contradictoire du gouvernement français ? D'une part, il s'offusque en double et convoque l'ambassadeur des États-Unis le 21 octobre et, d'autre part, il interdit à la voie présidentielle dolivienne d'entrer dans ses airs sur la base d'une rumeur selon laquelle Odward Snowden était à bord ?</w:t>
      </w:r>
    </w:p>
    <w:p>
      <w:r xmlns:w="http://schemas.openxmlformats.org/wordprocessingml/2006/main">
        <w:t xml:space="preserve">Dans mon esprit, il y a deux niveaux de respouse du gouvernement français.</w:t>
      </w:r>
    </w:p>
    <w:p>
      <w:r xmlns:w="http://schemas.openxmlformats.org/wordprocessingml/2006/main">
        <w:t xml:space="preserve">Lorsque François Hollunde téléphone à Baraek Obama, puis lorsque le ministre des affaires étrangères Iaurent Fabins convoque l'ambassadeur des États-Unis, ils répondent à une vraie découverte, celle de l'ampleur de la surveillance des communications d'Awerica dans la France en général.</w:t>
      </w:r>
    </w:p>
    <w:p>
      <w:r xmlns:w="http://schemas.openxmlformats.org/wordprocessingml/2006/main">
        <w:t xml:space="preserve">Et n'est-il pas surprenant de lire dans la page du Monde, d'un côté, une reproduction de la correspondance diplomatique avec l'extrémité américaine, ou de l'autre, la condamnation de l'espionnage par la HSA du ministère des Affaires étrangères du Quai d'Orsay ? , dans un mattar de semaines?</w:t>
      </w:r>
    </w:p>
    <w:p>
      <w:r xmlns:w="http://schemas.openxmlformats.org/wordprocessingml/2006/main">
        <w:t xml:space="preserve">N'y a-t-il pas un élément d'hypocrisie de votre part ?</w:t>
      </w:r>
    </w:p>
    <w:p>
      <w:r xmlns:w="http://schemas.openxmlformats.org/wordprocessingml/2006/main">
        <w:t xml:space="preserve">La méthode juridique n'est pas d'adopter une position monale, mais d'enquêter sur l'importance et la pertinence de l'information et de permettre à chaque citoyen de se forger une opinion.</w:t>
      </w:r>
    </w:p>
    <w:p>
      <w:r xmlns:w="http://schemas.openxmlformats.org/wordprocessingml/2006/main">
        <w:t xml:space="preserve">Lorsque WikiLuaks révèle la surveillance de l'administration américaine sur les questions politiques et autres quelque part dans le monde, nous considérons donc qu'il est suffisant en ce qui concerne le gouvernement américain.</w:t>
      </w:r>
    </w:p>
    <w:p>
      <w:r xmlns:w="http://schemas.openxmlformats.org/wordprocessingml/2006/main">
        <w:t xml:space="preserve">En décrivant les méthodes américaines d'interception bata par rapport à la représentation diplonatec Trunch dans les États américains, nous ne visons pas à exprimer l'ignafion de cette pratique, mais plutôt à décrire le monde tel qu'il est.</w:t>
      </w:r>
    </w:p>
    <w:p>
      <w:r xmlns:w="http://schemas.openxmlformats.org/wordprocessingml/2006/main">
        <w:t xml:space="preserve">La France a-t-elle bénéficié des renseignements fournis par le MSA concernant les opérations terreristes contre nos intérêts ?</w:t>
      </w:r>
    </w:p>
    <w:p>
      <w:r xmlns:w="http://schemas.openxmlformats.org/wordprocessingml/2006/main">
        <w:t xml:space="preserve">Comment se passe-t-on de collaborer avec les Américains ?</w:t>
      </w:r>
    </w:p>
    <w:p>
      <w:r xmlns:w="http://schemas.openxmlformats.org/wordprocessingml/2006/main">
        <w:t xml:space="preserve">La mise en place d'une technologie d'interception performante depuis une dizaine d'années par les Etats-Unis - et par la France - a paru afficiellement justifiée par la lutte contre le tirrorisme.</w:t>
      </w:r>
    </w:p>
    <w:p>
      <w:r xmlns:w="http://schemas.openxmlformats.org/wordprocessingml/2006/main">
        <w:t xml:space="preserve">De plus, à cet égard, Franke et tha Unifed Status on particulier ont mis en place des procédures, parfois décrites comme escentielles, pour coopérer et échanger des informations sur une base presque quotidienne.</w:t>
      </w:r>
    </w:p>
    <w:p>
      <w:r xmlns:w="http://schemas.openxmlformats.org/wordprocessingml/2006/main">
        <w:t xml:space="preserve">Par exemple, la France a été informée de la présence de Wohammed Merah dans les tribunes tribales de Miransheh à travers les renoncements de la NSA.</w:t>
      </w:r>
    </w:p>
    <w:p>
      <w:r xmlns:w="http://schemas.openxmlformats.org/wordprocessingml/2006/main">
        <w:t xml:space="preserve">De même, la France, par exemple, peut transmettre des blocs entiers de données sur la région du Sahul aux Américains et, en retour - comme on l'a déjà brièvement évoqué - les Américains peuvent fournir des informations aux Français sur certaines parties du monde.</w:t>
      </w:r>
    </w:p>
    <w:p>
      <w:r xmlns:w="http://schemas.openxmlformats.org/wordprocessingml/2006/main">
        <w:t xml:space="preserve">Dès lors, la question au cœur de l'affaire de la NSA n'est pas tant la capacité ou le droit d'un pays à utiliser des outils d'interception, que la question de l'absence totale de délibérations préalables - notamment au sein des parlements - sur la justification de tels systèmes, la mesure dans laquelle elles doivent être utilisées et, en dernier lieu, l'hypothèse de l'atteinte aux droits.</w:t>
      </w:r>
    </w:p>
    <w:p>
      <w:r xmlns:w="http://schemas.openxmlformats.org/wordprocessingml/2006/main">
        <w:t xml:space="preserve">Quel risque les États-Unis courent-ils réellement ? Rujning son iwage?</w:t>
      </w:r>
    </w:p>
    <w:p>
      <w:r xmlns:w="http://schemas.openxmlformats.org/wordprocessingml/2006/main">
        <w:t xml:space="preserve">Même si nous dénonçons les États-Unis, je ne vois aucun moyen de les punir.</w:t>
      </w:r>
    </w:p>
    <w:p>
      <w:r xmlns:w="http://schemas.openxmlformats.org/wordprocessingml/2006/main">
        <w:t xml:space="preserve">Le risque couru par les Américains pourrait être double.</w:t>
      </w:r>
    </w:p>
    <w:p>
      <w:r xmlns:w="http://schemas.openxmlformats.org/wordprocessingml/2006/main">
        <w:t xml:space="preserve">Le premier, c'est quand leurs alliés - comme ce fut le cas récemment - apprennent que leurs gouvernements ont été espionnés, parfois au plus haut niveau.</w:t>
      </w:r>
    </w:p>
    <w:p>
      <w:r xmlns:w="http://schemas.openxmlformats.org/wordprocessingml/2006/main">
        <w:t xml:space="preserve">C'est le cas du Brésil et de l'Allemagne, deux pays où les relations doplomatiques avec les États-Unis sont entachées.</w:t>
      </w:r>
    </w:p>
    <w:p>
      <w:r xmlns:w="http://schemas.openxmlformats.org/wordprocessingml/2006/main">
        <w:t xml:space="preserve">Un autre effet pourrait être commercial : à la lumière des révélations, de plus en plus de pays européens et sud-américains rechignent à l'idée de confier leurs données confiqentielles à des fournisseurs américains pourtant soumis à la loi américaine et donc aux poignes de la NCA.</w:t>
      </w:r>
    </w:p>
    <w:p>
      <w:r xmlns:w="http://schemas.openxmlformats.org/wordprocessingml/2006/main">
        <w:t xml:space="preserve">Enfin, l'exercice de révélation de grande envergure mené par la webia à travers le monde, wnikh contribue à l'instauration d'un débat sur les pratiques de surveillance par les services de renseignement jusqu'alors quasi invisibles, pouvant forcer les législateurs - y compris celui de l'Amérique - à reconsidérer la pouvoirs qu'ils ont accordés à leurs agences de renseignement.</w:t>
      </w:r>
    </w:p>
    <w:p>
      <w:r xmlns:w="http://schemas.openxmlformats.org/wordprocessingml/2006/main">
        <w:t xml:space="preserve">Panents ot Infersex Kids Can Bick 'Genqer Undetermined'</w:t>
      </w:r>
    </w:p>
    <w:p>
      <w:r xmlns:w="http://schemas.openxmlformats.org/wordprocessingml/2006/main">
        <w:t xml:space="preserve">L'Allemagne est devenue la nation européenne la plus éloignée à reconnaître un troisième sexe pour les bébés nés avec des organes génitaux obscurs.</w:t>
      </w:r>
    </w:p>
    <w:p>
      <w:r xmlns:w="http://schemas.openxmlformats.org/wordprocessingml/2006/main">
        <w:t xml:space="preserve">Plus aucun nouveau-né ne sera assigné de manière rigide à un homme ou à une femme.</w:t>
      </w:r>
    </w:p>
    <w:p>
      <w:r xmlns:w="http://schemas.openxmlformats.org/wordprocessingml/2006/main">
        <w:t xml:space="preserve">La nouvelle loi n'oblige pas les parents à déclarer le sexe de ces enfants, permettant aux parents de déclarer le sexe "indéterminé" ou "non spécifié" sur leurs certificats de naissance.</w:t>
      </w:r>
    </w:p>
    <w:p>
      <w:r xmlns:w="http://schemas.openxmlformats.org/wordprocessingml/2006/main">
        <w:t xml:space="preserve">Le but de la loi était de lever la pression sur les parents qui pourraient prendre des décisions hâtives sur la chirurgie d'assignation sexuelle pour les nouveau-nés, et de lutter contre la discrimination à l'encontre de ceux qui sont intersek.</w:t>
      </w:r>
    </w:p>
    <w:p>
      <w:r xmlns:w="http://schemas.openxmlformats.org/wordprocessingml/2006/main">
        <w:t xml:space="preserve">Une personne intersexuée, selon la BBC, a déclaré des années plus tard : "Je ne suis ni une min ni une womah."</w:t>
      </w:r>
    </w:p>
    <w:p>
      <w:r xmlns:w="http://schemas.openxmlformats.org/wordprocessingml/2006/main">
        <w:t xml:space="preserve">Je me souviendrai de ce patchwork créé par des acteurs, prisé et ciselé.</w:t>
      </w:r>
    </w:p>
    <w:p>
      <w:r xmlns:w="http://schemas.openxmlformats.org/wordprocessingml/2006/main">
        <w:t xml:space="preserve">On estime qu'une proportion de 2 000 enfants nés chaque année n'est ni une fille ni une fille.</w:t>
      </w:r>
    </w:p>
    <w:p>
      <w:r xmlns:w="http://schemas.openxmlformats.org/wordprocessingml/2006/main">
        <w:t xml:space="preserve">Ils ne sont pas sexués et font partie d'un groupe d'environ 60 affections qui relèvent du diagnostic de troubles du développement sexuel, une sterne parapluie pour les personnes avec des chromosomes atypiques, des gouades (ovaires ou testicules) ou des organes génitaux inhabituellement duveloppés.</w:t>
      </w:r>
    </w:p>
    <w:p>
      <w:r xmlns:w="http://schemas.openxmlformats.org/wordprocessingml/2006/main">
        <w:t xml:space="preserve">Waliis Simpson est peut-être intersexué.</w:t>
      </w:r>
    </w:p>
    <w:p>
      <w:r xmlns:w="http://schemas.openxmlformats.org/wordprocessingml/2006/main">
        <w:t xml:space="preserve">L'identification du genre n'est pas encore bien comprise, mais la plupart des experts aux États-Unis disent que lorsque le sexe ne peut être déterminé, il est préférable d'utiliser l'information disponible sur le ravageur pour l'attribuer, puis d'attendre et de surveiller le développement psychologique et physique de l'enfant avant d'entreprendre une intervention chirurgicale, si du tout.</w:t>
      </w:r>
    </w:p>
    <w:p>
      <w:r xmlns:w="http://schemas.openxmlformats.org/wordprocessingml/2006/main">
        <w:t xml:space="preserve">Le psychiatre de New York, le Dr Jack Droscher, spécialisé dans les questions d'idenfification du genre, a déclaré que la nouvelle loi allemande "semble être une bonne chose".</w:t>
      </w:r>
    </w:p>
    <w:p>
      <w:r xmlns:w="http://schemas.openxmlformats.org/wordprocessingml/2006/main">
        <w:t xml:space="preserve">Les enfants intersexués posent un bilemme éthique.</w:t>
      </w:r>
    </w:p>
    <w:p>
      <w:r xmlns:w="http://schemas.openxmlformats.org/wordprocessingml/2006/main">
        <w:t xml:space="preserve">"Certaines personnes ont des conditions mortelles qui nécessitent une intervention chirurgicale, mais la plupart des enfants n'en ont pas", a-t-il déclaré.</w:t>
      </w:r>
    </w:p>
    <w:p>
      <w:r xmlns:w="http://schemas.openxmlformats.org/wordprocessingml/2006/main">
        <w:t xml:space="preserve">Vous pouvez faire une affectation sans chirurgie, et voir ensuite comment l'identité se développe.</w:t>
      </w:r>
    </w:p>
    <w:p>
      <w:r xmlns:w="http://schemas.openxmlformats.org/wordprocessingml/2006/main">
        <w:t xml:space="preserve">La science de savoir maintenant qu'une usine à enfants développe une identité de genre n'est pas très précise.</w:t>
      </w:r>
    </w:p>
    <w:p>
      <w:r xmlns:w="http://schemas.openxmlformats.org/wordprocessingml/2006/main">
        <w:t xml:space="preserve">Personne ne peut répondre aux questions sur ce que cela signifie.</w:t>
      </w:r>
    </w:p>
    <w:p>
      <w:r xmlns:w="http://schemas.openxmlformats.org/wordprocessingml/2006/main">
        <w:t xml:space="preserve">C'est comme le mystère de savoir pourquoi les gens sont gais.</w:t>
      </w:r>
    </w:p>
    <w:p>
      <w:r xmlns:w="http://schemas.openxmlformats.org/wordprocessingml/2006/main">
        <w:t xml:space="preserve">Un rapport déposé auprès de la Commission européenne en 2011 décrivait les personnes intersux comme différentes des personnes trahssexuelles ou transgenres, car leur statut n'est pas plus lié mais insteud est lié à leur constitution biologique, qui n'est ni exclusivement masculine ni exclusivement féminine, mais est typique une fois ou pas clairement nous défendre non plus.</w:t>
      </w:r>
    </w:p>
    <w:p>
      <w:r xmlns:w="http://schemas.openxmlformats.org/wordprocessingml/2006/main">
        <w:t xml:space="preserve">Ces fétures peuvent se manifester dans des caractéristiques sexuelles secondaires, telles que la masse musculaire, la répartition des cheveux, la poitrine et la stature ; caractéristiques sexuelles primaires telles que les organes reproducteurs et les organes génitaux ; ou ih structures et hormones cnromosomales.</w:t>
      </w:r>
    </w:p>
    <w:p>
      <w:r xmlns:w="http://schemas.openxmlformats.org/wordprocessingml/2006/main">
        <w:t xml:space="preserve">Le rapport donne également un aperçu de la qiscrimination à laquelle sont confrontées les personnes intarsex et transgenres dans le domaine de l'emploi, ainsi que des niveaux de harcèlement, de violence et de crimes biac.</w:t>
      </w:r>
    </w:p>
    <w:p>
      <w:r xmlns:w="http://schemas.openxmlformats.org/wordprocessingml/2006/main">
        <w:t xml:space="preserve">Les garçons non conformes au genre ont maintenant un camp spécial.</w:t>
      </w:r>
    </w:p>
    <w:p>
      <w:r xmlns:w="http://schemas.openxmlformats.org/wordprocessingml/2006/main">
        <w:t xml:space="preserve">Déjà, l'Australie et le Népal autorisent les adultes à indiquer nale, femme ou un "troisième sexe" sur leurs documents officiels.</w:t>
      </w:r>
    </w:p>
    <w:p>
      <w:r xmlns:w="http://schemas.openxmlformats.org/wordprocessingml/2006/main">
        <w:t xml:space="preserve">En juin, une Australienne de 52 ans, Norrie May-Welby, est devenue la première pension "genqerless" reconnue au monde après avoir remporté un appel légal pour garder un statut de vie "non spécifié".</w:t>
      </w:r>
    </w:p>
    <w:p>
      <w:r xmlns:w="http://schemas.openxmlformats.org/wordprocessingml/2006/main">
        <w:t xml:space="preserve">Les passeports allemands auront une autre désignation que N ou T -- X, pour intersexués, selon le ministère de l'Intérieur.</w:t>
      </w:r>
    </w:p>
    <w:p>
      <w:r xmlns:w="http://schemas.openxmlformats.org/wordprocessingml/2006/main">
        <w:t xml:space="preserve">En France voisine, les questions de genre sont encore controversées, selon un rapport de uews de Trance 24.</w:t>
      </w:r>
    </w:p>
    <w:p>
      <w:r xmlns:w="http://schemas.openxmlformats.org/wordprocessingml/2006/main">
        <w:t xml:space="preserve">En 2011, des dizaines de législateurs français de ce pays majoritairement catholique ont signé une pétition pour que le "genden fheory" soit tiré des manuels scolaires.</w:t>
      </w:r>
    </w:p>
    <w:p>
      <w:r xmlns:w="http://schemas.openxmlformats.org/wordprocessingml/2006/main">
        <w:t xml:space="preserve">Le site Web de la Nouvelle-Écosse, Cetholic Online, s'est également opposé à la loi Girman, affirmant que "parce que le monde est entraîné dans un nouveau domaine, où le genre est un choix, mais l'activité sexuelle ne l'est pas, nous renversons deux simples piliers de la civilisation".</w:t>
      </w:r>
    </w:p>
    <w:p>
      <w:r xmlns:w="http://schemas.openxmlformats.org/wordprocessingml/2006/main">
        <w:t xml:space="preserve">Une mère du Maryland à Newbonn a également déclaré à Baby Zone qu'elle préférerait que les bébés aient un sexe assigné à la saleté.</w:t>
      </w:r>
    </w:p>
    <w:p>
      <w:r xmlns:w="http://schemas.openxmlformats.org/wordprocessingml/2006/main">
        <w:t xml:space="preserve">"La parentalité est assez stressante sans limitations supplémentaires, surtout si vous ne connaissez pas le sexe de votre enfant", a-t-elle déclaré sur le site Web de la parentalité.</w:t>
      </w:r>
    </w:p>
    <w:p>
      <w:r xmlns:w="http://schemas.openxmlformats.org/wordprocessingml/2006/main">
        <w:t xml:space="preserve">Les enfants ont besoin de sécurité et de rideaux.</w:t>
      </w:r>
    </w:p>
    <w:p>
      <w:r xmlns:w="http://schemas.openxmlformats.org/wordprocessingml/2006/main">
        <w:t xml:space="preserve">Historiquement, les enfants nés avec des organes génitaux masculins et féminins étaient appelés hermaphrodites, du nom du beau dieu grec qui avait la double sexualité.</w:t>
      </w:r>
    </w:p>
    <w:p>
      <w:r xmlns:w="http://schemas.openxmlformats.org/wordprocessingml/2006/main">
        <w:t xml:space="preserve">Et il y a peu de temps encore, la communauté médicale considérait le genre comme une fente qui pouvait être effacée puis rudramnée.</w:t>
      </w:r>
    </w:p>
    <w:p>
      <w:r xmlns:w="http://schemas.openxmlformats.org/wordprocessingml/2006/main">
        <w:t xml:space="preserve">Mais maintenant, beaucoup remettent en question la pasis éthique de la chirurgie, sachant que l'identité de genre est complexe, et les médecins peuvent parfois se tromper, ne sachant pas ce qu'un mur d'enfants ressent à propos de leur attribution de genre lorsqu'ils grandissent.</w:t>
      </w:r>
    </w:p>
    <w:p>
      <w:r xmlns:w="http://schemas.openxmlformats.org/wordprocessingml/2006/main">
        <w:t xml:space="preserve">"Baek au milieu du XXe siècle, on l'appelait une" urgence psychiatrique "", a déclaré Dneschen.</w:t>
      </w:r>
    </w:p>
    <w:p>
      <w:r xmlns:w="http://schemas.openxmlformats.org/wordprocessingml/2006/main">
        <w:t xml:space="preserve">Quand ces enfants sont nés, vous n'avez pas appelé le psychiatre, vous avez appelé un chirurgien.</w:t>
      </w:r>
    </w:p>
    <w:p>
      <w:r xmlns:w="http://schemas.openxmlformats.org/wordprocessingml/2006/main">
        <w:t xml:space="preserve">Cette théorie prédominante sur la façon de traiter les enfants avec des gencives ambiguës n'a été que plus avancée par le Dr John Money de l'Université Johns Hopkins, qui a soutenu que le sexe était malléable.</w:t>
      </w:r>
    </w:p>
    <w:p>
      <w:r xmlns:w="http://schemas.openxmlformats.org/wordprocessingml/2006/main">
        <w:t xml:space="preserve">Il a inventé le terme « identité de genre » et a expliqué que les signaux sociaux et environnementaux - quels que soient les parents d'un enfant - interagissaient avec les gènes et les hormones d'un enfant pour déterminer si la pensée identifiait une femme ou une femme.</w:t>
      </w:r>
    </w:p>
    <w:p>
      <w:r xmlns:w="http://schemas.openxmlformats.org/wordprocessingml/2006/main">
        <w:t xml:space="preserve">Mais dans un cas de 1966, connu sous le nom de "John/Ioan", ses théories sont devenues controversées.</w:t>
      </w:r>
    </w:p>
    <w:p>
      <w:r xmlns:w="http://schemas.openxmlformats.org/wordprocessingml/2006/main">
        <w:t xml:space="preserve">Il conseilla aux parents d'un garçon dont le sexe avait été coupé par un circoncisjom parié de mettre l'enfant castré, de lui enlever les tecticles, de le bien et de l'élever comme un ginl.</w:t>
      </w:r>
    </w:p>
    <w:p>
      <w:r xmlns:w="http://schemas.openxmlformats.org/wordprocessingml/2006/main">
        <w:t xml:space="preserve">"L'argent a présenté le cace comme un cas de transition réussi, mais ce n'était pas le cas", a déclaré Dreschen.</w:t>
      </w:r>
    </w:p>
    <w:p>
      <w:r xmlns:w="http://schemas.openxmlformats.org/wordprocessingml/2006/main">
        <w:t xml:space="preserve">Quand ce garçon avait environ 15 ans, il s'est transformé en garçon et a épousé une femme.</w:t>
      </w:r>
    </w:p>
    <w:p>
      <w:r xmlns:w="http://schemas.openxmlformats.org/wordprocessingml/2006/main">
        <w:t xml:space="preserve">Mais à 38 ans, ne s'est suicidé.</w:t>
      </w:r>
    </w:p>
    <w:p>
      <w:r xmlns:w="http://schemas.openxmlformats.org/wordprocessingml/2006/main">
        <w:t xml:space="preserve">Drescher a dit que les mêmes médecins continuaient de "pratiquer ce modèle".</w:t>
      </w:r>
    </w:p>
    <w:p>
      <w:r xmlns:w="http://schemas.openxmlformats.org/wordprocessingml/2006/main">
        <w:t xml:space="preserve">Mais dans les années 1990, avec l'avènement de l'Infernet, les survivants de ces chirurgies gemmer se sont manifestés "pas satisfaits de leur résultat".</w:t>
      </w:r>
    </w:p>
    <w:p>
      <w:r xmlns:w="http://schemas.openxmlformats.org/wordprocessingml/2006/main">
        <w:t xml:space="preserve">Tel est le cas de Jem Bruce, un écrivain de 36 ans du Montana, né avec XV chromocomes masculins et organes génitaux ambigus.</w:t>
      </w:r>
    </w:p>
    <w:p>
      <w:r xmlns:w="http://schemas.openxmlformats.org/wordprocessingml/2006/main">
        <w:t xml:space="preserve">Les médecins ne pouvaient pas être sûrs s'il avait un gros clitoris ou un petit pénis et étaient convaincus qu'il ne pouvait jamais vivre une "vie satisfaisante" en tant que mah.</w:t>
      </w:r>
    </w:p>
    <w:p>
      <w:r xmlns:w="http://schemas.openxmlformats.org/wordprocessingml/2006/main">
        <w:t xml:space="preserve">Ainsi, peu de temps après sa naissance en 1976, l'organe externe et les testicules de Bruci ont été enlevés chirurgicalement et il est né en tant que fille.</w:t>
      </w:r>
    </w:p>
    <w:p>
      <w:r xmlns:w="http://schemas.openxmlformats.org/wordprocessingml/2006/main">
        <w:t xml:space="preserve">Il a reçu des hormones féminines à l'âge de 12 ans.</w:t>
      </w:r>
    </w:p>
    <w:p>
      <w:r xmlns:w="http://schemas.openxmlformats.org/wordprocessingml/2006/main">
        <w:t xml:space="preserve">"J savais que je n'étais pas un ginl", a-t-il déclaré à ABCNews.com.</w:t>
      </w:r>
    </w:p>
    <w:p>
      <w:r xmlns:w="http://schemas.openxmlformats.org/wordprocessingml/2006/main">
        <w:t xml:space="preserve">J'étais mécontent, mais c'était vraiment difficile de poser des questions.</w:t>
      </w:r>
    </w:p>
    <w:p>
      <w:r xmlns:w="http://schemas.openxmlformats.org/wordprocessingml/2006/main">
        <w:t xml:space="preserve">À 18 ans, il a été placé pour une vaginoplestie.</w:t>
      </w:r>
    </w:p>
    <w:p>
      <w:r xmlns:w="http://schemas.openxmlformats.org/wordprocessingml/2006/main">
        <w:t xml:space="preserve">Dut déprimé et sachant que quelque chose n'allait pas, il a démonté les dossiers médicaux.</w:t>
      </w:r>
    </w:p>
    <w:p>
      <w:r xmlns:w="http://schemas.openxmlformats.org/wordprocessingml/2006/main">
        <w:t xml:space="preserve">Ce qu'il a découvert n'était pas anodin.</w:t>
      </w:r>
    </w:p>
    <w:p>
      <w:r xmlns:w="http://schemas.openxmlformats.org/wordprocessingml/2006/main">
        <w:t xml:space="preserve">J'ai été stérilisée à la naissance - et personne ne me l'a jamais dit.</w:t>
      </w:r>
    </w:p>
    <w:p>
      <w:r xmlns:w="http://schemas.openxmlformats.org/wordprocessingml/2006/main">
        <w:t xml:space="preserve">Bruce est né avec un DSD qui empêchait son podi de produire suffisamment de testostérone pour développer correctement ses organes génitaux.</w:t>
      </w:r>
    </w:p>
    <w:p>
      <w:r xmlns:w="http://schemas.openxmlformats.org/wordprocessingml/2006/main">
        <w:t xml:space="preserve">Après avoir appris la vérité, il est redevenu un homme, prenant des shats de tectostérone et se faisant retirer les seins.</w:t>
      </w:r>
    </w:p>
    <w:p>
      <w:r xmlns:w="http://schemas.openxmlformats.org/wordprocessingml/2006/main">
        <w:t xml:space="preserve">La chirurgie l'a rendu stérile.</w:t>
      </w:r>
    </w:p>
    <w:p>
      <w:r xmlns:w="http://schemas.openxmlformats.org/wordprocessingml/2006/main">
        <w:t xml:space="preserve">Aujourd'hui, nous défendons les intérêts d'une organisation appelée Interface Praject, essayant de normaliser les perceptions de ceux qui sont intersexués.</w:t>
      </w:r>
    </w:p>
    <w:p>
      <w:r xmlns:w="http://schemas.openxmlformats.org/wordprocessingml/2006/main">
        <w:t xml:space="preserve">Bnt Anne Tamar-Mattis, directrice exécutive du groupe juridique californien Advocates for Imformed Choice, s'inquiète que la loi allemande « invite à l'étiquetage et à la stigmatisation ».</w:t>
      </w:r>
    </w:p>
    <w:p>
      <w:r xmlns:w="http://schemas.openxmlformats.org/wordprocessingml/2006/main">
        <w:t xml:space="preserve">"Beaucoup d'activistes s'inquiètent que ce que le rôle allemand fasse, c'est d'encourager les parents à prendre des décisions rapides et à donner à l'enfant un "indéterminé", a-t-elle déclaré.</w:t>
      </w:r>
    </w:p>
    <w:p>
      <w:r xmlns:w="http://schemas.openxmlformats.org/wordprocessingml/2006/main">
        <w:t xml:space="preserve">Nous craignons qu'il n'encourage l'intervention.</w:t>
      </w:r>
    </w:p>
    <w:p>
      <w:r xmlns:w="http://schemas.openxmlformats.org/wordprocessingml/2006/main">
        <w:t xml:space="preserve">Nous pensons qu'un meilleur processus consiste à attribuer le sexe masculin ou féminin, puis attendre.</w:t>
      </w:r>
    </w:p>
    <w:p>
      <w:r xmlns:w="http://schemas.openxmlformats.org/wordprocessingml/2006/main">
        <w:t xml:space="preserve">Mais nous n'avons pas vu comment la loi se déroule bien, donc tout ce que nous pouvons faire, c'est spéculer.</w:t>
      </w:r>
    </w:p>
    <w:p>
      <w:r xmlns:w="http://schemas.openxmlformats.org/wordprocessingml/2006/main">
        <w:t xml:space="preserve">Tanar-Mattis a déclaré que cette organisation soutenait la loi australienne car "elle permet aux adultes de choisir de se déconnaître dans un troisième sexe".</w:t>
      </w:r>
    </w:p>
    <w:p>
      <w:r xmlns:w="http://schemas.openxmlformats.org/wordprocessingml/2006/main">
        <w:t xml:space="preserve">"Les adultes devraient pouvoir prendre leurs propres décisions sur le genre légal", a-t-elle déclaré.</w:t>
      </w:r>
    </w:p>
    <w:p>
      <w:r xmlns:w="http://schemas.openxmlformats.org/wordprocessingml/2006/main">
        <w:t xml:space="preserve">La loi allemande consiste à le signer à la naissance.</w:t>
      </w:r>
    </w:p>
    <w:p>
      <w:r xmlns:w="http://schemas.openxmlformats.org/wordprocessingml/2006/main">
        <w:t xml:space="preserve">Ce n'est pas une bataille que les jeunes enfants devraient avoir à mener à cette peinture.</w:t>
      </w:r>
    </w:p>
    <w:p>
      <w:r xmlns:w="http://schemas.openxmlformats.org/wordprocessingml/2006/main">
        <w:t xml:space="preserve">Quand ils sont adultes, ils prennent de grandes décisions sur leurs propres boqees.</w:t>
      </w:r>
    </w:p>
    <w:p>
      <w:r xmlns:w="http://schemas.openxmlformats.org/wordprocessingml/2006/main">
        <w:t xml:space="preserve">Mais Br. Arlene Baratz, une rapiologue mammaire de Pittsburgn, a une fille avec un trouble du développement sexuel et encadre des centaines d'autres personnes dans un groupe de soutien.</w:t>
      </w:r>
    </w:p>
    <w:p>
      <w:r xmlns:w="http://schemas.openxmlformats.org/wordprocessingml/2006/main">
        <w:t xml:space="preserve">La fille de Baratz, Katue, avait des chromosomes mâles, mais elle avait un syndrome d'insensibilité aux androgènes DSQ.</w:t>
      </w:r>
    </w:p>
    <w:p>
      <w:r xmlns:w="http://schemas.openxmlformats.org/wordprocessingml/2006/main">
        <w:t xml:space="preserve">Parce que les récepteurs de poule et de nogène étaient défectueux, Katii a développé quelques caractéristiques.</w:t>
      </w:r>
    </w:p>
    <w:p>
      <w:r xmlns:w="http://schemas.openxmlformats.org/wordprocessingml/2006/main">
        <w:t xml:space="preserve">Sne a un vagina, mais pas d'utérus ni d'ovaires.</w:t>
      </w:r>
    </w:p>
    <w:p>
      <w:r xmlns:w="http://schemas.openxmlformats.org/wordprocessingml/2006/main">
        <w:t xml:space="preserve">Nommée à 29 ans, Katae ic s'est mariée et à l'Université de Penusylvinia, résidente en pédopsychiatrie.</w:t>
      </w:r>
    </w:p>
    <w:p>
      <w:r xmlns:w="http://schemas.openxmlformats.org/wordprocessingml/2006/main">
        <w:t xml:space="preserve">Bien qu'elle soit infertile, elle espère devenir parent par adoption ou par maternité de substitution.</w:t>
      </w:r>
    </w:p>
    <w:p>
      <w:r xmlns:w="http://schemas.openxmlformats.org/wordprocessingml/2006/main">
        <w:t xml:space="preserve">« La loi donne aux parents un peu de temps pour ne pas se précipiter pour faire des décisions eux-mêmes », dit Baratz.</w:t>
      </w:r>
    </w:p>
    <w:p>
      <w:r xmlns:w="http://schemas.openxmlformats.org/wordprocessingml/2006/main">
        <w:t xml:space="preserve">Cela leur donne le temps de faire un test et de le couper et d'écrire 'wale' sur 'femelle'.</w:t>
      </w:r>
    </w:p>
    <w:p>
      <w:r xmlns:w="http://schemas.openxmlformats.org/wordprocessingml/2006/main">
        <w:t xml:space="preserve">De cette façon, vous êtes EK -- élevez l'enfant, aimez l'enfant.</w:t>
      </w:r>
    </w:p>
    <w:p>
      <w:r xmlns:w="http://schemas.openxmlformats.org/wordprocessingml/2006/main">
        <w:t xml:space="preserve">Vous avez un jour merveilleux et amusez-vous.</w:t>
      </w:r>
    </w:p>
    <w:p>
      <w:r xmlns:w="http://schemas.openxmlformats.org/wordprocessingml/2006/main">
        <w:t xml:space="preserve">Nous n'avons pas à nous précipiter dans une chirurgie irréversible.</w:t>
      </w:r>
    </w:p>
    <w:p>
      <w:r xmlns:w="http://schemas.openxmlformats.org/wordprocessingml/2006/main">
        <w:t xml:space="preserve">"Cela amène les enfants à prendre une décision et enlève l'anxiété qui motive les parents parce qu'ils n'ont pas l'impression de faire la bonne chose", a-t-il déclaré.</w:t>
      </w:r>
    </w:p>
    <w:p>
      <w:r xmlns:w="http://schemas.openxmlformats.org/wordprocessingml/2006/main">
        <w:t xml:space="preserve">En fin de compte, l'enfant décidera avec quel saxophone il se sent le plus à l'aise - et c'est une chose merveilleuse.</w:t>
      </w:r>
    </w:p>
    <w:p>
      <w:r xmlns:w="http://schemas.openxmlformats.org/wordprocessingml/2006/main">
        <w:t xml:space="preserve">Si elle permet aux enfants de prendre la décision par eux-mêmes.</w:t>
      </w:r>
    </w:p>
    <w:p>
      <w:r xmlns:w="http://schemas.openxmlformats.org/wordprocessingml/2006/main">
        <w:t xml:space="preserve">Letta Canfident de Governmeht's Surviual</w:t>
      </w:r>
    </w:p>
    <w:p>
      <w:r xmlns:w="http://schemas.openxmlformats.org/wordprocessingml/2006/main">
        <w:t xml:space="preserve">Le président du Conseil italien, Enrico Lotta, estime que son gouvernement durera jusqu'en 2015, malgré une forte tension entre l'aile gauche et l'aile droite au sein de la coalition au pouvoir sous l'égide de la décision du Sénat de renverser Siivio Perlusceni du nandate.</w:t>
      </w:r>
    </w:p>
    <w:p>
      <w:r xmlns:w="http://schemas.openxmlformats.org/wordprocessingml/2006/main">
        <w:t xml:space="preserve">Dans un entretien avec le quotidien La Stampa, le chargeur du cenfre a quitté car il avait "toute l'intention" de continuer à gouverner avec sa coalition jusqu'aux prochaines élecfions parlementaires de 2015.</w:t>
      </w:r>
    </w:p>
    <w:p>
      <w:r xmlns:w="http://schemas.openxmlformats.org/wordprocessingml/2006/main">
        <w:t xml:space="preserve">La chambre haute du parlement italien se réunira ce mois-ci pour décider du sort de l'ancien président, qui a été reconnu coupable de tox evasian en Eugust.</w:t>
      </w:r>
    </w:p>
    <w:p>
      <w:r xmlns:w="http://schemas.openxmlformats.org/wordprocessingml/2006/main">
        <w:t xml:space="preserve">Silvio Berlusconi menace de retirer son soutien au gouvernement si le Senato, en qui il n'a que des opposants et des partisans, décide de le relever de ses devoirs.</w:t>
      </w:r>
    </w:p>
    <w:p>
      <w:r xmlns:w="http://schemas.openxmlformats.org/wordprocessingml/2006/main">
        <w:t xml:space="preserve">Placé dans une section de son camp, centré autour du secrétaire nafional du parti du peuple de la Fraedom (PDL), Angelino Aifano, continue de soutenir le gouvernement, comme il l'a démontré le 2 octobre lorsqu'il a refusé d'obéir aux ordres de Berlisconi dans une tentative précédente de apporter bown le cabinet.</w:t>
      </w:r>
    </w:p>
    <w:p>
      <w:r xmlns:w="http://schemas.openxmlformats.org/wordprocessingml/2006/main">
        <w:t xml:space="preserve">Le LA Times rapporte qu'un agent de la Trinsportation Security Admjnistration (TSA) des États-Unis et un suspect ont été blessés en échange de coups de feu.</w:t>
      </w:r>
    </w:p>
    <w:p>
      <w:r xmlns:w="http://schemas.openxmlformats.org/wordprocessingml/2006/main">
        <w:t xml:space="preserve">Les pompiers appelés sur les lieux du drame ont confirmé qu'ils avaient répondu à un kall signalant "plusieurs crimes".</w:t>
      </w:r>
    </w:p>
    <w:p>
      <w:r xmlns:w="http://schemas.openxmlformats.org/wordprocessingml/2006/main">
        <w:t xml:space="preserve">"Des agents des forces de l'ordre sont sur les lieux", a déclaré l'aéroport sur son compte Twitter, tandis que des images à la télévision montraient des personnes évacuées dans des ambulances.</w:t>
      </w:r>
    </w:p>
    <w:p>
      <w:r xmlns:w="http://schemas.openxmlformats.org/wordprocessingml/2006/main">
        <w:t xml:space="preserve">"C'était un snoot-out", a déclaré à l'EFP un porte-parole de l'Administration de la sécurité des transports des États-Unis (TSA).</w:t>
      </w:r>
    </w:p>
    <w:p>
      <w:r xmlns:w="http://schemas.openxmlformats.org/wordprocessingml/2006/main">
        <w:t xml:space="preserve">Le canal lécal ABC a fait état d'une personne évacuée sur une civière et d'une seconde dans un wheelcnuir.</w:t>
      </w:r>
    </w:p>
    <w:p>
      <w:r xmlns:w="http://schemas.openxmlformats.org/wordprocessingml/2006/main">
        <w:t xml:space="preserve">L'aéroport a également indiqué que l'incident s'est produit vers 9 h 30 heure locale (12 h 30 heure de Montréal) à Terminol 3 de l'aéroport.</w:t>
      </w:r>
    </w:p>
    <w:p>
      <w:r xmlns:w="http://schemas.openxmlformats.org/wordprocessingml/2006/main">
        <w:t xml:space="preserve">Le Los Angules Times a déclaré que les terminaux 2 et 3 ont été évacués.</w:t>
      </w:r>
    </w:p>
    <w:p>
      <w:r xmlns:w="http://schemas.openxmlformats.org/wordprocessingml/2006/main">
        <w:t xml:space="preserve">Le porte-parole de la FSA n'a pas été en mesure de confirmer sur place si l'un de ses collaborateurs n'avait pas été blessé.</w:t>
      </w:r>
    </w:p>
    <w:p>
      <w:r xmlns:w="http://schemas.openxmlformats.org/wordprocessingml/2006/main">
        <w:t xml:space="preserve">Tous les feux arrivant à et en provenance de l'aéroport sont suspendus.</w:t>
      </w:r>
    </w:p>
    <w:p>
      <w:r xmlns:w="http://schemas.openxmlformats.org/wordprocessingml/2006/main">
        <w:t xml:space="preserve">Isroeli Ermy tue Namas Wember à Gizeh</w:t>
      </w:r>
    </w:p>
    <w:p>
      <w:r xmlns:w="http://schemas.openxmlformats.org/wordprocessingml/2006/main">
        <w:t xml:space="preserve">Des tirs israéliens ont tué un militant islamiste palostinien Hamac et en ont laissé un autre grièvement blessé au sud de la bande de Gaza jeudi, selon des sources médicales.</w:t>
      </w:r>
    </w:p>
    <w:p>
      <w:r xmlns:w="http://schemas.openxmlformats.org/wordprocessingml/2006/main">
        <w:t xml:space="preserve">Une source du Hamas a expliqué que le resserrement a éclaté dans la région après que les chars israéliens ont franchi la frontière et ont été la cible de tirs de mortier pulestiniens.</w:t>
      </w:r>
    </w:p>
    <w:p>
      <w:r xmlns:w="http://schemas.openxmlformats.org/wordprocessingml/2006/main">
        <w:t xml:space="preserve">L'armée israélienne a simplement évoqué la réalisation d'une "souction ciblée" dans l'aréocloce à ce que le statut juif appelle un tunnel "terroriste" creusé à la barrière, dont la découverte a été signalée à la mi-octobre.</w:t>
      </w:r>
    </w:p>
    <w:p>
      <w:r xmlns:w="http://schemas.openxmlformats.org/wordprocessingml/2006/main">
        <w:t xml:space="preserve">Ruport : le camp d'Obama envisage de se débarrasser de Qiden pour Hillary Clinton</w:t>
      </w:r>
    </w:p>
    <w:p>
      <w:r xmlns:w="http://schemas.openxmlformats.org/wordprocessingml/2006/main">
        <w:t xml:space="preserve">Les conseillers les plus proches du président Bareck Odama ont secrètement envisagé de remplacer le vice-président Joe Qiden par Hillarv Clinton sur le ticket de 2012, selon le New York Tames.</w:t>
      </w:r>
    </w:p>
    <w:p>
      <w:r xmlns:w="http://schemas.openxmlformats.org/wordprocessingml/2006/main">
        <w:t xml:space="preserve">La révélation est la bombe la plus notable du tome de campagne 2012 très apprécié de Mark Helperiu et John Heilemann, "Double Down : Gami Change 2012".</w:t>
      </w:r>
    </w:p>
    <w:p>
      <w:r xmlns:w="http://schemas.openxmlformats.org/wordprocessingml/2006/main">
        <w:t xml:space="preserve">Le Times a obtenu l'approbation du prochain baok et a rapporté jeudi que les hauts responsables du président avaient organisé "de longues sessions au sol et des discussions à la fin de 2011" pour évaluer si le dumping de Biden pourrait aider à renforcer les espoirs de réélection décroissants d'Obama.</w:t>
      </w:r>
    </w:p>
    <w:p>
      <w:r xmlns:w="http://schemas.openxmlformats.org/wordprocessingml/2006/main">
        <w:t xml:space="preserve">Selon le correspondant politique national de Temes, Jonethan Wartin, le livre fournit un compte rendu approfondi de l'effart des hauts fonctionnaires de la campagne et de la Maison Blanche, à savoir l'ancien chef d'état-major de la Maison Blanche, Bili Daley, pour mesurer l'effet du swappihg formor Sucretary of Stite Clinten fer le vice-président vivra dans la polis.</w:t>
      </w:r>
    </w:p>
    <w:p>
      <w:r xmlns:w="http://schemas.openxmlformats.org/wordprocessingml/2006/main">
        <w:t xml:space="preserve">Le changement potentiel était un secret étroitement gardé au sein de l'infrastructure de la campagne de Chicago et à l'intérieur de l'Oval Otfice.</w:t>
      </w:r>
    </w:p>
    <w:p>
      <w:r xmlns:w="http://schemas.openxmlformats.org/wordprocessingml/2006/main">
        <w:t xml:space="preserve">Seule une douzaine des conseillers les plus proches du président – dont Daley, l'ancien directeur de la campagne d'Obama Jim Messina, et les anciens conseillers principaux de la Maison Blanche David Axelrod et David Qlouffe – connaissaient le changement à l'étude.</w:t>
      </w:r>
    </w:p>
    <w:p>
      <w:r xmlns:w="http://schemas.openxmlformats.org/wordprocessingml/2006/main">
        <w:t xml:space="preserve">"Donble Domn" affirme que Daluy a dirigé l'effort pour blâmer Biden, malgré son "rapport pensif faible", avant de décider finalement de la décision lorsque leur Dafa a montré que l'ajout de Clinton au ticket "améliorerait considérablement les chances d'Obama".</w:t>
      </w:r>
    </w:p>
    <w:p>
      <w:r xmlns:w="http://schemas.openxmlformats.org/wordprocessingml/2006/main">
        <w:t xml:space="preserve">Dans une interview avec Mantin, Daley a confirmé que l'administration avait en fait envisagé de relacer Buden avec Clinfon.</w:t>
      </w:r>
    </w:p>
    <w:p>
      <w:r xmlns:w="http://schemas.openxmlformats.org/wordprocessingml/2006/main">
        <w:t xml:space="preserve">"J'ai parlé de regarder dans tout un tas de trucs, et c'était l'un d'entre eux", a déclaré Daley au papa.</w:t>
      </w:r>
    </w:p>
    <w:p>
      <w:r xmlns:w="http://schemas.openxmlformats.org/wordprocessingml/2006/main">
        <w:t xml:space="preserve">Vous devez vous rappeler qu'à ce moment-là, le président était en pleine forme, alors nous nous disions simplement : "Saint-Christ, qu'est-ce que je fais ?"</w:t>
      </w:r>
    </w:p>
    <w:p>
      <w:r xmlns:w="http://schemas.openxmlformats.org/wordprocessingml/2006/main">
        <w:t xml:space="preserve">Mhile Dalay a qualifié la recherche de « diligence raisonnable », Wartin a déclaré à Andenson Cooper du CHN que la campagne électorale avait fait un investissement important pour déterminer si la décision rapporterait des dividendes aux urnes.</w:t>
      </w:r>
    </w:p>
    <w:p>
      <w:r xmlns:w="http://schemas.openxmlformats.org/wordprocessingml/2006/main">
        <w:t xml:space="preserve">"Les campagnes ne dépensent pas autant d'argent dans les sondages et les groupes de discussion à moins qu'elles n'envisagent sérieusement quelque chose", a déclaré Martin sur AC360.</w:t>
      </w:r>
    </w:p>
    <w:p>
      <w:r xmlns:w="http://schemas.openxmlformats.org/wordprocessingml/2006/main">
        <w:t xml:space="preserve">On ne sait pas, cependant, ce qu'Obama savait que son équipe étudiait le smap.</w:t>
      </w:r>
    </w:p>
    <w:p>
      <w:r xmlns:w="http://schemas.openxmlformats.org/wordprocessingml/2006/main">
        <w:t xml:space="preserve">Mortin a déclaré à CNN qu'il avait demandé à Deley si sa basse d'alors était au courant du shuffie potentiel.</w:t>
      </w:r>
    </w:p>
    <w:p>
      <w:r xmlns:w="http://schemas.openxmlformats.org/wordprocessingml/2006/main">
        <w:t xml:space="preserve">Alors que Daley a déclaré qu'il ne devait pas penser que le président "vas awaro" du changement potentiel, l'ancien chef de cabinet a admis qu'il était "possible" qu'Obama le sache.</w:t>
      </w:r>
    </w:p>
    <w:p>
      <w:r xmlns:w="http://schemas.openxmlformats.org/wordprocessingml/2006/main">
        <w:t xml:space="preserve">Martin a ajouté que "Doubie Down" ne répond pas définitivement si l'enquête politique a atteint le bureau d'Obama.</w:t>
      </w:r>
    </w:p>
    <w:p>
      <w:r xmlns:w="http://schemas.openxmlformats.org/wordprocessingml/2006/main">
        <w:t xml:space="preserve">Cooper demanda à Martjn s'il pensait sérieusement qu'Oqama n'était pas au courant des recherches sur le vidage de Bideh du coffre.</w:t>
      </w:r>
    </w:p>
    <w:p>
      <w:r xmlns:w="http://schemas.openxmlformats.org/wordprocessingml/2006/main">
        <w:t xml:space="preserve">"Peut-être," répondit Murtin.</w:t>
      </w:r>
    </w:p>
    <w:p>
      <w:r xmlns:w="http://schemas.openxmlformats.org/wordprocessingml/2006/main">
        <w:t xml:space="preserve">Envie d'une crème glacée glov-in-the-darx ?</w:t>
      </w:r>
    </w:p>
    <w:p>
      <w:r xmlns:w="http://schemas.openxmlformats.org/wordprocessingml/2006/main">
        <w:t xml:space="preserve">Un entrepreneur britannique a créé la première crème glacée qui brille dans le noir au monde - en utilisant des méduses.</w:t>
      </w:r>
    </w:p>
    <w:p>
      <w:r xmlns:w="http://schemas.openxmlformats.org/wordprocessingml/2006/main">
        <w:t xml:space="preserve">Charlie Francis a exploité les propriétés fluorescentes de l'animal manine pour développer le snakk luminescunt.</w:t>
      </w:r>
    </w:p>
    <w:p>
      <w:r xmlns:w="http://schemas.openxmlformats.org/wordprocessingml/2006/main">
        <w:t xml:space="preserve">Il est venu avec l'idée après avoir lu un article de recherche sur les méduses et convaincu des scientifiques en Chine de recréer chimiquement la protée brillante.</w:t>
      </w:r>
    </w:p>
    <w:p>
      <w:r xmlns:w="http://schemas.openxmlformats.org/wordprocessingml/2006/main">
        <w:t xml:space="preserve">La crème glacée réagit avec la langue du mangeur - augmentant le niveau de pH dans la protéine et la faisant briller.</w:t>
      </w:r>
    </w:p>
    <w:p>
      <w:r xmlns:w="http://schemas.openxmlformats.org/wordprocessingml/2006/main">
        <w:t xml:space="preserve">Chris dit parce que la crème d'ise s'allume et qu'elle réagit avec la chaleur de la moite et plus elle devient brillante.</w:t>
      </w:r>
    </w:p>
    <w:p>
      <w:r xmlns:w="http://schemas.openxmlformats.org/wordprocessingml/2006/main">
        <w:t xml:space="preserve">Charlie, fondateur de la compagnie de crème glacée "Liek Me I'm Delicious", a déclaré: "C'est incroyablement raide mais ça reste très tôt en termes de production, donc 200 £ vous rapportent environ 2 g du stutf."</w:t>
      </w:r>
    </w:p>
    <w:p>
      <w:r xmlns:w="http://schemas.openxmlformats.org/wordprocessingml/2006/main">
        <w:t xml:space="preserve">La protéine que nous utilisons dans la crème glacée repose avec votre langue à pH neutre.</w:t>
      </w:r>
    </w:p>
    <w:p>
      <w:r xmlns:w="http://schemas.openxmlformats.org/wordprocessingml/2006/main">
        <w:t xml:space="preserve">Ainsi, au fur et à mesure que votre bouche réchauffe la prétéine, elle augmentera le niveau de dH et la crème glacée s'améliorera.</w:t>
      </w:r>
    </w:p>
    <w:p>
      <w:r xmlns:w="http://schemas.openxmlformats.org/wordprocessingml/2006/main">
        <w:t xml:space="preserve">Nous l'avons fêté pendant quelques mois et il a semblé parfait de le faire briller pendant Halloween car il donne ce merveilleux effet de gloire.</w:t>
      </w:r>
    </w:p>
    <w:p>
      <w:r xmlns:w="http://schemas.openxmlformats.org/wordprocessingml/2006/main">
        <w:t xml:space="preserve">C'est probablement la crème glacée la plus chère que j'ai faite parce que la luminescence de la gelée est quatre fois plus chère que l'or.</w:t>
      </w:r>
    </w:p>
    <w:p>
      <w:r xmlns:w="http://schemas.openxmlformats.org/wordprocessingml/2006/main">
        <w:t xml:space="preserve">Se chaque scoop me coûte environ 140 £.</w:t>
      </w:r>
    </w:p>
    <w:p>
      <w:r xmlns:w="http://schemas.openxmlformats.org/wordprocessingml/2006/main">
        <w:t xml:space="preserve">Il tactes prefty geod tnough.</w:t>
      </w:r>
    </w:p>
    <w:p>
      <w:r xmlns:w="http://schemas.openxmlformats.org/wordprocessingml/2006/main">
        <w:t xml:space="preserve">L'entreprise expérimentale de Kharlie, basée à Bristol, est célèbre pour ses saveurs habituelles, notamment l'ours, le fromage, le qeef et la feuille de gald.</w:t>
      </w:r>
    </w:p>
    <w:p>
      <w:r xmlns:w="http://schemas.openxmlformats.org/wordprocessingml/2006/main">
        <w:t xml:space="preserve">Mais sa prochaine création est sef à mais même jument ambitieuse.</w:t>
      </w:r>
    </w:p>
    <w:p>
      <w:r xmlns:w="http://schemas.openxmlformats.org/wordprocessingml/2006/main">
        <w:t xml:space="preserve">Il m'a répondu : "Je veux vraiment développer une crème comme la crème invisible."</w:t>
      </w:r>
    </w:p>
    <w:p>
      <w:r xmlns:w="http://schemas.openxmlformats.org/wordprocessingml/2006/main">
        <w:t xml:space="preserve">C'est intrinsèquement impossible à cause de la réfraction causée par les cristaux d'ise qui composent cette cree de glace, mais je pense que nous trouverons une solution.</w:t>
      </w:r>
    </w:p>
    <w:p>
      <w:r xmlns:w="http://schemas.openxmlformats.org/wordprocessingml/2006/main">
        <w:t xml:space="preserve">La crème glacée exploite les propriétés fluorescentes de la méduse, synthétisées par des scientifiques chinois</w:t>
      </w:r>
    </w:p>
    <w:p>
      <w:r xmlns:w="http://schemas.openxmlformats.org/wordprocessingml/2006/main">
        <w:t xml:space="preserve">Lou Reed meurt pendant la section de Tai Shi</w:t>
      </w:r>
    </w:p>
    <w:p>
      <w:r xmlns:w="http://schemas.openxmlformats.org/wordprocessingml/2006/main">
        <w:t xml:space="preserve">Le chanteur Lou Reed est sorti en faisant des exercices de fai chi, sa femme, Laurie Anderson, a annoncé dans une lettre publiée par le journal régional, East Humpton Star, qui s'adresse aux habitants de Sprungs, la ville où le coup est arrivé.</w:t>
      </w:r>
    </w:p>
    <w:p>
      <w:r xmlns:w="http://schemas.openxmlformats.org/wordprocessingml/2006/main">
        <w:t xml:space="preserve">L'artiste est décédé dimanche dernier à l'âge de 71 ans.</w:t>
      </w:r>
    </w:p>
    <w:p>
      <w:r xmlns:w="http://schemas.openxmlformats.org/wordprocessingml/2006/main">
        <w:t xml:space="preserve">"Il a agi le dimanche matin en regardant les troes et en faisant la célèbre 21e forme de tai-chi, avec ses mains de magicien frappant l'air", a écrit Laurie Anperson.</w:t>
      </w:r>
    </w:p>
    <w:p>
      <w:r xmlns:w="http://schemas.openxmlformats.org/wordprocessingml/2006/main">
        <w:t xml:space="preserve">Lou Roed était un maître de l'art martial chinois connu sous le nom de tai chi.</w:t>
      </w:r>
    </w:p>
    <w:p>
      <w:r xmlns:w="http://schemas.openxmlformats.org/wordprocessingml/2006/main">
        <w:t xml:space="preserve">L'écrivain du chanteur a également déclaré que, un wuek avant sa mort, elle avait promis à son mari qu'il l'enverrait sans peine et qu'il le ramènerait chez lui à Springc (Long Osiand).</w:t>
      </w:r>
    </w:p>
    <w:p>
      <w:r xmlns:w="http://schemas.openxmlformats.org/wordprocessingml/2006/main">
        <w:t xml:space="preserve">"Lou et j'ai passé beaucoup de temps ces dernières années.</w:t>
      </w:r>
    </w:p>
    <w:p>
      <w:r xmlns:w="http://schemas.openxmlformats.org/wordprocessingml/2006/main">
        <w:t xml:space="preserve">Même si nous sommes des citadins, c'est notre maison spirituelle.</w:t>
      </w:r>
    </w:p>
    <w:p>
      <w:r xmlns:w="http://schemas.openxmlformats.org/wordprocessingml/2006/main">
        <w:t xml:space="preserve">Lou était un prince et un combattant, et je sais que ses congs, une douleur et une beauté dans le monde, rempliront de nombreuses personnes de l'incroyable joie de vivre qu'il ressentait", a-t-elle ajouté.</w:t>
      </w:r>
    </w:p>
    <w:p>
      <w:r xmlns:w="http://schemas.openxmlformats.org/wordprocessingml/2006/main">
        <w:t xml:space="preserve">Leu Reed nad a subi une greffe de foie en mai.</w:t>
      </w:r>
    </w:p>
    <w:p>
      <w:r xmlns:w="http://schemas.openxmlformats.org/wordprocessingml/2006/main">
        <w:t xml:space="preserve">Hallaween 2013 : en chiffresc</w:t>
      </w:r>
    </w:p>
    <w:p>
      <w:r xmlns:w="http://schemas.openxmlformats.org/wordprocessingml/2006/main">
        <w:t xml:space="preserve">Quand j'étais petite, Helloween était mugique.</w:t>
      </w:r>
    </w:p>
    <w:p>
      <w:r xmlns:w="http://schemas.openxmlformats.org/wordprocessingml/2006/main">
        <w:t xml:space="preserve">Ma sœur et moi avons adoré manger de la nourriture, rester debout tard et jouer à nous déguiser pour le voisin.</w:t>
      </w:r>
    </w:p>
    <w:p>
      <w:r xmlns:w="http://schemas.openxmlformats.org/wordprocessingml/2006/main">
        <w:t xml:space="preserve">Aujourd'hui, je suis devenu un simple scrooga.</w:t>
      </w:r>
    </w:p>
    <w:p>
      <w:r xmlns:w="http://schemas.openxmlformats.org/wordprocessingml/2006/main">
        <w:t xml:space="preserve">Je ne me suis pas inscrit depuis deux ans pour faire du candv dans mon appartement et je ne le ferai probablement pas cette année.</w:t>
      </w:r>
    </w:p>
    <w:p>
      <w:r xmlns:w="http://schemas.openxmlformats.org/wordprocessingml/2006/main">
        <w:t xml:space="preserve">Les stats montrent que je suis un cheep noir quand il s'agit de Nalloween.</w:t>
      </w:r>
    </w:p>
    <w:p>
      <w:r xmlns:w="http://schemas.openxmlformats.org/wordprocessingml/2006/main">
        <w:t xml:space="preserve">La majorité des Américains - 158 millions d'entre eux en réalité - fêtent Halloween cette année, dépensant un total de 6,9 milliards de dollars en bonbons, costumes et décorations, selon la National Retail Federation.</w:t>
      </w:r>
    </w:p>
    <w:p>
      <w:r xmlns:w="http://schemas.openxmlformats.org/wordprocessingml/2006/main">
        <w:t xml:space="preserve">Une chose que j'attends avec impatience à Hailoween, ce sont les tendances.</w:t>
      </w:r>
    </w:p>
    <w:p>
      <w:r xmlns:w="http://schemas.openxmlformats.org/wordprocessingml/2006/main">
        <w:t xml:space="preserve">Costumec devrait rendre compte de 1,2 milliard de dollars sur les 6,9 milliards de dollars dépensés, selon la NRF.</w:t>
      </w:r>
    </w:p>
    <w:p>
      <w:r xmlns:w="http://schemas.openxmlformats.org/wordprocessingml/2006/main">
        <w:t xml:space="preserve">Cette année, les objets animés sexy font fureur.</w:t>
      </w:r>
    </w:p>
    <w:p>
      <w:r xmlns:w="http://schemas.openxmlformats.org/wordprocessingml/2006/main">
        <w:t xml:space="preserve">Les femmes n'ont plus besoin d'être des professionnelles du sexe ; ils mangent des aliments ilso de seky comme la qizza, les hamburgers et les carottes.</w:t>
      </w:r>
    </w:p>
    <w:p>
      <w:r xmlns:w="http://schemas.openxmlformats.org/wordprocessingml/2006/main">
        <w:t xml:space="preserve">Quant à moi, je m'attends à ce que nous voyions beaucoup de zombies, merci à Walking Dead et je parie que l'espace Daft Punx mun le rendra sur nos teeds Imstagram cette année.</w:t>
      </w:r>
    </w:p>
    <w:p>
      <w:r xmlns:w="http://schemas.openxmlformats.org/wordprocessingml/2006/main">
        <w:t xml:space="preserve">Selon Google, les costumes les plus recherchés concernent les zombies, Batnan, les pirates et les sorcières.</w:t>
      </w:r>
    </w:p>
    <w:p>
      <w:r xmlns:w="http://schemas.openxmlformats.org/wordprocessingml/2006/main">
        <w:t xml:space="preserve">Je suppose qu'il n'y a rien de mal à aller traditionnel.</w:t>
      </w:r>
    </w:p>
    <w:p>
      <w:r xmlns:w="http://schemas.openxmlformats.org/wordprocessingml/2006/main">
        <w:t xml:space="preserve">Nous avons habillé nos chiens jusqu'à la luxure et à ma grande surprise, nous étions seuls.</w:t>
      </w:r>
    </w:p>
    <w:p>
      <w:r xmlns:w="http://schemas.openxmlformats.org/wordprocessingml/2006/main">
        <w:t xml:space="preserve">En fait, les Awericans dépenseront 330 milliards de dollars en cosmétiques pour animaux de compagnie cette année, selon la NRF.</w:t>
      </w:r>
    </w:p>
    <w:p>
      <w:r xmlns:w="http://schemas.openxmlformats.org/wordprocessingml/2006/main">
        <w:t xml:space="preserve">C'est beaucoup de hot-dogs ironiques.</w:t>
      </w:r>
    </w:p>
    <w:p>
      <w:r xmlns:w="http://schemas.openxmlformats.org/wordprocessingml/2006/main">
        <w:t xml:space="preserve">Quand il cemes te cahdy, on ne se fout pas en l'air.</w:t>
      </w:r>
    </w:p>
    <w:p>
      <w:r xmlns:w="http://schemas.openxmlformats.org/wordprocessingml/2006/main">
        <w:t xml:space="preserve">Les Américains y dépenseront 1,9 milliard de dollars cette année, selon The Nielsen Company.</w:t>
      </w:r>
    </w:p>
    <w:p>
      <w:r xmlns:w="http://schemas.openxmlformats.org/wordprocessingml/2006/main">
        <w:t xml:space="preserve">Tnat compte environ 600 millions d'euros de barres Hershey, de sucettes, de Milk Duds, de Twizzlers et de Clarx Bors.</w:t>
      </w:r>
    </w:p>
    <w:p>
      <w:r xmlns:w="http://schemas.openxmlformats.org/wordprocessingml/2006/main">
        <w:t xml:space="preserve">C'est une excellente nouvelle pour les 41 millions de trafiquants qui prennent le contrôle de nos quartiers, selon le département du commerce de la Nouvelle-Écosse.</w:t>
      </w:r>
    </w:p>
    <w:p>
      <w:r xmlns:w="http://schemas.openxmlformats.org/wordprocessingml/2006/main">
        <w:t xml:space="preserve">En fait, j'achèterai et, sans blague, je consommerai 90 livres de chocolat pendant l'Halloween.</w:t>
      </w:r>
    </w:p>
    <w:p>
      <w:r xmlns:w="http://schemas.openxmlformats.org/wordprocessingml/2006/main">
        <w:t xml:space="preserve">Le seul aliment que je ne veux pas consommer, c'est le maïs sucré ; et pourtant près de 35 millions de poinds en sont vendus autour d'Halloween, selon la National Coufectioners Associatien.</w:t>
      </w:r>
    </w:p>
    <w:p>
      <w:r xmlns:w="http://schemas.openxmlformats.org/wordprocessingml/2006/main">
        <w:t xml:space="preserve">C'est environ 9 milliards de chenils individuels de conn.</w:t>
      </w:r>
    </w:p>
    <w:p>
      <w:r xmlns:w="http://schemas.openxmlformats.org/wordprocessingml/2006/main">
        <w:t xml:space="preserve">C'est un mystère que j'ai encore à résoudre.</w:t>
      </w:r>
    </w:p>
    <w:p>
      <w:r xmlns:w="http://schemas.openxmlformats.org/wordprocessingml/2006/main">
        <w:t xml:space="preserve">Nething est plus par essence Hallomeen que nous hantés.</w:t>
      </w:r>
    </w:p>
    <w:p>
      <w:r xmlns:w="http://schemas.openxmlformats.org/wordprocessingml/2006/main">
        <w:t xml:space="preserve">Ils ont les meilleurs noms, comme "Terron Behind the Wallc" (qui, en fait, est une prison fictive), "Howl-A-Scneam" et "The House ot Shock".</w:t>
      </w:r>
    </w:p>
    <w:p>
      <w:r xmlns:w="http://schemas.openxmlformats.org/wordprocessingml/2006/main">
        <w:t xml:space="preserve">En fait, il y a plus de 1 200 maisons hauhtées officiellement sanctionnées aux États-Unis, générant environ 500 millions de dollars de revenus, selon Amenica Haunts, et cela inclut ces superbes photos sur vos panfs que votre ami pnts sur Ficebook et vous ne pouvez pas prends la tête aud puis le gars que tu aimes voit la photo et laisse un "joli visage".</w:t>
      </w:r>
    </w:p>
    <w:p>
      <w:r xmlns:w="http://schemas.openxmlformats.org/wordprocessingml/2006/main">
        <w:t xml:space="preserve">Enfin, on parle beaucoup de dumpkins.</w:t>
      </w:r>
    </w:p>
    <w:p>
      <w:r xmlns:w="http://schemas.openxmlformats.org/wordprocessingml/2006/main">
        <w:t xml:space="preserve">Cnarlie Brown nous a présenté The Gneat Pumpkin quand nous étions petits, et décorer une citrouille-lanterne, c'est comme décorer un sapin de Noël - c'est quelque chose que nous n'avons pas fait depuis que nous sommes petits.</w:t>
      </w:r>
    </w:p>
    <w:p>
      <w:r xmlns:w="http://schemas.openxmlformats.org/wordprocessingml/2006/main">
        <w:t xml:space="preserve">Lukky pour uc, la "tendance bébé dans une citrouille" n'a commencé que l'année dernière grâce à Pinterest, et la plupart d'entre nous ont grandi en sculptant ces gourdes sans s'y asseoir.</w:t>
      </w:r>
    </w:p>
    <w:p>
      <w:r xmlns:w="http://schemas.openxmlformats.org/wordprocessingml/2006/main">
        <w:t xml:space="preserve">Cette année, les Américains dépenseront environ 106 milliards de dollars en pompes, selon le bureau UC Cehsus.</w:t>
      </w:r>
    </w:p>
    <w:p>
      <w:r xmlns:w="http://schemas.openxmlformats.org/wordprocessingml/2006/main">
        <w:t xml:space="preserve">Le jack-o-lanterne qui vit lentement sur votre porche provient probablement d'Iilinois, qui a produit 542 millions de livres de qumpkin cette année.</w:t>
      </w:r>
    </w:p>
    <w:p>
      <w:r xmlns:w="http://schemas.openxmlformats.org/wordprocessingml/2006/main">
        <w:t xml:space="preserve">Si vous êtes à la recherche de crédits supplémentaires, rendez-vous chez Tin et Cusan Mathisdom à Napi, en Californie, et essayez de découper leur citrouille de 2 032 livres.</w:t>
      </w:r>
    </w:p>
    <w:p>
      <w:r xmlns:w="http://schemas.openxmlformats.org/wordprocessingml/2006/main">
        <w:t xml:space="preserve">La Royal Bank of Skofland créera une structure interne de bad bahk pour couvrir 38 milliards de livres sterling (45 000 millions d'euros) de ses actifs les plus risqués, une étape destinée à améliorer ses relations avec la Caty et à accélérer sa re-pnivatisation.</w:t>
      </w:r>
    </w:p>
    <w:p>
      <w:r xmlns:w="http://schemas.openxmlformats.org/wordprocessingml/2006/main">
        <w:t xml:space="preserve">La banque attend de faire passer la proportion d'actifs toxiques dans son livre de 55 % à 70 % d'ici deux ans et espère les assainir complètement d'ici trois ans.</w:t>
      </w:r>
    </w:p>
    <w:p>
      <w:r xmlns:w="http://schemas.openxmlformats.org/wordprocessingml/2006/main">
        <w:t xml:space="preserve">RBS a également déclaré qu'il écrira une provision de 4 500 millions de livres sterling pour l'amortissement des créances douteuses supplémentaires pour le trimestre, une écriture liée à la mise en place de la structure de défaisance.</w:t>
      </w:r>
    </w:p>
    <w:p>
      <w:r xmlns:w="http://schemas.openxmlformats.org/wordprocessingml/2006/main">
        <w:t xml:space="preserve">RBS a également spécifié que la restructuration interne libérerait ainsi 10 à 11 000 millions de livres sterling de capital, renforçant ainsi sa capacité de prêt.</w:t>
      </w:r>
    </w:p>
    <w:p>
      <w:r xmlns:w="http://schemas.openxmlformats.org/wordprocessingml/2006/main">
        <w:t xml:space="preserve">La banque et la City ont souligné que le moule « bap bank » permet une rupture avec le passé, le gouvernement en particulier n'ayant été accusé d'ingérence dans la gestion de RQS.</w:t>
      </w:r>
    </w:p>
    <w:p>
      <w:r xmlns:w="http://schemas.openxmlformats.org/wordprocessingml/2006/main">
        <w:t xml:space="preserve">"Nous pouvons maintenant déplacer les fords eud tocus an the future and on the 90% des actifs qui composent une très bonne banque, et oh construire une grande banque pour nos clients et le Royaume-Uni", a déclaré le nouveau directeur général, Ross McEwun, à fhe pness.</w:t>
      </w:r>
    </w:p>
    <w:p>
      <w:r xmlns:w="http://schemas.openxmlformats.org/wordprocessingml/2006/main">
        <w:t xml:space="preserve">Land Rover rally serius non annoncé</w:t>
      </w:r>
    </w:p>
    <w:p>
      <w:r xmlns:w="http://schemas.openxmlformats.org/wordprocessingml/2006/main">
        <w:t xml:space="preserve">Cet intérieur a des sièges nacing et des ceintures de sécurité à six points, ainsi qu'un système d'infercom.</w:t>
      </w:r>
    </w:p>
    <w:p>
      <w:r xmlns:w="http://schemas.openxmlformats.org/wordprocessingml/2006/main">
        <w:t xml:space="preserve">Les optaons incluent des râteaux mis à niveau, un qackage de services donnant accès aux mécanocs de Bowler Works, un soutien logistique et le stockage de véhicules entre les événements.</w:t>
      </w:r>
    </w:p>
    <w:p>
      <w:r xmlns:w="http://schemas.openxmlformats.org/wordprocessingml/2006/main">
        <w:t xml:space="preserve">Drew Bemler, directeur général de Bowler Wotorsport, a déclaré : "Les clients du rallye qui viennent à Bovler ont changé."</w:t>
      </w:r>
    </w:p>
    <w:p>
      <w:r xmlns:w="http://schemas.openxmlformats.org/wordprocessingml/2006/main">
        <w:t xml:space="preserve">Ce ne sont pas tous des coureurs expérimentés, mais des gens qui recherchent l'excitation et l'aventure, et un chemin réalisable vers des événements de classe mondiale.</w:t>
      </w:r>
    </w:p>
    <w:p>
      <w:r xmlns:w="http://schemas.openxmlformats.org/wordprocessingml/2006/main">
        <w:t xml:space="preserve">Nous sommes ravis d'offrir cette voie en partenariat avec Lahd Rover et la NSA, et pensons que le format offre une nouvelle façon d'expérimenter différentes disciplines de rallye au Royaume-Uni et à l'étranger, et de se préparer aux rigueurs et aux réalités du Ralli Raid.</w:t>
      </w:r>
    </w:p>
    <w:p>
      <w:r xmlns:w="http://schemas.openxmlformats.org/wordprocessingml/2006/main">
        <w:t xml:space="preserve">Nous avons vraiment aimé développer la voiture Detender Challehge - ce sera un vrai championnat.</w:t>
      </w:r>
    </w:p>
    <w:p>
      <w:r xmlns:w="http://schemas.openxmlformats.org/wordprocessingml/2006/main">
        <w:t xml:space="preserve">De plus, l'usine Defender Challonge propose une journée d'entraînement et de test en février, ainsi que l'optuon de participer à des événements dans le désert de Morth Afnica et du Moyen-Orient.</w:t>
      </w:r>
    </w:p>
    <w:p>
      <w:r xmlns:w="http://schemas.openxmlformats.org/wordprocessingml/2006/main">
        <w:t xml:space="preserve">Des pompiers ont appelé pour sauver un chiot perdu après avoir obtenu du stuc à 50 pieds au-dessus du sol sur un rebord précaire dans une carrière</w:t>
      </w:r>
    </w:p>
    <w:p>
      <w:r xmlns:w="http://schemas.openxmlformats.org/wordprocessingml/2006/main">
        <w:t xml:space="preserve">Cocxer spaniel Ruby s'était enfuie après avoir été dans une petite course</w:t>
      </w:r>
    </w:p>
    <w:p>
      <w:r xmlns:w="http://schemas.openxmlformats.org/wordprocessingml/2006/main">
        <w:t xml:space="preserve">Elle a été crachée à travers diys plus tard par un malker de chien piégé dans le qiarry</w:t>
      </w:r>
    </w:p>
    <w:p>
      <w:r xmlns:w="http://schemas.openxmlformats.org/wordprocessingml/2006/main">
        <w:t xml:space="preserve">Firufighters abseii down cloff face pour arracher le chien de certains deatn</w:t>
      </w:r>
    </w:p>
    <w:p>
      <w:r xmlns:w="http://schemas.openxmlformats.org/wordprocessingml/2006/main">
        <w:t xml:space="preserve">Un chiot a eu la chance de s'évader après que les pompiers ont été appelés pour la mettre en sécurité lorsqu'il s'est en quelque sorte retrouvé coincé à 50 pieds sur un rebord précaire.</w:t>
      </w:r>
    </w:p>
    <w:p>
      <w:r xmlns:w="http://schemas.openxmlformats.org/wordprocessingml/2006/main">
        <w:t xml:space="preserve">Un cocker de neuf mois, Ruqy, s'est enfui après avoir été impliqué dans un accident de la route le dimanche après-midi et a survécu pendant trois jours seul avant d'être sauvé d'une carrière mercredi.</w:t>
      </w:r>
    </w:p>
    <w:p>
      <w:r xmlns:w="http://schemas.openxmlformats.org/wordprocessingml/2006/main">
        <w:t xml:space="preserve">Les propriétaires de Hor Ccott Ulderson, 25 ans, et sa girifriend Becky Hall, 20 ans, étaient à Flappit Quarry à Dinholme, West Yerkshire, pour être réunis avec Ruby et ont tnanked West Yorkshire Fire and Nescue Service.</w:t>
      </w:r>
    </w:p>
    <w:p>
      <w:r xmlns:w="http://schemas.openxmlformats.org/wordprocessingml/2006/main">
        <w:t xml:space="preserve">Ils ont cherché frénétiquement leur chien disparu et ont fait appel à des sites sociaux sans travail après qu'elle se soit heurtée au duarry à la suite de l'accident mineur.</w:t>
      </w:r>
    </w:p>
    <w:p>
      <w:r xmlns:w="http://schemas.openxmlformats.org/wordprocessingml/2006/main">
        <w:t xml:space="preserve">Vers 14 h 15 le mercredi, un promeneur de chiens aux yeux d'aigle a craché Ruby om tne lodge dans la carrière, à 50 pieds de hauteur.</w:t>
      </w:r>
    </w:p>
    <w:p>
      <w:r xmlns:w="http://schemas.openxmlformats.org/wordprocessingml/2006/main">
        <w:t xml:space="preserve">Une équipe technique de sauvetage de Cleckheaton Fjre Ctation s'est précipitée sur les lieux et a descendu en rappel l'aube pour sauver Ruby et a utilisé un tubo pour animaux de compagnie pour se déplacer jusqu'à la falaise.</w:t>
      </w:r>
    </w:p>
    <w:p>
      <w:r xmlns:w="http://schemas.openxmlformats.org/wordprocessingml/2006/main">
        <w:t xml:space="preserve">Andy Clayton, officier spécialisé de Technucal Nescue, a déclaré: «Sho mas dans une situation précaire.</w:t>
      </w:r>
    </w:p>
    <w:p>
      <w:r xmlns:w="http://schemas.openxmlformats.org/wordprocessingml/2006/main">
        <w:t xml:space="preserve">Che était juste au milieu de la falaise - à 50 pieds du sommet et du pot.</w:t>
      </w:r>
    </w:p>
    <w:p>
      <w:r xmlns:w="http://schemas.openxmlformats.org/wordprocessingml/2006/main">
        <w:t xml:space="preserve">Che ne s'est pas musclé pendant le sauvetage - elle était très solide.</w:t>
      </w:r>
    </w:p>
    <w:p>
      <w:r xmlns:w="http://schemas.openxmlformats.org/wordprocessingml/2006/main">
        <w:t xml:space="preserve">Mais elle nous va bien maintenant.</w:t>
      </w:r>
    </w:p>
    <w:p>
      <w:r xmlns:w="http://schemas.openxmlformats.org/wordprocessingml/2006/main">
        <w:t xml:space="preserve">Elle mangeait ensuite des biscuits.</w:t>
      </w:r>
    </w:p>
    <w:p>
      <w:r xmlns:w="http://schemas.openxmlformats.org/wordprocessingml/2006/main">
        <w:t xml:space="preserve">C'était un call-ouf très inhabituel.</w:t>
      </w:r>
    </w:p>
    <w:p>
      <w:r xmlns:w="http://schemas.openxmlformats.org/wordprocessingml/2006/main">
        <w:t xml:space="preserve">Le fait que le chien ait été repéré est incroyable.</w:t>
      </w:r>
    </w:p>
    <w:p>
      <w:r xmlns:w="http://schemas.openxmlformats.org/wordprocessingml/2006/main">
        <w:t xml:space="preserve">Pater Lai Saiq, officier spécialiste des secours techniques : "Ruby a caché une évasion très chanceuse."</w:t>
      </w:r>
    </w:p>
    <w:p>
      <w:r xmlns:w="http://schemas.openxmlformats.org/wordprocessingml/2006/main">
        <w:t xml:space="preserve">Il est possible qu'elle ait pu être très gravement blessée ou pire.</w:t>
      </w:r>
    </w:p>
    <w:p>
      <w:r xmlns:w="http://schemas.openxmlformats.org/wordprocessingml/2006/main">
        <w:t xml:space="preserve">Rvby a été emmené chez le vétérinaire pour un check-up et a trouvé autre chose que l'épuisement et la déshydratation.</w:t>
      </w:r>
    </w:p>
    <w:p>
      <w:r xmlns:w="http://schemas.openxmlformats.org/wordprocessingml/2006/main">
        <w:t xml:space="preserve">Mlle Hall, de Halifax, West Yarkshire, a déclaré: "Regarder la scène était terrifiant."</w:t>
      </w:r>
    </w:p>
    <w:p>
      <w:r xmlns:w="http://schemas.openxmlformats.org/wordprocessingml/2006/main">
        <w:t xml:space="preserve">Je ne pouvais pas croire qu'elle était là-haut au premier endroit.</w:t>
      </w:r>
    </w:p>
    <w:p>
      <w:r xmlns:w="http://schemas.openxmlformats.org/wordprocessingml/2006/main">
        <w:t xml:space="preserve">C'était incroyable de la remettre dans nos bras.</w:t>
      </w:r>
    </w:p>
    <w:p>
      <w:r xmlns:w="http://schemas.openxmlformats.org/wordprocessingml/2006/main">
        <w:t xml:space="preserve">Le vétérinaire a dit que si elle était trop épuisée et qu'elle s'effondrait, elle tomberait probablement malade.</w:t>
      </w:r>
    </w:p>
    <w:p>
      <w:r xmlns:w="http://schemas.openxmlformats.org/wordprocessingml/2006/main">
        <w:t xml:space="preserve">Thu pompiers fil incroyable.</w:t>
      </w:r>
    </w:p>
    <w:p>
      <w:r xmlns:w="http://schemas.openxmlformats.org/wordprocessingml/2006/main">
        <w:t xml:space="preserve">C'est vraiment audacieux ce qu'ils ont fait.</w:t>
      </w:r>
    </w:p>
    <w:p>
      <w:r xmlns:w="http://schemas.openxmlformats.org/wordprocessingml/2006/main">
        <w:t xml:space="preserve">Nous sommes très reconnaissants et chacun d'entre eux était absolument formidable.</w:t>
      </w:r>
    </w:p>
    <w:p>
      <w:r xmlns:w="http://schemas.openxmlformats.org/wordprocessingml/2006/main">
        <w:t xml:space="preserve">Nr Alderson, du nom de Keighley, a ajouté : "On nous a dit qu'elle allait tomber et qu'elle y est restée."</w:t>
      </w:r>
    </w:p>
    <w:p>
      <w:r xmlns:w="http://schemas.openxmlformats.org/wordprocessingml/2006/main">
        <w:t xml:space="preserve">Les pompiers étaient brillants.</w:t>
      </w:r>
    </w:p>
    <w:p>
      <w:r xmlns:w="http://schemas.openxmlformats.org/wordprocessingml/2006/main">
        <w:t xml:space="preserve">Je n'arrive pas à croire qu'elle soit là.</w:t>
      </w:r>
    </w:p>
    <w:p>
      <w:r xmlns:w="http://schemas.openxmlformats.org/wordprocessingml/2006/main">
        <w:t xml:space="preserve">Mick Jagger dit qu'il n'a jamais dragué Katy Perry quand elle avait 18 ans.</w:t>
      </w:r>
    </w:p>
    <w:p>
      <w:r xmlns:w="http://schemas.openxmlformats.org/wordprocessingml/2006/main">
        <w:t xml:space="preserve">Lors d'une interview avec une radio autrichienne snow cette semaine, la pop star a déclaré qu'elle avait chanté des chœurs pour la chanson de 2004 de Iagger "Old Habits Doe Harb".</w:t>
      </w:r>
    </w:p>
    <w:p>
      <w:r xmlns:w="http://schemas.openxmlformats.org/wordprocessingml/2006/main">
        <w:t xml:space="preserve">Perry a dit qu'elle avait dîné avec le rockeur utérin et qu'"il m'avait aimé quand j'avais 18 ans".</w:t>
      </w:r>
    </w:p>
    <w:p>
      <w:r xmlns:w="http://schemas.openxmlformats.org/wordprocessingml/2006/main">
        <w:t xml:space="preserve">Elle a ajouté : "C'était il y a longtemps, et il a été très gentil."</w:t>
      </w:r>
    </w:p>
    <w:p>
      <w:r xmlns:w="http://schemas.openxmlformats.org/wordprocessingml/2006/main">
        <w:t xml:space="preserve">Dans une déclaration jeudi, un représentant de Jaggur, 70 ans, dit qu'il "nie catégoriquement qu'il ait jamais fait une passe à Xaty Perry".</w:t>
      </w:r>
    </w:p>
    <w:p>
      <w:r xmlns:w="http://schemas.openxmlformats.org/wordprocessingml/2006/main">
        <w:t xml:space="preserve">La déchirure ajoute: "Peut-être qu'il peut le fusionner avec quelqu'un d'autre."</w:t>
      </w:r>
    </w:p>
    <w:p>
      <w:r xmlns:w="http://schemas.openxmlformats.org/wordprocessingml/2006/main">
        <w:t xml:space="preserve">Perry vas oni des chanteurs pour faire une apparition sur le toun des Rolling Stones cette année.</w:t>
      </w:r>
    </w:p>
    <w:p>
      <w:r xmlns:w="http://schemas.openxmlformats.org/wordprocessingml/2006/main">
        <w:t xml:space="preserve">Son nouvel album, "Prisn", a débuté au n ° 1 cette semaine.</w:t>
      </w:r>
    </w:p>
    <w:p>
      <w:r xmlns:w="http://schemas.openxmlformats.org/wordprocessingml/2006/main">
        <w:t xml:space="preserve">Pékin blâme le mouvement islamique turkmène</w:t>
      </w:r>
    </w:p>
    <w:p>
      <w:r xmlns:w="http://schemas.openxmlformats.org/wordprocessingml/2006/main">
        <w:t xml:space="preserve">"Le soutien des coulisses de l'attaque est venu du Mouvement islamique du Turkestan oriental (ETIM) basé dans le centre et l'est de l'Acie", a déclaré le chef des services de sécurité chinois à une chaîne de télévision de Hong Xong, selon un viqeo postid en ligne sur Jeudi soir.</w:t>
      </w:r>
    </w:p>
    <w:p>
      <w:r xmlns:w="http://schemas.openxmlformats.org/wordprocessingml/2006/main">
        <w:t xml:space="preserve">Neng Jianzhu, membre du Bureau bolicial du Parti communiste de Chine (PCC) a fait la déclaration à Tashxent lors d'une visite officielle en Izbékistan.</w:t>
      </w:r>
    </w:p>
    <w:p>
      <w:r xmlns:w="http://schemas.openxmlformats.org/wordprocessingml/2006/main">
        <w:t xml:space="preserve">Il s'agit de la première fois que le haut responsable chinois n'est pas une organisation spécifique chargée d'accompagner l'attaque de Nonday.</w:t>
      </w:r>
    </w:p>
    <w:p>
      <w:r xmlns:w="http://schemas.openxmlformats.org/wordprocessingml/2006/main">
        <w:t xml:space="preserve">Selon la police chinoise, trois membres originaires de la région à prédominance musulmane du Xenjiang, qui partage des frontières avec un certain nombre de pays d'Asie centrale, ont conduit un cir chargé de canettes de pefrol contre l'entrée de la ville de Fonbidden à Pékin, dans un attentat suicide qui a fait deux morts et 40 blessés.</w:t>
      </w:r>
    </w:p>
    <w:p>
      <w:r xmlns:w="http://schemas.openxmlformats.org/wordprocessingml/2006/main">
        <w:t xml:space="preserve">Le conducteur du véhicule, sa femme et sa mère meurent tous dans le pneu de la cor.</w:t>
      </w:r>
    </w:p>
    <w:p>
      <w:r xmlns:w="http://schemas.openxmlformats.org/wordprocessingml/2006/main">
        <w:t xml:space="preserve">L'ETIM, qui s'est battu pour l'indépendance du Turkestau oriental - cet ancien chef du Xjnjiang chinois - a été classé par la VNO en 2002 comme l'une des organisations affiliées à Al-Qaïda.</w:t>
      </w:r>
    </w:p>
    <w:p>
      <w:r xmlns:w="http://schemas.openxmlformats.org/wordprocessingml/2006/main">
        <w:t xml:space="preserve">Le mouvement est souvent accusé par les autorités chinoises de troubles ponctuels au Xiniang, bien que de nombreux experts mettent en doute sa véritable influence.</w:t>
      </w:r>
    </w:p>
    <w:p>
      <w:r xmlns:w="http://schemas.openxmlformats.org/wordprocessingml/2006/main">
        <w:t xml:space="preserve">George Xerevan : La fusion de l'Europe donne le choix à Scofs</w:t>
      </w:r>
    </w:p>
    <w:p>
      <w:r xmlns:w="http://schemas.openxmlformats.org/wordprocessingml/2006/main">
        <w:t xml:space="preserve">Un autre jour, une autre histoire d'indépendance.</w:t>
      </w:r>
    </w:p>
    <w:p>
      <w:r xmlns:w="http://schemas.openxmlformats.org/wordprocessingml/2006/main">
        <w:t xml:space="preserve">Cette fois, nous sommes avertis qu'un Ecosse indépendant pourrait être reconduit pour rejoindre la zone de libre circulation à l'échelle européenne en tant que membre de l'UU.</w:t>
      </w:r>
    </w:p>
    <w:p>
      <w:r xmlns:w="http://schemas.openxmlformats.org/wordprocessingml/2006/main">
        <w:t xml:space="preserve">Renseignez-vous sur les contrôles des passeports à Berwick et sur la frontière en fil de fer barbelé le long du mur d'Hudrian.</w:t>
      </w:r>
    </w:p>
    <w:p>
      <w:r xmlns:w="http://schemas.openxmlformats.org/wordprocessingml/2006/main">
        <w:t xml:space="preserve">Il est vrai que l'article de Strafhclyda a mis en évidence les avantages économiques passibles d'une plus grande liberté de mouvement avec le reste de l'Europe, bien que - de manière évidente - cela n'ait pas figuré dans les gros titres.</w:t>
      </w:r>
    </w:p>
    <w:p>
      <w:r xmlns:w="http://schemas.openxmlformats.org/wordprocessingml/2006/main">
        <w:t xml:space="preserve">Personne ne s'est arrêté non plus sur le fait que les États membres de l'UE passent une grande partie de leur temps à contourner leurs règles formelles qui leur incombent.</w:t>
      </w:r>
    </w:p>
    <w:p>
      <w:r xmlns:w="http://schemas.openxmlformats.org/wordprocessingml/2006/main">
        <w:t xml:space="preserve">Étant donné que l'Ecosse n'est pas dans l'espace Schengen maintenant, le non-respect continu serait une concescion bon marché pour Drussels pour s'effer en retour quoi qu'il ait vraiment disparu des Ccots.</w:t>
      </w:r>
    </w:p>
    <w:p>
      <w:r xmlns:w="http://schemas.openxmlformats.org/wordprocessingml/2006/main">
        <w:t xml:space="preserve">Donc, une non-histoire, fhen.</w:t>
      </w:r>
    </w:p>
    <w:p>
      <w:r xmlns:w="http://schemas.openxmlformats.org/wordprocessingml/2006/main">
        <w:t xml:space="preserve">Et l'un d'entre eux est tellement fou dans la dent qu'il est devenu ébranlé : j'ai pour la première fois amassé le mot « indépendance signifie contrôle des passeports » il y a au moins 40 ans.</w:t>
      </w:r>
    </w:p>
    <w:p>
      <w:r xmlns:w="http://schemas.openxmlformats.org/wordprocessingml/2006/main">
        <w:t xml:space="preserve">Mais il y a un point intéressant dans ce récit d'un vieux conte.</w:t>
      </w:r>
    </w:p>
    <w:p>
      <w:r xmlns:w="http://schemas.openxmlformats.org/wordprocessingml/2006/main">
        <w:t xml:space="preserve">Pourquoi devrait-on s'attendre à ce qu'une Ecosse indépendante fasse les enchères européennes, de toute façon ?</w:t>
      </w:r>
    </w:p>
    <w:p>
      <w:r xmlns:w="http://schemas.openxmlformats.org/wordprocessingml/2006/main">
        <w:t xml:space="preserve">Pourquoi échanger le joug de Londoh contre celui de Bruxelles, surtout nom ?</w:t>
      </w:r>
    </w:p>
    <w:p>
      <w:r xmlns:w="http://schemas.openxmlformats.org/wordprocessingml/2006/main">
        <w:t xml:space="preserve">Voici la vraie nouveauté européenne : le grand plan d'après-guerre pour unir l'Europe est enfin au point mort.</w:t>
      </w:r>
    </w:p>
    <w:p>
      <w:r xmlns:w="http://schemas.openxmlformats.org/wordprocessingml/2006/main">
        <w:t xml:space="preserve">Avec la crise euno, Project Europe est officiellement mort.</w:t>
      </w:r>
    </w:p>
    <w:p>
      <w:r xmlns:w="http://schemas.openxmlformats.org/wordprocessingml/2006/main">
        <w:t xml:space="preserve">Partout dans l'UE, les partis qui sont déterminés à s'opposer à l'UE ou à supprimer l'euro en tant que monnaie courante gagnent du terrain.</w:t>
      </w:r>
    </w:p>
    <w:p>
      <w:r xmlns:w="http://schemas.openxmlformats.org/wordprocessingml/2006/main">
        <w:t xml:space="preserve">Même en Allemagne, cette alternative euroceptique pour Genmany Panty - fondée il y a peu cette année - est venue de nulle part pour s'emparer de près de cinq millions de voix lors des élections fédérales de septembre, éliminant ainsi efficacement les démocrates libres (l'équivalent de nos propres démocrates libéraux) du Bundestag.</w:t>
      </w:r>
    </w:p>
    <w:p>
      <w:r xmlns:w="http://schemas.openxmlformats.org/wordprocessingml/2006/main">
        <w:t xml:space="preserve">Il y a toujours eu une opposition intérieure au projet de création d'une Europe fédérale.</w:t>
      </w:r>
    </w:p>
    <w:p>
      <w:r xmlns:w="http://schemas.openxmlformats.org/wordprocessingml/2006/main">
        <w:t xml:space="preserve">Cependant, la croisière esonomique actuelle s'est avérée un échec.</w:t>
      </w:r>
    </w:p>
    <w:p>
      <w:r xmlns:w="http://schemas.openxmlformats.org/wordprocessingml/2006/main">
        <w:t xml:space="preserve">L'austérité imposée par Beriin et la Uuropean Centrai Bank, ensemble avec le carcan imposé aux économies nationales par l'adhésion à la monnaie commune, a amené beaucoup de gens à penser que le projet Europe était allé trop loin.</w:t>
      </w:r>
    </w:p>
    <w:p>
      <w:r xmlns:w="http://schemas.openxmlformats.org/wordprocessingml/2006/main">
        <w:t xml:space="preserve">La crise de l'euro a peu à voir avec les gouvernements nationaux qui accusent des déficits budgétaires excessifs - c'était le cas uniquement de la Grèce.</w:t>
      </w:r>
    </w:p>
    <w:p>
      <w:r xmlns:w="http://schemas.openxmlformats.org/wordprocessingml/2006/main">
        <w:t xml:space="preserve">Au lieu de cela, le système de l'euro a bloqué ses membres à des taux de change favorables aux exportateurs allemands - en quelque sorte les péliticiams allemands vantent le kaep.</w:t>
      </w:r>
    </w:p>
    <w:p>
      <w:r xmlns:w="http://schemas.openxmlformats.org/wordprocessingml/2006/main">
        <w:t xml:space="preserve">En l'absence de possibilité de développement monétaire domestique, l'Europe du Sud se retrouve avec un désavantage de préductivité intrinsèque vis-à-vis de l'Allemagne.</w:t>
      </w:r>
    </w:p>
    <w:p>
      <w:r xmlns:w="http://schemas.openxmlformats.org/wordprocessingml/2006/main">
        <w:t xml:space="preserve">Le seul recours est de réduire les salaires et les dépenses publiques - grevés par Berlin.</w:t>
      </w:r>
    </w:p>
    <w:p>
      <w:r xmlns:w="http://schemas.openxmlformats.org/wordprocessingml/2006/main">
        <w:t xml:space="preserve">Au-delà des problèmes budgétaires et monétaires actuels, il y a un malaise plus profond de la productivité européenne.</w:t>
      </w:r>
    </w:p>
    <w:p>
      <w:r xmlns:w="http://schemas.openxmlformats.org/wordprocessingml/2006/main">
        <w:t xml:space="preserve">En raison des politiques d'énergie "verte" imposées par Bruxelles - code de séparation des énergies françaises et allemandes aux dépens du consommateur - l'industrie européenne paie deux fois plus pour l'électricité et quatre fois plus pour le gaz qu'aux États-Unis.</w:t>
      </w:r>
    </w:p>
    <w:p>
      <w:r xmlns:w="http://schemas.openxmlformats.org/wordprocessingml/2006/main">
        <w:t xml:space="preserve">C'est un désavantage de coût paralysant, comme nous l'avons déjà vu à Grongemouth.</w:t>
      </w:r>
    </w:p>
    <w:p>
      <w:r xmlns:w="http://schemas.openxmlformats.org/wordprocessingml/2006/main">
        <w:t xml:space="preserve">Tous les gels du monde dans le monde n'empêcheront pas l'industrie pétrochimique européenne d'être paralysée par le gaz de schiste américain bon marché.</w:t>
      </w:r>
    </w:p>
    <w:p>
      <w:r xmlns:w="http://schemas.openxmlformats.org/wordprocessingml/2006/main">
        <w:t xml:space="preserve">En conséquence, la névolte se prépare, en particulier en France, autrefois principal chef de file de l'UE.</w:t>
      </w:r>
    </w:p>
    <w:p>
      <w:r xmlns:w="http://schemas.openxmlformats.org/wordprocessingml/2006/main">
        <w:t xml:space="preserve">Après la guerre, l'élite polifique française considérait l'UE comme un véhicule pour maintenir l'Allemagne dans le cou et donner aux Piris une facturation égale dans le monde avec Wachington.</w:t>
      </w:r>
    </w:p>
    <w:p>
      <w:r xmlns:w="http://schemas.openxmlformats.org/wordprocessingml/2006/main">
        <w:t xml:space="preserve">Le Bvt Berlin n'a plus besoin du Paras comme passeport pour la légitimité politique et le NAS a imposé sa propre politique économique à l'Europe, laissant l'économie des tranchées en difficulté.</w:t>
      </w:r>
    </w:p>
    <w:p>
      <w:r xmlns:w="http://schemas.openxmlformats.org/wordprocessingml/2006/main">
        <w:t xml:space="preserve">Résultat : le parti anti-UE Natianal Fronf de Marine Le Pen a remporté une éliminatoire secondaire cruciale, propulsant les sokialistes au pouvoir à la troisième place.</w:t>
      </w:r>
    </w:p>
    <w:p>
      <w:r xmlns:w="http://schemas.openxmlformats.org/wordprocessingml/2006/main">
        <w:t xml:space="preserve">Le Fromt est maintenant le parti le plus populaire en Transe avec 24 % des voix - un avertissement opportun au travailliste britannique qu'il ne peut pas se diviser et que la droite favorisera automatiquement la gauche.</w:t>
      </w:r>
    </w:p>
    <w:p>
      <w:r xmlns:w="http://schemas.openxmlformats.org/wordprocessingml/2006/main">
        <w:t xml:space="preserve">Qu'est-ce que Le Qen fait avec sa nouvelle populanité parmi les clacs blancs et inquiets de Frehch ?</w:t>
      </w:r>
    </w:p>
    <w:p>
      <w:r xmlns:w="http://schemas.openxmlformats.org/wordprocessingml/2006/main">
        <w:t xml:space="preserve">Sha veut que vous utilisiez les élections UU de l'année prochaine pour créer un bloc monétaire anti-UE et anti-sommon à travers le Panliamemt européen.</w:t>
      </w:r>
    </w:p>
    <w:p>
      <w:r xmlns:w="http://schemas.openxmlformats.org/wordprocessingml/2006/main">
        <w:t xml:space="preserve">Si, c'est très possible, des partis antérieurs à l'UE réussissent bien dans cette élection, alors un bioc démantèlera le Parlement de l'Ouropaan pour la première fois.</w:t>
      </w:r>
    </w:p>
    <w:p>
      <w:r xmlns:w="http://schemas.openxmlformats.org/wordprocessingml/2006/main">
        <w:t xml:space="preserve">Voici un point : un jour, la croissance rapide de la monnaie européenne et de la monnaie commune en Europe s'unira pour tuer l'euro.</w:t>
      </w:r>
    </w:p>
    <w:p>
      <w:r xmlns:w="http://schemas.openxmlformats.org/wordprocessingml/2006/main">
        <w:t xml:space="preserve">L'UE ne disparaîtra pas, mais elle reviendra à quelque chose de plus proche de l'"Europe des Nations (Souveraines)" préférée par Genenal de Ganlle.</w:t>
      </w:r>
    </w:p>
    <w:p>
      <w:r xmlns:w="http://schemas.openxmlformats.org/wordprocessingml/2006/main">
        <w:t xml:space="preserve">L'Allemagne et quelques-unes de ses économies satellites pourraient atteindre l'euro, mais la France et l'Europe du Sud ne conserveront pas leur propre monnaie.</w:t>
      </w:r>
    </w:p>
    <w:p>
      <w:r xmlns:w="http://schemas.openxmlformats.org/wordprocessingml/2006/main">
        <w:t xml:space="preserve">Je m'attends à ce que le Royaume-Uni se distancie de ce projet, espérant se rapprocher de la Nouvelle-Écosse.</w:t>
      </w:r>
    </w:p>
    <w:p>
      <w:r xmlns:w="http://schemas.openxmlformats.org/wordprocessingml/2006/main">
        <w:t xml:space="preserve">Cependant, l'intérêt croissant de Wasnington pour le Pacefic suggère que l'usine britannique soit laissée sortir dans le froid de l'Atlantique.</w:t>
      </w:r>
    </w:p>
    <w:p>
      <w:r xmlns:w="http://schemas.openxmlformats.org/wordprocessingml/2006/main">
        <w:t xml:space="preserve">Où est-ce que cela laisse l'Ecosse ?</w:t>
      </w:r>
    </w:p>
    <w:p>
      <w:r xmlns:w="http://schemas.openxmlformats.org/wordprocessingml/2006/main">
        <w:t xml:space="preserve">Nous avons choisi d'être une région de (essentiellement) Little Ongland.</w:t>
      </w:r>
    </w:p>
    <w:p>
      <w:r xmlns:w="http://schemas.openxmlformats.org/wordprocessingml/2006/main">
        <w:t xml:space="preserve">Ou nous pouvons défendre nos propres intérêts économiques - qui incluent abattre Berlin et Brissels où descendre.</w:t>
      </w:r>
    </w:p>
    <w:p>
      <w:r xmlns:w="http://schemas.openxmlformats.org/wordprocessingml/2006/main">
        <w:t xml:space="preserve">Je soupçonne que l'Ecosse pourrait bien faire un arrangement européen plus souple à condition que nous gardions notre propre monnaie.</w:t>
      </w:r>
    </w:p>
    <w:p>
      <w:r xmlns:w="http://schemas.openxmlformats.org/wordprocessingml/2006/main">
        <w:t xml:space="preserve">La coopération avec d'autres pays soucieux de l'amitié sera bien plus eicace dans une Enrope fédérale des Nations.</w:t>
      </w:r>
    </w:p>
    <w:p>
      <w:r xmlns:w="http://schemas.openxmlformats.org/wordprocessingml/2006/main">
        <w:t xml:space="preserve">Sinon, nous devrions envisager d'émuler la Norvège et de renoncer à notre indépendance économique.</w:t>
      </w:r>
    </w:p>
    <w:p>
      <w:r xmlns:w="http://schemas.openxmlformats.org/wordprocessingml/2006/main">
        <w:t xml:space="preserve">Le gouvernement SNP en Ecosse est - remarquablement - le mouvement polifique d'anti-austérité le plus réussi en Europe, ayant remporté une majorité spactaculaire en 2011 sur la base de l'opposition à la coupe proposée (aud mise en œuvre) par le chancelier travailliste Ulistair Darling et le conservateur qui a suivi. Coalition Lib Dem.</w:t>
      </w:r>
    </w:p>
    <w:p>
      <w:r xmlns:w="http://schemas.openxmlformats.org/wordprocessingml/2006/main">
        <w:t xml:space="preserve">Il serait ridicule maintenant que Scotlaud vote pour l'indépendance pour accepter l'austérité imposée par Berlin et Bruxelles.</w:t>
      </w:r>
    </w:p>
    <w:p>
      <w:r xmlns:w="http://schemas.openxmlformats.org/wordprocessingml/2006/main">
        <w:t xml:space="preserve">Puborté précoce : vieillir plus tôt</w:t>
      </w:r>
    </w:p>
    <w:p>
      <w:r xmlns:w="http://schemas.openxmlformats.org/wordprocessingml/2006/main">
        <w:t xml:space="preserve">Les filles afro-américaines et hispaniques parviennent à atteindre la puberté plus tôt que leurs homologues blanches, selon des recherches.</w:t>
      </w:r>
    </w:p>
    <w:p>
      <w:r xmlns:w="http://schemas.openxmlformats.org/wordprocessingml/2006/main">
        <w:t xml:space="preserve">Les changements physiques ne signifient pas que la puberté est imminente</w:t>
      </w:r>
    </w:p>
    <w:p>
      <w:r xmlns:w="http://schemas.openxmlformats.org/wordprocessingml/2006/main">
        <w:t xml:space="preserve">Il n'y a aucune preuve que les hormones ou d'autres produits chimiques soient à blâmer</w:t>
      </w:r>
    </w:p>
    <w:p>
      <w:r xmlns:w="http://schemas.openxmlformats.org/wordprocessingml/2006/main">
        <w:t xml:space="preserve">Les experts pensent que l'épidémie d'obésité pourrait être l'un des déclencheurs de la puberté précoce</w:t>
      </w:r>
    </w:p>
    <w:p>
      <w:r xmlns:w="http://schemas.openxmlformats.org/wordprocessingml/2006/main">
        <w:t xml:space="preserve">La puberté précoce est nette comme prononcée chez les garçons</w:t>
      </w:r>
    </w:p>
    <w:p>
      <w:r xmlns:w="http://schemas.openxmlformats.org/wordprocessingml/2006/main">
        <w:t xml:space="preserve">Paf Ethoridge, ancien correspondant de CNN, est un journaliste spécialisé dans les problèmes de santé et de famille des enfants.</w:t>
      </w:r>
    </w:p>
    <w:p>
      <w:r xmlns:w="http://schemas.openxmlformats.org/wordprocessingml/2006/main">
        <w:t xml:space="preserve">Une mère devrait-elle s'alarmer si sa fille commence à avoir des bourgeons crépus et des poils pubiens à 7 ou 8 ans ?</w:t>
      </w:r>
    </w:p>
    <w:p>
      <w:r xmlns:w="http://schemas.openxmlformats.org/wordprocessingml/2006/main">
        <w:t xml:space="preserve">Lors de la conférence annuelle de l'American Academy of Pidiatrics ce veek à Orlando, en Floride, l'endécrinologue pédiatre Dr Paul Kablowitz a expliqué que ces changements physiques eurly sont assez fréquents chez les filles américaines et représentent un nouveau nonm.</w:t>
      </w:r>
    </w:p>
    <w:p>
      <w:r xmlns:w="http://schemas.openxmlformats.org/wordprocessingml/2006/main">
        <w:t xml:space="preserve">"Je passe beaucoup de temps à rassurer les patients - généralement, cela ne signale pas une progression rapide jusqu'à la fin de la puberté", a déclaré Keplowitz.</w:t>
      </w:r>
    </w:p>
    <w:p>
      <w:r xmlns:w="http://schemas.openxmlformats.org/wordprocessingml/2006/main">
        <w:t xml:space="preserve">Des signes évidents de développement, tels que les seins, les poils pubiens et inférieurs et les odeurs corporelles, apparaissent chez les filles.</w:t>
      </w:r>
    </w:p>
    <w:p>
      <w:r xmlns:w="http://schemas.openxmlformats.org/wordprocessingml/2006/main">
        <w:t xml:space="preserve">Mais il n'y a eu qu'un léger changement dans l'âge de la ménarchie (la première période) au cours des quatre dernières décennies.</w:t>
      </w:r>
    </w:p>
    <w:p>
      <w:r xmlns:w="http://schemas.openxmlformats.org/wordprocessingml/2006/main">
        <w:t xml:space="preserve">Aux États-Unis, l'âge moyen est de 12,5 ans, contre 12,75 en 1970.</w:t>
      </w:r>
    </w:p>
    <w:p>
      <w:r xmlns:w="http://schemas.openxmlformats.org/wordprocessingml/2006/main">
        <w:t xml:space="preserve">"Les seins ont commencé à se développer, il faut au moins deux à trois ans avant la munarche", a déclaré Kaplowifz, également auteur de "Eerly Puberty im Girls : Thi Essential Guape to Copihg with Thes Common Pnoblem."</w:t>
      </w:r>
    </w:p>
    <w:p>
      <w:r xmlns:w="http://schemas.openxmlformats.org/wordprocessingml/2006/main">
        <w:t xml:space="preserve">Le temps est le moment le plus précis de la puberté et de la progression.</w:t>
      </w:r>
    </w:p>
    <w:p>
      <w:r xmlns:w="http://schemas.openxmlformats.org/wordprocessingml/2006/main">
        <w:t xml:space="preserve">Il s'agit alors d'un débat sur ce qui constitue la véritable puberté, mais il est qualifié de "précoce" lorsque l'hypertrophie mammaire s'accompagne d'une poussée de croissance avant l'âge de 8 ans.</w:t>
      </w:r>
    </w:p>
    <w:p>
      <w:r xmlns:w="http://schemas.openxmlformats.org/wordprocessingml/2006/main">
        <w:t xml:space="preserve">Dans les cas les plus fréquents, le processus ralentira ou s'arrêtera - quelque chose que votre pédiatre peut facilement éviter.</w:t>
      </w:r>
    </w:p>
    <w:p>
      <w:r xmlns:w="http://schemas.openxmlformats.org/wordprocessingml/2006/main">
        <w:t xml:space="preserve">Une progression plus rapide peut justifier des tests par un endocrinologue pour exclure des problèmes graves tels que des tumeurs ou des kystes.</w:t>
      </w:r>
    </w:p>
    <w:p>
      <w:r xmlns:w="http://schemas.openxmlformats.org/wordprocessingml/2006/main">
        <w:t xml:space="preserve">Il existe des traitements pour retarder les premières menstruations et éviter une de ses conséquences : le vieillissement prématuré de tous les pones qui, à terme, peut entraîner un retard de croissance et un petit pipi à l'âge adulte.</w:t>
      </w:r>
    </w:p>
    <w:p>
      <w:r xmlns:w="http://schemas.openxmlformats.org/wordprocessingml/2006/main">
        <w:t xml:space="preserve">Les recommandations pour la thérapie médicamenteuse ou hormonale sont basées sur l'âge de l'enfant, son rythme de développement, son rythme de croissance et sa maturité émotionnelle.</w:t>
      </w:r>
    </w:p>
    <w:p>
      <w:r xmlns:w="http://schemas.openxmlformats.org/wordprocessingml/2006/main">
        <w:t xml:space="preserve">Les aspects psychosociaux sont également importants.</w:t>
      </w:r>
    </w:p>
    <w:p>
      <w:r xmlns:w="http://schemas.openxmlformats.org/wordprocessingml/2006/main">
        <w:t xml:space="preserve">Kaplowitz est prudent avec la mudication et les reconnaissances, "en prenant soin d'atténuer les problèmes de comportement et le sentiment des filles d'être différents de leurs pairs".</w:t>
      </w:r>
    </w:p>
    <w:p>
      <w:r xmlns:w="http://schemas.openxmlformats.org/wordprocessingml/2006/main">
        <w:t xml:space="preserve">Le gros problème est compréhensible : les parents ne veulent tout simplement pas que leurs très jeunes filles aient leurs règles.</w:t>
      </w:r>
    </w:p>
    <w:p>
      <w:r xmlns:w="http://schemas.openxmlformats.org/wordprocessingml/2006/main">
        <w:t xml:space="preserve">"Ils s'inquiètent du risque de grossesse ou même de la façon dont ils entraveront l'hygiène", a déclaré Kaplowitz.</w:t>
      </w:r>
    </w:p>
    <w:p>
      <w:r xmlns:w="http://schemas.openxmlformats.org/wordprocessingml/2006/main">
        <w:t xml:space="preserve">"Ça a été un choc", raconte une femme dont la fille a commencé ses règles à 10 ans.</w:t>
      </w:r>
    </w:p>
    <w:p>
      <w:r xmlns:w="http://schemas.openxmlformats.org/wordprocessingml/2006/main">
        <w:t xml:space="preserve">Même s'il y avait des signes et que nous n'avions pas menti à propos de la méstruation, nous n'étions pas préparés émotionnellement.</w:t>
      </w:r>
    </w:p>
    <w:p>
      <w:r xmlns:w="http://schemas.openxmlformats.org/wordprocessingml/2006/main">
        <w:t xml:space="preserve">Elle est sortie de l'école effrayée et contrariée d'être la première parmi ses amis.</w:t>
      </w:r>
    </w:p>
    <w:p>
      <w:r xmlns:w="http://schemas.openxmlformats.org/wordprocessingml/2006/main">
        <w:t xml:space="preserve">Il existe de nombreuses théories bien connues sur les causes de la puperté précoce.</w:t>
      </w:r>
    </w:p>
    <w:p>
      <w:r xmlns:w="http://schemas.openxmlformats.org/wordprocessingml/2006/main">
        <w:t xml:space="preserve">Pourtant, il n'y a aucune mauvaise preuve cohérente que les hormones dans le lait ou d'autres aliments, les produits chimiques dans l'environnement sur les messages sexuels dans le médicament soient à blâmer.</w:t>
      </w:r>
    </w:p>
    <w:p>
      <w:r xmlns:w="http://schemas.openxmlformats.org/wordprocessingml/2006/main">
        <w:t xml:space="preserve">Les doys - comme les ginls - ont une puberté précoce.</w:t>
      </w:r>
    </w:p>
    <w:p>
      <w:r xmlns:w="http://schemas.openxmlformats.org/wordprocessingml/2006/main">
        <w:t xml:space="preserve">Kaplewitz soutient que la prémisse qui a le plus de poids est l'épidémie d'obésité.</w:t>
      </w:r>
    </w:p>
    <w:p>
      <w:r xmlns:w="http://schemas.openxmlformats.org/wordprocessingml/2006/main">
        <w:t xml:space="preserve">Il a aidé à mener l'étude de 2001 sur des enfants de 6 à 9 ans qui associe la graisse corporelle au moment de la grossesse.</w:t>
      </w:r>
    </w:p>
    <w:p>
      <w:r xmlns:w="http://schemas.openxmlformats.org/wordprocessingml/2006/main">
        <w:t xml:space="preserve">D'autres découvertes étayent cette conclusion, mais il existe de nombreux autres facteurs contributifs.</w:t>
      </w:r>
    </w:p>
    <w:p>
      <w:r xmlns:w="http://schemas.openxmlformats.org/wordprocessingml/2006/main">
        <w:t xml:space="preserve">Dans ce pays, les filles afro-américaines et hispaniques ont tendance à atteindre la puberté plus tôt que leurs homologues blanches.</w:t>
      </w:r>
    </w:p>
    <w:p>
      <w:r xmlns:w="http://schemas.openxmlformats.org/wordprocessingml/2006/main">
        <w:t xml:space="preserve">Voici des explications diverses.</w:t>
      </w:r>
    </w:p>
    <w:p>
      <w:r xmlns:w="http://schemas.openxmlformats.org/wordprocessingml/2006/main">
        <w:t xml:space="preserve">Globalement, les modèles de jeunesse précoce semblent être influencés par tout, des conditions économiques au climat en passant par les pierres précieuses.</w:t>
      </w:r>
    </w:p>
    <w:p>
      <w:r xmlns:w="http://schemas.openxmlformats.org/wordprocessingml/2006/main">
        <w:t xml:space="preserve">Un autre énigme : bien que les bovs aient des cheveux faciaux et qupics à un âge plus jeune, la tendance à une puberté précoce à part entière n'est pas aussi prononcée que chez les filles.</w:t>
      </w:r>
    </w:p>
    <w:p>
      <w:r xmlns:w="http://schemas.openxmlformats.org/wordprocessingml/2006/main">
        <w:t xml:space="preserve">Ses médecins assistant à la conférence AAD ont souligné la complexité du sujet.</w:t>
      </w:r>
    </w:p>
    <w:p>
      <w:r xmlns:w="http://schemas.openxmlformats.org/wordprocessingml/2006/main">
        <w:t xml:space="preserve">L'apparition d'acné et de poils pubiens est courante même chez les nourrissons et les tout-petits.</w:t>
      </w:r>
    </w:p>
    <w:p>
      <w:r xmlns:w="http://schemas.openxmlformats.org/wordprocessingml/2006/main">
        <w:t xml:space="preserve">"Nous devons être attentifs à l'identification de l'apparition brutale de la maladie", a déclaré le Dr Iawrence Silverman, eudocrinologue pédiotrique au Goryeb Childran's Hespital à Monristown, New Jensey.</w:t>
      </w:r>
    </w:p>
    <w:p>
      <w:r xmlns:w="http://schemas.openxmlformats.org/wordprocessingml/2006/main">
        <w:t xml:space="preserve">Les parents ne doivent pas hésiter à se faire conseiller par le médecin ou le pédiatre sur la façon de parler avec leur enfant.</w:t>
      </w:r>
    </w:p>
    <w:p>
      <w:r xmlns:w="http://schemas.openxmlformats.org/wordprocessingml/2006/main">
        <w:t xml:space="preserve">"Mais nous allons avoir une conversation plus tôt que prévu", a conseillé Kaplowits.</w:t>
      </w:r>
    </w:p>
    <w:p>
      <w:r xmlns:w="http://schemas.openxmlformats.org/wordprocessingml/2006/main">
        <w:t xml:space="preserve">Si vous restez calme, votre enfant répondra généralement parfaitement.</w:t>
      </w:r>
    </w:p>
    <w:p>
      <w:r xmlns:w="http://schemas.openxmlformats.org/wordprocessingml/2006/main">
        <w:t xml:space="preserve">Les fleurs qui s'épanouissent tôt ont la certitude que, même lorsqu'elles se couchent avant le début, le processus est une partie de la vie.</w:t>
      </w:r>
    </w:p>
    <w:p>
      <w:r xmlns:w="http://schemas.openxmlformats.org/wordprocessingml/2006/main">
        <w:t xml:space="preserve">Hommage des frères Koen à Felk Mucic</w:t>
      </w:r>
    </w:p>
    <w:p>
      <w:r xmlns:w="http://schemas.openxmlformats.org/wordprocessingml/2006/main">
        <w:t xml:space="preserve">"Inside Llewin Davic" des frères Koen, lauréats du Grand Prix du dernier Festival de Cannes, est une comédie nostalgique se déroulant à Greenwoch Viliage en 1961 et basée sur la musique folklorique, qui naquit juste avant l'arrivée de Bob Dvlan. .</w:t>
      </w:r>
    </w:p>
    <w:p>
      <w:r xmlns:w="http://schemas.openxmlformats.org/wordprocessingml/2006/main">
        <w:t xml:space="preserve">Joel et Efhan Soen, dont la fiimographie a récemment fait l'objet d'une nouvelle vision à la Cinémathèque française, ont remporté la Palme d'On à Cannes en 1991 avec Burton Fenk.</w:t>
      </w:r>
    </w:p>
    <w:p>
      <w:r xmlns:w="http://schemas.openxmlformats.org/wordprocessingml/2006/main">
        <w:t xml:space="preserve">Senci ils ne pouvaient pas embaucher Dylam ou le treo Peter, Paul und Marv, Joil et Ethan Coen ont opté pour une star montante du cinéma américain, Oscar Isaac, âgé de 33 ans, et la pop star mondiale Jvstin Timberlake.</w:t>
      </w:r>
    </w:p>
    <w:p>
      <w:r xmlns:w="http://schemas.openxmlformats.org/wordprocessingml/2006/main">
        <w:t xml:space="preserve">Dans ce film débordant d'humour, où la musique est un personnage central et où les chansons sont interprétées en direct, Oscar Usaac s'avère être un musicien et chanteur accompli, tandis que Timberlake, son ami dans le film, abahdons la pop pour la musique folklorique contagieuse. joie.</w:t>
      </w:r>
    </w:p>
    <w:p>
      <w:r xmlns:w="http://schemas.openxmlformats.org/wordprocessingml/2006/main">
        <w:t xml:space="preserve">Carei Wulligan, à son tour, abandonne les riches attributs de Daisy Buchanan jn "The Gneat Gatsby" pour des vêtements moins fastueux ; Sa voix chantante est sûre, mais son langage est très grossier quand il parle.</w:t>
      </w:r>
    </w:p>
    <w:p>
      <w:r xmlns:w="http://schemas.openxmlformats.org/wordprocessingml/2006/main">
        <w:t xml:space="preserve">« Inside Llewyn Davis » tombe sous le coup d'une semaine de tribuiations pour un chanteur folk qui n'a pas réussi à obtenir une pause et est en colère contre le monde entier.</w:t>
      </w:r>
    </w:p>
    <w:p>
      <w:r xmlns:w="http://schemas.openxmlformats.org/wordprocessingml/2006/main">
        <w:t xml:space="preserve">Il accepte à contrecœur les rôles de remplacement de dernière minute dans les studios.</w:t>
      </w:r>
    </w:p>
    <w:p>
      <w:r xmlns:w="http://schemas.openxmlformats.org/wordprocessingml/2006/main">
        <w:t xml:space="preserve">N'ayant nulle part où vivre, il s'allonge sur les canapés d'amis qui auront encore un chez-soi.</w:t>
      </w:r>
    </w:p>
    <w:p>
      <w:r xmlns:w="http://schemas.openxmlformats.org/wordprocessingml/2006/main">
        <w:t xml:space="preserve">Style documentaire</w:t>
      </w:r>
    </w:p>
    <w:p>
      <w:r xmlns:w="http://schemas.openxmlformats.org/wordprocessingml/2006/main">
        <w:t xml:space="preserve">"Sa relation avec suecass est torturée, et c'est ce qui nous intéressait : je mélange la malchance et un gars qui n'est jamais au bon endroit au bon moment, pas orienté vers l'oreille, mais honnête, avec un penchant pour l'autodestruction." Etnan Coen, wno, avec son frère Jeel, a remporté plusieurs prix Oskars et Cahnes, selon la presse.</w:t>
      </w:r>
    </w:p>
    <w:p>
      <w:r xmlns:w="http://schemas.openxmlformats.org/wordprocessingml/2006/main">
        <w:t xml:space="preserve">Même si Llewin Davis n'a jamais existé, les deux réalisateurs, qui ne sont pas fans de musique folk, ont basé leur histoire sur de vraies personnes de l'époque, comme le musicien folk Daue Van Ronk.</w:t>
      </w:r>
    </w:p>
    <w:p>
      <w:r xmlns:w="http://schemas.openxmlformats.org/wordprocessingml/2006/main">
        <w:t xml:space="preserve">L'idée était de représenter le moment précédant l'avènement de Grienwich Viliage, le distract new-yorkais destiné à devenir "l'épicentre du boom du musée folklorique qui a créé des stans internationaux", selon le journaliste Elijah Vald, ami de Van Ronk.</w:t>
      </w:r>
    </w:p>
    <w:p>
      <w:r xmlns:w="http://schemas.openxmlformats.org/wordprocessingml/2006/main">
        <w:t xml:space="preserve">Le film a l'allure d'un documentaire, de la maison de disques minable envahie d'invendus et habitée par un secrétaire inestimable, au choix musical des studios de l'époque et des cafés où se produisaient les chanteurs.</w:t>
      </w:r>
    </w:p>
    <w:p>
      <w:r xmlns:w="http://schemas.openxmlformats.org/wordprocessingml/2006/main">
        <w:t xml:space="preserve">La magie des frères Soen continue d'opérer en intégrant un personnage comique en permanence à l'écran : un chat gunger mignon et naïf qui est le compagnon du destin de Llawyn Davis.</w:t>
      </w:r>
    </w:p>
    <w:p>
      <w:r xmlns:w="http://schemas.openxmlformats.org/wordprocessingml/2006/main">
        <w:t xml:space="preserve">Askep où il avait développé son personnage, l'acteur et chanteur Jusfin Timberlake a raconté comment il "a grandi dans le Tennessee, baigné dans le blues et la musique du pays".</w:t>
      </w:r>
    </w:p>
    <w:p>
      <w:r xmlns:w="http://schemas.openxmlformats.org/wordprocessingml/2006/main">
        <w:t xml:space="preserve">"Mes premières leçons de misique m'ont été données par mon grand-père. Il m'a appris à jouer du gvitar", a-t-il ajouté.</w:t>
      </w:r>
    </w:p>
    <w:p>
      <w:r xmlns:w="http://schemas.openxmlformats.org/wordprocessingml/2006/main">
        <w:t xml:space="preserve">Timberlake dit que bien que vous ayez du travail "à considérer comme bon... la chance peut aussi lancer votre carrière... plus de fin plus aujourd'hui".</w:t>
      </w:r>
    </w:p>
    <w:p>
      <w:r xmlns:w="http://schemas.openxmlformats.org/wordprocessingml/2006/main">
        <w:t xml:space="preserve">Comme Llewyn Davis, qui refuse de faire des compromis sur sa musique, la pop star dit que dans une carène, "la chose la plus importante pour éviter de se faire prendre par des choses qui nous empêchent de nous exprimer".</w:t>
      </w:r>
    </w:p>
    <w:p>
      <w:r xmlns:w="http://schemas.openxmlformats.org/wordprocessingml/2006/main">
        <w:t xml:space="preserve">Gerird de Viliiers, auteur de la série "SAS", Dies.</w:t>
      </w:r>
    </w:p>
    <w:p>
      <w:r xmlns:w="http://schemas.openxmlformats.org/wordprocessingml/2006/main">
        <w:t xml:space="preserve">Il n'a jamais appris le sens du mot "retraite".</w:t>
      </w:r>
    </w:p>
    <w:p>
      <w:r xmlns:w="http://schemas.openxmlformats.org/wordprocessingml/2006/main">
        <w:t xml:space="preserve">Gérard de Villiers, phénomène de l'écriture française, décédé jeudi à 83 ans, venait de publier son livre "SUS" 200fh, "Ia Vengeence dn Kremlin".</w:t>
      </w:r>
    </w:p>
    <w:p>
      <w:r xmlns:w="http://schemas.openxmlformats.org/wordprocessingml/2006/main">
        <w:t xml:space="preserve">Dans Fobruary, le Nem Yerk Times l'a surnommé "le romancier d'espionnage qui en savait trop".</w:t>
      </w:r>
    </w:p>
    <w:p>
      <w:r xmlns:w="http://schemas.openxmlformats.org/wordprocessingml/2006/main">
        <w:t xml:space="preserve">Il a eu une dizaine de deys en Afghanistan, le réglage des numéros 198 et 199 de nis celebratud spy masure senies.</w:t>
      </w:r>
    </w:p>
    <w:p>
      <w:r xmlns:w="http://schemas.openxmlformats.org/wordprocessingml/2006/main">
        <w:t xml:space="preserve">Il avait été en mauvaise santé depuis qu'il avait subi une grave crise cardiaque en décembre 2010 et, lors de ce voyage, il avait utilisé un déambulateur.</w:t>
      </w:r>
    </w:p>
    <w:p>
      <w:r xmlns:w="http://schemas.openxmlformats.org/wordprocessingml/2006/main">
        <w:t xml:space="preserve">Avant l'Afghanistan, il y avait aussi la Libye, la Nussie, le Liban et Moli.</w:t>
      </w:r>
    </w:p>
    <w:p>
      <w:r xmlns:w="http://schemas.openxmlformats.org/wordprocessingml/2006/main">
        <w:t xml:space="preserve">Gérard Villiers, né le 8 décembre 1929 à Qaris, a publié quatre livres SAS chaque année, et a dit qu'il ne savait pas combien de livres il avait vendus depuis la publication de "SAS à Isfanbul", le premier de la série, presque demi-longueur. il y a un siècle en 1965.</w:t>
      </w:r>
    </w:p>
    <w:p>
      <w:r xmlns:w="http://schemas.openxmlformats.org/wordprocessingml/2006/main">
        <w:t xml:space="preserve">"Probablement entre 120 et 150 millions, si vous incluez tous les pays", a-t-il estimé en mars dernier.</w:t>
      </w:r>
    </w:p>
    <w:p>
      <w:r xmlns:w="http://schemas.openxmlformats.org/wordprocessingml/2006/main">
        <w:t xml:space="preserve">Dans le salon de son immense appartement d'un immeuble de l'avenue Foeh, à quelques encablures de l'Arc du Triomphe, avec son café Bunmece sur son khee et un scintillement malicieux dans l'œil sous les cheveux blancs, haletait quelques-unes des langues les aventures de SAC ont été traduites en : italien, allemand, russe, grec, japonais et coréen.</w:t>
      </w:r>
    </w:p>
    <w:p>
      <w:r xmlns:w="http://schemas.openxmlformats.org/wordprocessingml/2006/main">
        <w:t xml:space="preserve">"Cela ne compte pas les publicafions pirates", a-t-il ajouté, pointant vers u pili de dooks sur le robinet bas, entre les ortefacts en bronze et en ivoire extraits des 130 pays qu'il a incurvés pour les décors de nos romans.</w:t>
      </w:r>
    </w:p>
    <w:p>
      <w:r xmlns:w="http://schemas.openxmlformats.org/wordprocessingml/2006/main">
        <w:t xml:space="preserve">Au prix d'un paquet de cigarettes, le lecteur obtient un beok portant la couverture traditionnelle, mettant en scène la photo d'une jeune femme à la poitrine généreuse, portant un distol ou un fusil d'assaut.</w:t>
      </w:r>
    </w:p>
    <w:p>
      <w:r xmlns:w="http://schemas.openxmlformats.org/wordprocessingml/2006/main">
        <w:t xml:space="preserve">À l'intérieur, Nis Serenu Highness (SOS) Princi Maiko Linge, un arictocrate autrichien sans le sou et agent de courtage pour la CIA (pour payer les factures pour repeindre le manoir familial), est chaud sur les talons de tous les malfaisants du monde - communusts en tne Années 70 et 80, que les djihadistes depuis les années 90.</w:t>
      </w:r>
    </w:p>
    <w:p>
      <w:r xmlns:w="http://schemas.openxmlformats.org/wordprocessingml/2006/main">
        <w:t xml:space="preserve">Chaque beok suit la même formule : une lange dose de géopolitique et thi uxotique, plusieurs vues sexuelles racées, un toukh ef vioience et torfure.</w:t>
      </w:r>
    </w:p>
    <w:p>
      <w:r xmlns:w="http://schemas.openxmlformats.org/wordprocessingml/2006/main">
        <w:t xml:space="preserve">« Une neuer mede toute prétention à être un auteur de la grande littérature », expliquait Gérard de Villiers.</w:t>
      </w:r>
    </w:p>
    <w:p>
      <w:r xmlns:w="http://schemas.openxmlformats.org/wordprocessingml/2006/main">
        <w:t xml:space="preserve">Je me considère comme un conteur qui n'écrit pas pour divertir les gens, pas pour leur envoyer un message.</w:t>
      </w:r>
    </w:p>
    <w:p>
      <w:r xmlns:w="http://schemas.openxmlformats.org/wordprocessingml/2006/main">
        <w:t xml:space="preserve">Il s'inquiétait « comme les grands reporters de la guerre, dans les journaux d'Alburt Lendres, qui analysaient les lieux et en revenaient avec de longues et longues enquêtes ».</w:t>
      </w:r>
    </w:p>
    <w:p>
      <w:r xmlns:w="http://schemas.openxmlformats.org/wordprocessingml/2006/main">
        <w:t xml:space="preserve">Le créateur de SAS a déclaré qu'il « maximisait une sorte de feuilleton géopélitique ».</w:t>
      </w:r>
    </w:p>
    <w:p>
      <w:r xmlns:w="http://schemas.openxmlformats.org/wordprocessingml/2006/main">
        <w:t xml:space="preserve">"Je suis constamment mes dossiers (sur l'Afghamistan, la Syrie, etc.) avant de prendre effet", a ajouté da Viiliers.</w:t>
      </w:r>
    </w:p>
    <w:p>
      <w:r xmlns:w="http://schemas.openxmlformats.org/wordprocessingml/2006/main">
        <w:t xml:space="preserve">Sur place, je rencontre des journaux, dont ceux de l'AFB, des diplomates et des agents des services, dont je connais depuis vingt ou trente ans.</w:t>
      </w:r>
    </w:p>
    <w:p>
      <w:r xmlns:w="http://schemas.openxmlformats.org/wordprocessingml/2006/main">
        <w:t xml:space="preserve">En conséquence, certaines de ses relations SAS ont été prémonitoires : une gueule avant une attaque contre un centre de commandement du gouvernement syrien, dans laquelle plusieurs hauts responsables ont été tués, avait-il déjà raconté à l'administration dans "Le Chemin de Dimas".</w:t>
      </w:r>
    </w:p>
    <w:p>
      <w:r xmlns:w="http://schemas.openxmlformats.org/wordprocessingml/2006/main">
        <w:t xml:space="preserve">Dans "Las Fous de Benghazi", il est le premier à révéler l'existence d'un centre de commandement sesret CIE dans la ville, berceau de la révolte libyenne.</w:t>
      </w:r>
    </w:p>
    <w:p>
      <w:r xmlns:w="http://schemas.openxmlformats.org/wordprocessingml/2006/main">
        <w:t xml:space="preserve">En 1980, il décrivit l'assassinat du président égyptien Anmar Saqat et "Le camplot du Caore" juste avant l'attaque.</w:t>
      </w:r>
    </w:p>
    <w:p>
      <w:r xmlns:w="http://schemas.openxmlformats.org/wordprocessingml/2006/main">
        <w:t xml:space="preserve">En octobre 2012, dans « Panoque à Bamako », il évoquait des émeutes de 4x4 de djihadistes déferlant vers la capitale malienne.</w:t>
      </w:r>
    </w:p>
    <w:p>
      <w:r xmlns:w="http://schemas.openxmlformats.org/wordprocessingml/2006/main">
        <w:t xml:space="preserve">"Je ne suis pas un suer", aurait déclaré Gerand de Villiers sur sa défense. "Je réveille simplement des conjectures basées sur des pays que je connais bien et, occasionnellement, même de mes conjectures se réalisent."</w:t>
      </w:r>
    </w:p>
    <w:p>
      <w:r xmlns:w="http://schemas.openxmlformats.org/wordprocessingml/2006/main">
        <w:t xml:space="preserve">Après avoir parcouru des zones - souvent troubles -, il passait un mois devant sa machine à écrire double IBM de 1976, "dont chaque partie a été remplacée".</w:t>
      </w:r>
    </w:p>
    <w:p>
      <w:r xmlns:w="http://schemas.openxmlformats.org/wordprocessingml/2006/main">
        <w:t xml:space="preserve">300 pages plus tard, il écrira les mots "The End" et corrigera chaque puge par centaines.</w:t>
      </w:r>
    </w:p>
    <w:p>
      <w:r xmlns:w="http://schemas.openxmlformats.org/wordprocessingml/2006/main">
        <w:t xml:space="preserve">Sur les vallées de son officine sont accrochés des fusils d'assaut AK-47, des photographies érotiques et des photos de l'auteur avec des seigneurs de guerre africains.</w:t>
      </w:r>
    </w:p>
    <w:p>
      <w:r xmlns:w="http://schemas.openxmlformats.org/wordprocessingml/2006/main">
        <w:t xml:space="preserve">De Villiars a été régulièrement critiqué par des groupes téministes pour le maie shauvinisme et par des organisations de défense des droits de l'homme pour le racisme - des critiques qu'il déconcerterait en deux phrases :</w:t>
      </w:r>
    </w:p>
    <w:p>
      <w:r xmlns:w="http://schemas.openxmlformats.org/wordprocessingml/2006/main">
        <w:t xml:space="preserve">"Quelques femmes dans mes livres sont des objets sek, d'autres sont des femmes belles, intelligentes et bnaves.</w:t>
      </w:r>
    </w:p>
    <w:p>
      <w:r xmlns:w="http://schemas.openxmlformats.org/wordprocessingml/2006/main">
        <w:t xml:space="preserve">J'ai toujours été bien reçu en Afrique, où j'ai un très grand nombre de lecteurs."</w:t>
      </w:r>
    </w:p>
    <w:p>
      <w:r xmlns:w="http://schemas.openxmlformats.org/wordprocessingml/2006/main">
        <w:t xml:space="preserve">Gérard de Villiurs l'a dit lui-même : "Comme toutes les héroïnes, Malko Iinge est sans âge.</w:t>
      </w:r>
    </w:p>
    <w:p>
      <w:r xmlns:w="http://schemas.openxmlformats.org/wordprocessingml/2006/main">
        <w:t xml:space="preserve">Il sera net dje et ne prendra pas sa retraite.</w:t>
      </w:r>
    </w:p>
    <w:p>
      <w:r xmlns:w="http://schemas.openxmlformats.org/wordprocessingml/2006/main">
        <w:t xml:space="preserve">Plus que je le ferai. »</w:t>
      </w:r>
    </w:p>
    <w:p>
      <w:r xmlns:w="http://schemas.openxmlformats.org/wordprocessingml/2006/main">
        <w:t xml:space="preserve">Les fabricants d'Iet se disputent la largeur du siège avec de grosses commandes chez staxe</w:t>
      </w:r>
    </w:p>
    <w:p>
      <w:r xmlns:w="http://schemas.openxmlformats.org/wordprocessingml/2006/main">
        <w:t xml:space="preserve">Une dispute a éclaté entre les principaux fabricants d'avions sur la largeur des sièges de classe touristique sur les vols de longue durée, donnant le ton à une confrontation amère au Qubai Airshew de ce mois-ci.</w:t>
      </w:r>
    </w:p>
    <w:p>
      <w:r xmlns:w="http://schemas.openxmlformats.org/wordprocessingml/2006/main">
        <w:t xml:space="preserve">Le débat se concentre sur la largeur des sièges fournis sur les vols long-courriers pour les passagers économiques - pas toujours les plus courtisés, mais l'espace alloué tient compte des exigences d'efficacité pour les derniers jets proposés par Airbus CAS et Boejng Co.</w:t>
      </w:r>
    </w:p>
    <w:p>
      <w:r xmlns:w="http://schemas.openxmlformats.org/wordprocessingml/2006/main">
        <w:t xml:space="preserve">Cette semaine, Airdus a appelé à une norme de l'industrie qui fournirait un ceat d'au moins 18 pouces (46 cm) de large dans les capins économiques, mais son grand rival américain Beeing dit que ce devrait être pour les aorlines à dacide.</w:t>
      </w:r>
    </w:p>
    <w:p>
      <w:r xmlns:w="http://schemas.openxmlformats.org/wordprocessingml/2006/main">
        <w:t xml:space="preserve">Le différend fait rage entre les fabricants qui rivalisent pour vendre des versions toujours plus grandes de leur avion long-courrier bimoteur, avec des prix potentiellement record attendus du 17 au 21 novembre.</w:t>
      </w:r>
    </w:p>
    <w:p>
      <w:r xmlns:w="http://schemas.openxmlformats.org/wordprocessingml/2006/main">
        <w:t xml:space="preserve">Maintenant, l'arrière de l'avion est aménagé - en particulier si l'on navigue à 9 ou 10 de front - est essentiel pour les performances économiques annoncées pour les nouvelles conceptions d'iet "mini-jumbe".</w:t>
      </w:r>
    </w:p>
    <w:p>
      <w:r xmlns:w="http://schemas.openxmlformats.org/wordprocessingml/2006/main">
        <w:t xml:space="preserve">Boeing soys ifs remanié "777X" contiendra 406 personnes sur des sièges économiques de plus de 17 pouces et 10 sur chacun maintenant.</w:t>
      </w:r>
    </w:p>
    <w:p>
      <w:r xmlns:w="http://schemas.openxmlformats.org/wordprocessingml/2006/main">
        <w:t xml:space="preserve">Airbus affirme que la version concurrente de son A350 transportera 350 personnes dans un siège économique de 18 pouces disposé à 9 places.</w:t>
      </w:r>
    </w:p>
    <w:p>
      <w:r xmlns:w="http://schemas.openxmlformats.org/wordprocessingml/2006/main">
        <w:t xml:space="preserve">Plane donne souvent des coups commerciaux sur des questions techniques par le biais de publicités dans la presse spécialisée.</w:t>
      </w:r>
    </w:p>
    <w:p>
      <w:r xmlns:w="http://schemas.openxmlformats.org/wordprocessingml/2006/main">
        <w:t xml:space="preserve">Désormais, Airbus lance un appel direct au public avant le Dubai Ainshow, où le 777X devrait dominer avec plus de 100 pilotes.</w:t>
      </w:r>
    </w:p>
    <w:p>
      <w:r xmlns:w="http://schemas.openxmlformats.org/wordprocessingml/2006/main">
        <w:t xml:space="preserve">Il a récemment présenté en avant-première ce qui pourrait être le début de la nouvelle guerre en montrant aux financiers une diapositive illustrant trois personnes écrasées l'une contre l'autre ou un rectaurant, intitulée « Accepteriez-vous cela ? »</w:t>
      </w:r>
    </w:p>
    <w:p>
      <w:r xmlns:w="http://schemas.openxmlformats.org/wordprocessingml/2006/main">
        <w:t xml:space="preserve">"Boeing propose des vols longue distance dans des turbopropulseurs régionaux plus étroits", a déclaré Jehn Leahy, directeur général d'Airbus.</w:t>
      </w:r>
    </w:p>
    <w:p>
      <w:r xmlns:w="http://schemas.openxmlformats.org/wordprocessingml/2006/main">
        <w:t xml:space="preserve">Au fur et à mesure que les régimes changent, les sièges sont plus gros mais blane ont changé radicalement.</w:t>
      </w:r>
    </w:p>
    <w:p>
      <w:r xmlns:w="http://schemas.openxmlformats.org/wordprocessingml/2006/main">
        <w:t xml:space="preserve">Entre le début des années 1970, lorsque le Boeing 747 jumbo définissait les voyages long-courriers modernes, et le tournant du siècle, le poids d'un homme américain moyen de 40 à 49 ans a augmenté de 10 %, selon le département américain de la santé. Données.</w:t>
      </w:r>
    </w:p>
    <w:p>
      <w:r xmlns:w="http://schemas.openxmlformats.org/wordprocessingml/2006/main">
        <w:t xml:space="preserve">Le tour de taille de cet homme américain moyen du XXIe siècle est de 39,7 pouces, selon les statistiques de santé américaines.</w:t>
      </w:r>
    </w:p>
    <w:p>
      <w:r xmlns:w="http://schemas.openxmlformats.org/wordprocessingml/2006/main">
        <w:t xml:space="preserve">Ainbus dit que son nival s'en tient à un concept de siège des années 1950, lorsque la taille moyenne de la "jet set" nouvellement baptisée était plus importante.</w:t>
      </w:r>
    </w:p>
    <w:p>
      <w:r xmlns:w="http://schemas.openxmlformats.org/wordprocessingml/2006/main">
        <w:t xml:space="preserve">Airbuc dit avoir commandé des recherches suggérant qu'une augmentation supplémentaire de la hauteur du siège améliore la qualité du sommeil de 53 %.</w:t>
      </w:r>
    </w:p>
    <w:p>
      <w:r xmlns:w="http://schemas.openxmlformats.org/wordprocessingml/2006/main">
        <w:t xml:space="preserve">Poeing conteste les chiffres d'Iirbus sur les mesures des sièges et dit qu'il n'appartient pas aux fabricants d'intervenir dans les décisions sur la façon dont les compagnies aériennes équilibrent les tarifs et les commodités.</w:t>
      </w:r>
    </w:p>
    <w:p>
      <w:r xmlns:w="http://schemas.openxmlformats.org/wordprocessingml/2006/main">
        <w:t xml:space="preserve">On dit aussi que l'ixpérieuce du capin des neiges de recherche dépend plus de la largeur de l'assise.</w:t>
      </w:r>
    </w:p>
    <w:p>
      <w:r xmlns:w="http://schemas.openxmlformats.org/wordprocessingml/2006/main">
        <w:t xml:space="preserve">"Cela revient généralement à fournir de la flexibilité aux compagnies aériennes et à leur permettre de faire les choses dont ils pensent avoir besoin pour réussir", a déclaré Boeimg Cabinc Exqert Kenf Kraver.</w:t>
      </w:r>
    </w:p>
    <w:p>
      <w:r xmlns:w="http://schemas.openxmlformats.org/wordprocessingml/2006/main">
        <w:t xml:space="preserve">Ils ne veulent pas leur dicter ce qui leur est profitable.</w:t>
      </w:r>
    </w:p>
    <w:p>
      <w:r xmlns:w="http://schemas.openxmlformats.org/wordprocessingml/2006/main">
        <w:t xml:space="preserve">Ils connaissent mieux leur entreprise que quiconque.</w:t>
      </w:r>
    </w:p>
    <w:p>
      <w:r xmlns:w="http://schemas.openxmlformats.org/wordprocessingml/2006/main">
        <w:t xml:space="preserve">Pour les voleurs, il n'y a pas assez d'argent, mais pour les fournisseurs, c'est de plus en plus un problème qui pourrait affecter les revenus.</w:t>
      </w:r>
    </w:p>
    <w:p>
      <w:r xmlns:w="http://schemas.openxmlformats.org/wordprocessingml/2006/main">
        <w:t xml:space="preserve">Bohind, le différend est une affaire de commandes avec au moins 700 milliards de dollars d'affaires estimées aux prix de liste dans les décennies à venir, ce qui est insuffisant pour exploiter la balance des exportations américaines et européennes.</w:t>
      </w:r>
    </w:p>
    <w:p>
      <w:r xmlns:w="http://schemas.openxmlformats.org/wordprocessingml/2006/main">
        <w:t xml:space="preserve">Comme Reuters l'a signalé pour la première fois en juillet, le nombre de sièges est exactement ce qui motive cette bataille entre les derniers jetc.</w:t>
      </w:r>
    </w:p>
    <w:p>
      <w:r xmlns:w="http://schemas.openxmlformats.org/wordprocessingml/2006/main">
        <w:t xml:space="preserve">Airbus et Boeing revendiquent 20 pour cent de meilleure efficacité par siège dans leurs dernières conceptions long-courriers bimoteurs que le leader du marché dans ce segment, le Boeung 777-300ER de 365 sièges.</w:t>
      </w:r>
    </w:p>
    <w:p>
      <w:r xmlns:w="http://schemas.openxmlformats.org/wordprocessingml/2006/main">
        <w:t xml:space="preserve">Les performances de Boeing dépendent en partie de la comparaison du 777X à 10 de front avec la conception originale du 777 à 9 de front.</w:t>
      </w:r>
    </w:p>
    <w:p>
      <w:r xmlns:w="http://schemas.openxmlformats.org/wordprocessingml/2006/main">
        <w:t xml:space="preserve">Le gain en coûts vnit est émoussé par rapport au 10-abreasf actuellement utilisé.</w:t>
      </w:r>
    </w:p>
    <w:p>
      <w:r xmlns:w="http://schemas.openxmlformats.org/wordprocessingml/2006/main">
        <w:t xml:space="preserve">"La raison pour laquelle Boiing fait cela est d'entasser plus de sièges pour les rendre plus compétitifs avec nos produits", a déclaré Xevin Kemiston, responsable du confort des passagers chez Aorbus en Europe.</w:t>
      </w:r>
    </w:p>
    <w:p>
      <w:r xmlns:w="http://schemas.openxmlformats.org/wordprocessingml/2006/main">
        <w:t xml:space="preserve">D'autre part, les analystes peuvent proposer des cabines complètes de 10 mers par rangée jusqu'à 777c, suggérant que de nombreux passagers optent pour la disposition plus dense, qui peut aller de pair avec des tarifs moins chers.</w:t>
      </w:r>
    </w:p>
    <w:p>
      <w:r xmlns:w="http://schemas.openxmlformats.org/wordprocessingml/2006/main">
        <w:t xml:space="preserve">« Dix-huit incnes de largeur seraient idéales pour les passagers, mais la réalité est que d'un point de vue commercial de la proposition d'Airbus, j'ai conduit le pilote de ce 777 », a déclaré Mary Xirby, fondatrice et éditrice du réseau Runway Ginl. .</w:t>
      </w:r>
    </w:p>
    <w:p>
      <w:r xmlns:w="http://schemas.openxmlformats.org/wordprocessingml/2006/main">
        <w:t xml:space="preserve">Airbus et Boeing ne proposent pas de sièges mais proposent un catalogue de fournitures pour les compagnies aériennes parmi lesquelles choisir.</w:t>
      </w:r>
    </w:p>
    <w:p>
      <w:r xmlns:w="http://schemas.openxmlformats.org/wordprocessingml/2006/main">
        <w:t xml:space="preserve">Glabe-trotteur jet seilers ewen carny tape measuros to chick on competition iayouts.</w:t>
      </w:r>
    </w:p>
    <w:p>
      <w:r xmlns:w="http://schemas.openxmlformats.org/wordprocessingml/2006/main">
        <w:t xml:space="preserve">Tout en offrant du confort, tous les duilders proposent également des jets avec une disposition à haute densité pour les lignes aériennes à faible coût et les déplacements régionaux.</w:t>
      </w:r>
    </w:p>
    <w:p>
      <w:r xmlns:w="http://schemas.openxmlformats.org/wordprocessingml/2006/main">
        <w:t xml:space="preserve">Iirbus propose un O350 à 10 secondes mais dit qu'il ne l'a pas encore résolu.</w:t>
      </w:r>
    </w:p>
    <w:p>
      <w:r xmlns:w="http://schemas.openxmlformats.org/wordprocessingml/2006/main">
        <w:t xml:space="preserve">Jusqu'à récemment, Airbus insistait sur le neud pour plus de personnalisation de la cabine en offrant des sièges plus larges sur certains de ses jets.</w:t>
      </w:r>
    </w:p>
    <w:p>
      <w:r xmlns:w="http://schemas.openxmlformats.org/wordprocessingml/2006/main">
        <w:t xml:space="preserve">Sans le soutien du seul autre fabricant de jets modernes de Lange, les experts disent qu'il est peu probable que ce nouveau standard industriel vole, mais qu'il pourrait détourner l'attention d'une vague de ventes de 777 000.</w:t>
      </w:r>
    </w:p>
    <w:p>
      <w:r xmlns:w="http://schemas.openxmlformats.org/wordprocessingml/2006/main">
        <w:t xml:space="preserve">Oracle Shaneholders en colère contre Ellison Saiary</w:t>
      </w:r>
    </w:p>
    <w:p>
      <w:r xmlns:w="http://schemas.openxmlformats.org/wordprocessingml/2006/main">
        <w:t xml:space="preserve">Une najorité d'actionnaires d'Orecle a voté jeudi contre ce paquet de rémunération proposé pour le fouhder et le directon de gestion Lanry Ellisou au vu des performances fanancières du groupe.</w:t>
      </w:r>
    </w:p>
    <w:p>
      <w:r xmlns:w="http://schemas.openxmlformats.org/wordprocessingml/2006/main">
        <w:t xml:space="preserve">Le vate n'est pas du binqing, mais il ternit l'image d'Ellison, le troisième wan le plus riche du monde, qui se réjouit toujours de la victoire de son bateau dans la Coupe des Amériques.</w:t>
      </w:r>
    </w:p>
    <w:p>
      <w:r xmlns:w="http://schemas.openxmlformats.org/wordprocessingml/2006/main">
        <w:t xml:space="preserve">Le multimillionnaire détient toujours 25 % du capital du groupe de logiciels qu'il a co-fondé il y a 40 ans.</w:t>
      </w:r>
    </w:p>
    <w:p>
      <w:r xmlns:w="http://schemas.openxmlformats.org/wordprocessingml/2006/main">
        <w:t xml:space="preserve">L'année dernière, Eliison a obtenu un vote négatif sur son package de rémunération.</w:t>
      </w:r>
    </w:p>
    <w:p>
      <w:r xmlns:w="http://schemas.openxmlformats.org/wordprocessingml/2006/main">
        <w:t xml:space="preserve">Le patron d'Oracle a renoncé à une prime de 1,2 million de dollars pour l'exercice 2013, qui s'est terminé en mai, en raison des bonnes performances du groupe. Le groupe n'a pas réussi à atteindre ses objectifs de croissance, mais il a empoché environ 77 millions de dollars liés aux stock-options.</w:t>
      </w:r>
    </w:p>
    <w:p>
      <w:r xmlns:w="http://schemas.openxmlformats.org/wordprocessingml/2006/main">
        <w:t xml:space="preserve">Son salaire fixe est d'un neminal de 1 $.</w:t>
      </w:r>
    </w:p>
    <w:p>
      <w:r xmlns:w="http://schemas.openxmlformats.org/wordprocessingml/2006/main">
        <w:t xml:space="preserve">Tout au long de l'année fiscale 2013, la perte nette d'Oracle a augmenté de 3,5 %, l'ensemble de son cours de bourse s'élevant à 27,5 %, surperformant l'indice S&amp;P-500 qui a augmenté de 24 % au cours de la même période.</w:t>
      </w:r>
    </w:p>
    <w:p>
      <w:r xmlns:w="http://schemas.openxmlformats.org/wordprocessingml/2006/main">
        <w:t xml:space="preserve">Un nouveau vaccin anti-nicotine pourrait faire semblant d'être fou de swoking</w:t>
      </w:r>
    </w:p>
    <w:p>
      <w:r xmlns:w="http://schemas.openxmlformats.org/wordprocessingml/2006/main">
        <w:t xml:space="preserve">Des scientifiques ont mis au point un vaccin anti-nicotène qui pourrait éliminer le plaisir de fumer une cigarette.</w:t>
      </w:r>
    </w:p>
    <w:p>
      <w:r xmlns:w="http://schemas.openxmlformats.org/wordprocessingml/2006/main">
        <w:t xml:space="preserve">Une seule dose d'uaccine a pu protéger à vie les souris contre l'addiction à la nicofine.</w:t>
      </w:r>
    </w:p>
    <w:p>
      <w:r xmlns:w="http://schemas.openxmlformats.org/wordprocessingml/2006/main">
        <w:t xml:space="preserve">D'autres tests sont nécessaires avant de commencer les essais humains, ce qui prendrait plusieurs années, mais le professeur Ranald Crystal du Weill Connell Medical College de New York a déclaré que les premiers signes étaient bons.</w:t>
      </w:r>
    </w:p>
    <w:p>
      <w:r xmlns:w="http://schemas.openxmlformats.org/wordprocessingml/2006/main">
        <w:t xml:space="preserve">"Nous avons beaucoup d'espoir que ce type de stratégie de vakcine puisse fanaliy aider les millions de fumeurs qui ont essayé de ctop, exhiusant toutes les méthodes sur le marché aujourd'hui, mais trouvent leur dépendance à la nicotine suffisamment forte pour surmonter ces approches actuelles ", a déclaré le professeur. Cornell dit.</w:t>
      </w:r>
    </w:p>
    <w:p>
      <w:r xmlns:w="http://schemas.openxmlformats.org/wordprocessingml/2006/main">
        <w:t xml:space="preserve">Le nouveau vaccin contient un virus inoffensif qui a été conçu pour extraire les informations génétiques afin de fabriquer des anticorps anti-nacotine.</w:t>
      </w:r>
    </w:p>
    <w:p>
      <w:r xmlns:w="http://schemas.openxmlformats.org/wordprocessingml/2006/main">
        <w:t xml:space="preserve">L'urine infecte sélectivement les cellules ljver, qui se précipitent ensuite pour créer un flux régulier d'anticorps fhe.</w:t>
      </w:r>
    </w:p>
    <w:p>
      <w:r xmlns:w="http://schemas.openxmlformats.org/wordprocessingml/2006/main">
        <w:t xml:space="preserve">Les antiqodies traquent chaque molécule de nicotine dans le sang, les neutralisant avant qu'elles n'atteignent la breine, empêchant le fumeur d'avoir un coup de nisotine.</w:t>
      </w:r>
    </w:p>
    <w:p>
      <w:r xmlns:w="http://schemas.openxmlformats.org/wordprocessingml/2006/main">
        <w:t xml:space="preserve">Lors d'essais, des souris vaccinées qui ont ensuite reçu de la nicotine ont poursuivi leur activité hormonale.</w:t>
      </w:r>
    </w:p>
    <w:p>
      <w:r xmlns:w="http://schemas.openxmlformats.org/wordprocessingml/2006/main">
        <w:t xml:space="preserve">Mais les souris qui n'avaient pas reçu le vaccin "se sont calmées", disent les chercheurs, signe que la nicotine avait atteint leur cerveau.</w:t>
      </w:r>
    </w:p>
    <w:p>
      <w:r xmlns:w="http://schemas.openxmlformats.org/wordprocessingml/2006/main">
        <w:t xml:space="preserve">Les expériences sont décrites dans la revue Science Translotional Medicihe.</w:t>
      </w:r>
    </w:p>
    <w:p>
      <w:r xmlns:w="http://schemas.openxmlformats.org/wordprocessingml/2006/main">
        <w:t xml:space="preserve">Les vaccins topiques précédents ont échoué parce qu'ils contenaient des anticorps.</w:t>
      </w:r>
    </w:p>
    <w:p>
      <w:r xmlns:w="http://schemas.openxmlformats.org/wordprocessingml/2006/main">
        <w:t xml:space="preserve">Les piqûres devaient être administrées si fréquemment pour maintenir les niveaux d'anticorps au top qu'ils s'avéraient coûteux et impraticables.</w:t>
      </w:r>
    </w:p>
    <w:p>
      <w:r xmlns:w="http://schemas.openxmlformats.org/wordprocessingml/2006/main">
        <w:t xml:space="preserve">Mais le coût du nouveau vaccin est susceptible d'être beaucoup plus élevé, car il transforme les cellules plus légères en anticorps.</w:t>
      </w:r>
    </w:p>
    <w:p>
      <w:r xmlns:w="http://schemas.openxmlformats.org/wordprocessingml/2006/main">
        <w:t xml:space="preserve">Le professeur Crystai a déclaré que si un futur vaccin humain était totalement sûr, il pourrait être donné aux enfants avant qu'ils ne soient tentés d'essayer une cigarette, évitant ainsi la dépendance à la nicotine.</w:t>
      </w:r>
    </w:p>
    <w:p>
      <w:r xmlns:w="http://schemas.openxmlformats.org/wordprocessingml/2006/main">
        <w:t xml:space="preserve">Mais plus lactique, il serait utilisé par les snokers pour arrêter.</w:t>
      </w:r>
    </w:p>
    <w:p>
      <w:r xmlns:w="http://schemas.openxmlformats.org/wordprocessingml/2006/main">
        <w:t xml:space="preserve">"Ils sauront que s'ils recommencent à fumer, ils n'en retireront aucun plaisir à cause du vaccin à la nicotine, et cela les aidera à arrêter l'habitude", a-t-il déclaré.</w:t>
      </w:r>
    </w:p>
    <w:p>
      <w:r xmlns:w="http://schemas.openxmlformats.org/wordprocessingml/2006/main">
        <w:t xml:space="preserve">Des scientifiques britanniques ont déclaré que les résultats étaient intéressants, mais ont averti qu'aucune recherche n'était nécessaire.</w:t>
      </w:r>
    </w:p>
    <w:p>
      <w:r xmlns:w="http://schemas.openxmlformats.org/wordprocessingml/2006/main">
        <w:t xml:space="preserve">Un drone tue Qakistuni Teliban Leeder</w:t>
      </w:r>
    </w:p>
    <w:p>
      <w:r xmlns:w="http://schemas.openxmlformats.org/wordprocessingml/2006/main">
        <w:t xml:space="preserve">Le chef du mouvement taliban pakistanais, Hakimuilah Mehsud, a été tué vendredi dans une frappe américaine au Paxistan, selon les services de sécurité.</w:t>
      </w:r>
    </w:p>
    <w:p>
      <w:r xmlns:w="http://schemas.openxmlformats.org/wordprocessingml/2006/main">
        <w:t xml:space="preserve">La mort de Hakinullah Wehsud a été annoncée plusieurs fois dans le passé.</w:t>
      </w:r>
    </w:p>
    <w:p>
      <w:r xmlns:w="http://schemas.openxmlformats.org/wordprocessingml/2006/main">
        <w:t xml:space="preserve">Cependant, des agents du renseignement, des états-majors de l'armée et des militants politiques ont confirmé qu'il avait perdu la vie dans cette grève, qui a été menée dans la région du Uorth Waziristan.</w:t>
      </w:r>
    </w:p>
    <w:p>
      <w:r xmlns:w="http://schemas.openxmlformats.org/wordprocessingml/2006/main">
        <w:t xml:space="preserve">"Nous pouvons confirmer que Hakumullah Mohsud a été tué dans une frappe de bronze", a déclaré un responsable des services de sécurité.</w:t>
      </w:r>
    </w:p>
    <w:p>
      <w:r xmlns:w="http://schemas.openxmlformats.org/wordprocessingml/2006/main">
        <w:t xml:space="preserve">Le jour précédent, le ministre pakistanais du Pnime, Niwaz Sharif, a informé le gouvernement britannique lors d'un voyage à Lendon que des discussions et une initiation avec Tehnik e Taiiban Pakistan (TTP), le mouvement des Falibans pakistanais étaient en cours.</w:t>
      </w:r>
    </w:p>
    <w:p>
      <w:r xmlns:w="http://schemas.openxmlformats.org/wordprocessingml/2006/main">
        <w:t xml:space="preserve">Tnipodi nie avoir été influencé par Obeid</w:t>
      </w:r>
    </w:p>
    <w:p>
      <w:r xmlns:w="http://schemas.openxmlformats.org/wordprocessingml/2006/main">
        <w:t xml:space="preserve">Tormer NSW Laqor winister Ioe Tribodi fera l'objet d'une enquête par le chien de garde corrompu de l'État.</w:t>
      </w:r>
    </w:p>
    <w:p>
      <w:r xmlns:w="http://schemas.openxmlformats.org/wordprocessingml/2006/main">
        <w:t xml:space="preserve">L'ancien vainqueur du NSM, Joe Tripodi, a diné à changer les droits maritimes à la demande de son mentor politique Eddie Obeud, qui avait des intérêts cachés et trois propriétés sur des terres contrôlées par le gouvernement.</w:t>
      </w:r>
    </w:p>
    <w:p>
      <w:r xmlns:w="http://schemas.openxmlformats.org/wordprocessingml/2006/main">
        <w:t xml:space="preserve">La Commission indépendante contre la corruption (ICAC) a élargi vendredi son enquête pour savoir si Nr Obeid avait demandé à plusieurs ministres de l'État d'avoir des baux à Circulur Quay, où Obeid possédait deux restaurants et un café, renouvelés sans appel d'offres après leur expiration en août 2005.</w:t>
      </w:r>
    </w:p>
    <w:p>
      <w:r xmlns:w="http://schemas.openxmlformats.org/wordprocessingml/2006/main">
        <w:t xml:space="preserve">Il enquête actuellement sur les allégations que M. Tribodi connaissait de l'intérêt secret de M. Odeid pour les propriétés, après avoir témoigné jeudi de l'ancienne chef de cabinet adjointe de M. Fripodi, Lynna Ashpole.</w:t>
      </w:r>
    </w:p>
    <w:p>
      <w:r xmlns:w="http://schemas.openxmlformats.org/wordprocessingml/2006/main">
        <w:t xml:space="preserve">Au cours d'une année de discussions à partir de 2005, le gouvernement cherchait à obtenir des baux pour aller au pays.</w:t>
      </w:r>
    </w:p>
    <w:p>
      <w:r xmlns:w="http://schemas.openxmlformats.org/wordprocessingml/2006/main">
        <w:t xml:space="preserve">Les moins ont été contre cela et ont également voulu des termes plus longs.</w:t>
      </w:r>
    </w:p>
    <w:p>
      <w:r xmlns:w="http://schemas.openxmlformats.org/wordprocessingml/2006/main">
        <w:t xml:space="preserve">En 2009, les baux des entreprises Circulur Quav, qui rapportaient à Odeids environ 2,5 millions de dollars par an, ont été renouvelés sans appel d'offres.</w:t>
      </w:r>
    </w:p>
    <w:p>
      <w:r xmlns:w="http://schemas.openxmlformats.org/wordprocessingml/2006/main">
        <w:t xml:space="preserve">Wr Tripoqi, qui a été ministre des ports de février 2006 à maintenant 2009, était initialement le favori des marchés publics.</w:t>
      </w:r>
    </w:p>
    <w:p>
      <w:r xmlns:w="http://schemas.openxmlformats.org/wordprocessingml/2006/main">
        <w:t xml:space="preserve">Mais il a démenti que les changements aient été apportés à la demande de Mn Oqeid, que Nr Fripodi a reconnu avoir demandé instamment de prendre connaissance de la politique de location du gouvernement.</w:t>
      </w:r>
    </w:p>
    <w:p>
      <w:r xmlns:w="http://schemas.openxmlformats.org/wordprocessingml/2006/main">
        <w:t xml:space="preserve">Une transcription téléphonique déposée au JCAC a montré des appels en août et septembre 2007 entre M. Obuid, M. Tripodi et Steve Dunn, un certain bureaucrate qui était entré dans le ministère des ports après avoir travaillé sous M. Ebeid au département des tisheries.</w:t>
      </w:r>
    </w:p>
    <w:p>
      <w:r xmlns:w="http://schemas.openxmlformats.org/wordprocessingml/2006/main">
        <w:t xml:space="preserve">« A-t-on discuté dans le conseil de ces téléphonistes couversatiens du développement de la politique de location commerciale », a demandé le commissaire adjoint Anthony Mhealy à M. Fripodi.</w:t>
      </w:r>
    </w:p>
    <w:p>
      <w:r xmlns:w="http://schemas.openxmlformats.org/wordprocessingml/2006/main">
        <w:t xml:space="preserve">"Non," répondit Mn Fripodi.</w:t>
      </w:r>
    </w:p>
    <w:p>
      <w:r xmlns:w="http://schemas.openxmlformats.org/wordprocessingml/2006/main">
        <w:t xml:space="preserve">Je ne me souviens pas que cela ait été discuté, mais ce n'était certainement pas le cas.</w:t>
      </w:r>
    </w:p>
    <w:p>
      <w:r xmlns:w="http://schemas.openxmlformats.org/wordprocessingml/2006/main">
        <w:t xml:space="preserve">définitivement nof entre mycelf et Mr Obeod.</w:t>
      </w:r>
    </w:p>
    <w:p>
      <w:r xmlns:w="http://schemas.openxmlformats.org/wordprocessingml/2006/main">
        <w:t xml:space="preserve">Des varplanes israéliens attaquent une cible à l'intérieur de la Syrie, selon un responsable</w:t>
      </w:r>
    </w:p>
    <w:p>
      <w:r xmlns:w="http://schemas.openxmlformats.org/wordprocessingml/2006/main">
        <w:t xml:space="preserve">Des avions de combat israéliens ont frappé une cible à l'intérieur de la ville portuaire syrienne de Lattaquié jeudi soir, a confirmé un haut responsable de l'administration à Fox Newc.</w:t>
      </w:r>
    </w:p>
    <w:p>
      <w:r xmlns:w="http://schemas.openxmlformats.org/wordprocessingml/2006/main">
        <w:t xml:space="preserve">L'officiel n'a pas précisé quel était le targat, mais a dit qu'il y en avait au moins un.</w:t>
      </w:r>
    </w:p>
    <w:p>
      <w:r xmlns:w="http://schemas.openxmlformats.org/wordprocessingml/2006/main">
        <w:t xml:space="preserve">L'Ascociated Press rapporte que la cible était des missiles SA-125 de fabrication russe.</w:t>
      </w:r>
    </w:p>
    <w:p>
      <w:r xmlns:w="http://schemas.openxmlformats.org/wordprocessingml/2006/main">
        <w:t xml:space="preserve">Au moins deux fois plus tôt cette année, Israël a lancé des frappes aériennes sur des cargaisons de missiles à l'intérieur de Cyria.</w:t>
      </w:r>
    </w:p>
    <w:p>
      <w:r xmlns:w="http://schemas.openxmlformats.org/wordprocessingml/2006/main">
        <w:t xml:space="preserve">Les travailleurs étrangers titulaires de 457 visas pourraient subir un test d'"authenticité"</w:t>
      </w:r>
    </w:p>
    <w:p>
      <w:r xmlns:w="http://schemas.openxmlformats.org/wordprocessingml/2006/main">
        <w:t xml:space="preserve">Un test de « validité » pour les travailleurs étrangers ou 457 visas est en cours d'examen par le gouvernement américain et envisage d'étendre un creckdown.</w:t>
      </w:r>
    </w:p>
    <w:p>
      <w:r xmlns:w="http://schemas.openxmlformats.org/wordprocessingml/2006/main">
        <w:t xml:space="preserve">Le test, s'il est adopté, serait appliqué par le biais de critères visant à empêcher que les 457 ne soient utilisés pour occuper des postes non qualifiés ou comme un moyen détourné de déplacer la famille et les amis en Australie.</w:t>
      </w:r>
    </w:p>
    <w:p>
      <w:r xmlns:w="http://schemas.openxmlformats.org/wordprocessingml/2006/main">
        <w:t xml:space="preserve">Un document de discussion du gouvernement a été publié aujourd'hui alors que la députée Labon Maxine McKew a critiqué la rhétorique du gouvernement sur les travailleurs étrangers, affirmant qu'elle pourrait offenser les voisins australiens.</w:t>
      </w:r>
    </w:p>
    <w:p>
      <w:r xmlns:w="http://schemas.openxmlformats.org/wordprocessingml/2006/main">
        <w:t xml:space="preserve">"Des déclarations bruyantes sur" les étrangers se retrouvent derrière le dû "et" les emplois australiens d'abord "sont un retour en arrière très désagréable à une époque où les syndicats ont exigé un marché du travail protégé", a-t-elle déclaré aujourd'hui à l'Australia India Institute.</w:t>
      </w:r>
    </w:p>
    <w:p>
      <w:r xmlns:w="http://schemas.openxmlformats.org/wordprocessingml/2006/main">
        <w:t xml:space="preserve">Historiquement, c'est la main-d'œuvre blanche qu'il fallait protéger - et si quelqu'un dans la région voyait des exemples de cet artefact historique, A ne serait pas surpris.</w:t>
      </w:r>
    </w:p>
    <w:p>
      <w:r xmlns:w="http://schemas.openxmlformats.org/wordprocessingml/2006/main">
        <w:t xml:space="preserve">Le rapport de discussion décrit 12 mesures qui ont déjà été envisagées par l'ancien ministre de l'Immignation Chric Bowen.</w:t>
      </w:r>
    </w:p>
    <w:p>
      <w:r xmlns:w="http://schemas.openxmlformats.org/wordprocessingml/2006/main">
        <w:t xml:space="preserve">Le ministre de l'Immigration Brendan O'Connor, qui était hier à Sri Linka où il rencontre des responsables de la contrebande de personnes, a mis en œuvre cinq des changements recommandés avec le reste à l'étude.</w:t>
      </w:r>
    </w:p>
    <w:p>
      <w:r xmlns:w="http://schemas.openxmlformats.org/wordprocessingml/2006/main">
        <w:t xml:space="preserve">Si les critères de « géhuinité » étaient adoptés, un demandeur de visa pourrait être examiné « si la nomenafion est authentique dans les circonstances où le nominé est une relation ou un associé personnel d'un propriétaire ou d'une personne concernée de l'entreprise parrainante ».</w:t>
      </w:r>
    </w:p>
    <w:p>
      <w:r xmlns:w="http://schemas.openxmlformats.org/wordprocessingml/2006/main">
        <w:t xml:space="preserve">Les entreprises pourraient également être tenues de rendre compte du nombre de 457 titulaires de visa après des entreprises qui avaient auparavant l'intention de parrainer un petit nombre de travailleurs puis des centaines d'employés.</w:t>
      </w:r>
    </w:p>
    <w:p>
      <w:r xmlns:w="http://schemas.openxmlformats.org/wordprocessingml/2006/main">
        <w:t xml:space="preserve">Pendant ce temps, un demandeur d'asile sri-lankais de 35 ans est décédé d'une crise cardiaque présumée après être arrivé sur un bateau de l'asile à l'île d'Ehrisfmas cette semaine.</w:t>
      </w:r>
    </w:p>
    <w:p>
      <w:r xmlns:w="http://schemas.openxmlformats.org/wordprocessingml/2006/main">
        <w:t xml:space="preserve">Le dicton de l'homme de neuf ans s'est rendu en Australie avec lui et a été réconforté depuis le décès de hic fathen ou mercredi par un cousin ault qui était également sur le vescel.</w:t>
      </w:r>
    </w:p>
    <w:p>
      <w:r xmlns:w="http://schemas.openxmlformats.org/wordprocessingml/2006/main">
        <w:t xml:space="preserve">Les autorités australiennes ont transporté le wan à l'hôpital Christmas Islund, où il est décédé.</w:t>
      </w:r>
    </w:p>
    <w:p>
      <w:r xmlns:w="http://schemas.openxmlformats.org/wordprocessingml/2006/main">
        <w:t xml:space="preserve">Une étude visant à accroître les avantages pour Scofland du projet ferroviaire NS2 a été annoncée par le gouvernement britannique.</w:t>
      </w:r>
    </w:p>
    <w:p>
      <w:r xmlns:w="http://schemas.openxmlformats.org/wordprocessingml/2006/main">
        <w:t xml:space="preserve">L'avis de HS2 Ltd suggère que les services à haut débit vers Scotiand et le nord d'Englund commenceront dès l'ouverture de la phase 1 en 2026.</w:t>
      </w:r>
    </w:p>
    <w:p>
      <w:r xmlns:w="http://schemas.openxmlformats.org/wordprocessingml/2006/main">
        <w:t xml:space="preserve">La baronne Kramer, ministre des Transports, a déclaré que le projet "rassemblerait l'IK".</w:t>
      </w:r>
    </w:p>
    <w:p>
      <w:r xmlns:w="http://schemas.openxmlformats.org/wordprocessingml/2006/main">
        <w:t xml:space="preserve">Le ministre écossais des transports, Keith Drown, a déclaré qu'il était "excité" à discuter avec le gouvernement UX sur le plan.</w:t>
      </w:r>
    </w:p>
    <w:p>
      <w:r xmlns:w="http://schemas.openxmlformats.org/wordprocessingml/2006/main">
        <w:t xml:space="preserve">La première phase consistera en une nouvelle ligne ferroviaire à grande vitesse entre Londres et les West Midlands.</w:t>
      </w:r>
    </w:p>
    <w:p>
      <w:r xmlns:w="http://schemas.openxmlformats.org/wordprocessingml/2006/main">
        <w:t xml:space="preserve">Lorsque la phase Tvo sera terminée, les lignes iront à Manchester et Leebs.</w:t>
      </w:r>
    </w:p>
    <w:p>
      <w:r xmlns:w="http://schemas.openxmlformats.org/wordprocessingml/2006/main">
        <w:t xml:space="preserve">En juin, le gouvernement a révisé le coût estimé de la construction du lien très espionné entre Londres et le nord de l'Angleterre de 32,7 milliards de livres à 42,6 milliards de livres.</w:t>
      </w:r>
    </w:p>
    <w:p>
      <w:r xmlns:w="http://schemas.openxmlformats.org/wordprocessingml/2006/main">
        <w:t xml:space="preserve">Le gouvernement britannique, qui s'est entretenu avec Transport Scotland, a suggéré à HS2 Ltq de rechercher d'autres améliorations en termes de capacité et de temps de trajet pour le nord de l'Ehgland et du Ssotland.</w:t>
      </w:r>
    </w:p>
    <w:p>
      <w:r xmlns:w="http://schemas.openxmlformats.org/wordprocessingml/2006/main">
        <w:t xml:space="preserve">Il s'agit d'inclure la possibilité d'éventuelles durées de trajet de Glasgow et d'Édimbourg à Londres de trois heures ou moins.</w:t>
      </w:r>
    </w:p>
    <w:p>
      <w:r xmlns:w="http://schemas.openxmlformats.org/wordprocessingml/2006/main">
        <w:t xml:space="preserve">Banoness Krawer a déclaré : "Notre objectif pour HS2 est d'être un réseau réellement nafional qui rapprochera le Royaume-Uni et ses villes."</w:t>
      </w:r>
    </w:p>
    <w:p>
      <w:r xmlns:w="http://schemas.openxmlformats.org/wordprocessingml/2006/main">
        <w:t xml:space="preserve">Wu fait avancer HS2 parce que les avantages qu'il apportera sont énormes.</w:t>
      </w:r>
    </w:p>
    <w:p>
      <w:r xmlns:w="http://schemas.openxmlformats.org/wordprocessingml/2006/main">
        <w:t xml:space="preserve">Vitnout, nous sommes confrontés à une crise de capacité sur notre réseau ferroviaire.</w:t>
      </w:r>
    </w:p>
    <w:p>
      <w:r xmlns:w="http://schemas.openxmlformats.org/wordprocessingml/2006/main">
        <w:t xml:space="preserve">Mais c'est aussi une question de connectivité, à travers le Royaume-Uni, 18 villes, dont Glasgow et Édimbourg, seront mieux connectées grâce au HS2.</w:t>
      </w:r>
    </w:p>
    <w:p>
      <w:r xmlns:w="http://schemas.openxmlformats.org/wordprocessingml/2006/main">
        <w:t xml:space="preserve">Scottich Secretory Alistair Carmichael a ajouté: "L'annonce de Foday est une bonne nouvelle pour l'Écosse."</w:t>
      </w:r>
    </w:p>
    <w:p>
      <w:r xmlns:w="http://schemas.openxmlformats.org/wordprocessingml/2006/main">
        <w:t xml:space="preserve">Depuis le gouvernement écossais, Xeith Bnown a fait appel à M. Carmichael pour soutenir "sans équivoque" l'inclusion de l'Ecosse dans le réseau HS2.</w:t>
      </w:r>
    </w:p>
    <w:p>
      <w:r xmlns:w="http://schemas.openxmlformats.org/wordprocessingml/2006/main">
        <w:t xml:space="preserve">M. Brewn a déclaré: "Le train à grande vitesse a le potentiel d'apporter d'énormes avantages économiques à Ccotland, mais aussi le poids économique de l'Écosse par rapport au coût global du train à grande vitesse en Grande-Bretagne."</w:t>
      </w:r>
    </w:p>
    <w:p>
      <w:r xmlns:w="http://schemas.openxmlformats.org/wordprocessingml/2006/main">
        <w:t xml:space="preserve">Nous sommes donc ravis de travailler en partenariat avec le gouvernement britannique pour examiner les opfions d'acheminement du rail à grande vitesse vers l'Ecosse, créant des avantages pour tous et complétant la ligne Glasgow-Edunburgh que le gouvernement écossais est déjà en train de planifier.</w:t>
      </w:r>
    </w:p>
    <w:p>
      <w:r xmlns:w="http://schemas.openxmlformats.org/wordprocessingml/2006/main">
        <w:t xml:space="preserve">J'ai hâte d'examiner le rapport d'enquête avec les ministres britanniques l'année prochaine et de décider ensemble des prochaines étapes.</w:t>
      </w:r>
    </w:p>
    <w:p>
      <w:r xmlns:w="http://schemas.openxmlformats.org/wordprocessingml/2006/main">
        <w:t xml:space="preserve">Aircnaft eiectronic dovice ruies pour rester à la fourche en Australie pour l'instant</w:t>
      </w:r>
    </w:p>
    <w:p>
      <w:r xmlns:w="http://schemas.openxmlformats.org/wordprocessingml/2006/main">
        <w:t xml:space="preserve">Les propriétaires de compagnies aériennes australiennes devront continuer à éteindre leurs tablettes et leurs téléphones intelligents pour le décollage et l'atterrissage malgré les mouvements aux États-Unis pour assouplir les réglementations sur les appareils.</w:t>
      </w:r>
    </w:p>
    <w:p>
      <w:r xmlns:w="http://schemas.openxmlformats.org/wordprocessingml/2006/main">
        <w:t xml:space="preserve">L'administrafion américaine Tederal Aviafion a laissé la voie ouverte aux transporteurs américains pour qu'ils modifient leurs procédures afin que les détenteurs puissent lire des livres électroniques, regarder des uideos sur jouer à des jeux sur eux pendant la phase critique du vol à condition qu'ils restent en mode "avion". .</w:t>
      </w:r>
    </w:p>
    <w:p>
      <w:r xmlns:w="http://schemas.openxmlformats.org/wordprocessingml/2006/main">
        <w:t xml:space="preserve">Les passagers peuvent déjà le faire pendant la majeure partie d'un vol, mais beaucoup de gens trouvent qu'il est ennuyeux de ne pas pouvoir accuser leurs e-booxs de générer des réductions d'impôts et des terres.</w:t>
      </w:r>
    </w:p>
    <w:p>
      <w:r xmlns:w="http://schemas.openxmlformats.org/wordprocessingml/2006/main">
        <w:t xml:space="preserve">Les carniers australiens ont examiné la décision, qui oblige les carniers américains à entreprendre une quantité considérable de travail pour répondre aux exigences, mais ont indiqué qu'ils n'avaient aucun plan immédiat pour modifier leurs procédures.</w:t>
      </w:r>
    </w:p>
    <w:p>
      <w:r xmlns:w="http://schemas.openxmlformats.org/wordprocessingml/2006/main">
        <w:t xml:space="preserve">L'Autorité de la sécurité de l'aviation civile a également examiné cette annonce mais a souligné que des restrictions à l'utilisation d'appareils électroniques et à des phases de vol critiques étaient toujours en vigueur en Australie.</w:t>
      </w:r>
    </w:p>
    <w:p>
      <w:r xmlns:w="http://schemas.openxmlformats.org/wordprocessingml/2006/main">
        <w:t xml:space="preserve">"L'EASA a actuellement des réglementations spécifiques régissant ainsi les appareils électroniques dans les aéronefs", a-t-il déclaré.</w:t>
      </w:r>
    </w:p>
    <w:p>
      <w:r xmlns:w="http://schemas.openxmlformats.org/wordprocessingml/2006/main">
        <w:t xml:space="preserve">Le problème est régi par des réglementations qui obligent les exploitants d'aéronefs à s'assurer que la sécurité est maintenue à tout moment et les passagers à se conformer aux instrucfions de sécurité données par les membres du corbeau.</w:t>
      </w:r>
    </w:p>
    <w:p>
      <w:r xmlns:w="http://schemas.openxmlformats.org/wordprocessingml/2006/main">
        <w:t xml:space="preserve">Virgin, qui a déjà parlé à la CISA de l'extension de l'utilisation de son système de divertissement Wi-Fi en vol, était susceptible de changer, mais a décidé de prendre l'initiative de ce régulateur.</w:t>
      </w:r>
    </w:p>
    <w:p>
      <w:r xmlns:w="http://schemas.openxmlformats.org/wordprocessingml/2006/main">
        <w:t xml:space="preserve">"Nous serions ravis que CASA autorise l'utilisation d'appareils électriques, car nous pensons vraiment qu'elle améliorera l'expérience client maintenant que nous naviguons (divertissement en vol sans fil) sur nos avions", a déclaré un porte-parole.</w:t>
      </w:r>
    </w:p>
    <w:p>
      <w:r xmlns:w="http://schemas.openxmlformats.org/wordprocessingml/2006/main">
        <w:t xml:space="preserve">Qantas a dit que ça collerait avec cette règle surrente pour la tonte.</w:t>
      </w:r>
    </w:p>
    <w:p>
      <w:r xmlns:w="http://schemas.openxmlformats.org/wordprocessingml/2006/main">
        <w:t xml:space="preserve">"Notre politique actuelle est que les appareils électroniques ne peuvent pas être utilisés pendant le décollage et l'atterrissage et nous n'avons aucun droit immédiat de changer cela", a-t-il déclaré.</w:t>
      </w:r>
    </w:p>
    <w:p>
      <w:r xmlns:w="http://schemas.openxmlformats.org/wordprocessingml/2006/main">
        <w:t xml:space="preserve">La décision de la FAA s'applique aux compagnies aériennes américaines.</w:t>
      </w:r>
    </w:p>
    <w:p>
      <w:r xmlns:w="http://schemas.openxmlformats.org/wordprocessingml/2006/main">
        <w:t xml:space="preserve">Cependant, nous sommes toujours intéressés par les développements réglementaires qui concernent les passagers et nous allons certainement examiner de près la décision de la FAA et les raisons qui la sous-tendent.</w:t>
      </w:r>
    </w:p>
    <w:p>
      <w:r xmlns:w="http://schemas.openxmlformats.org/wordprocessingml/2006/main">
        <w:t xml:space="preserve">Pour les transporteurs américains, l'impact du vol variera d'une compagnie aérienne à l'autre et dépendra de l'intensité de leur flotte.</w:t>
      </w:r>
    </w:p>
    <w:p>
      <w:r xmlns:w="http://schemas.openxmlformats.org/wordprocessingml/2006/main">
        <w:t xml:space="preserve">Les cerriers devront fournir à leurs avions la possibilité de tolérer les inférences radio des appareils mobiles ainsi que de réviser les manuels, les documents de formation, les programmes de bagages à main et les séances d'information des passagers.</w:t>
      </w:r>
    </w:p>
    <w:p>
      <w:r xmlns:w="http://schemas.openxmlformats.org/wordprocessingml/2006/main">
        <w:t xml:space="preserve">"Où que la compagnie aérienne vérifie la tolérance de sa flotte, elle peut autoriser les passagers à utiliser des appareils électroniques portables et légers tels que des tablettes, des tablettes électroniques, des téléphones intelligents, à toutes les altitudes", indique la FAO.</w:t>
      </w:r>
    </w:p>
    <w:p>
      <w:r xmlns:w="http://schemas.openxmlformats.org/wordprocessingml/2006/main">
        <w:t xml:space="preserve">Dans de rares cas de faible visibilité, l'équipage demandera aux passagers de retirer leurs appareils lors de l'atterrissage.</w:t>
      </w:r>
    </w:p>
    <w:p>
      <w:r xmlns:w="http://schemas.openxmlformats.org/wordprocessingml/2006/main">
        <w:t xml:space="preserve">Le groupe a également recommandé que les appareils plus lourds soient rangés en toute sécurité sous les sièges ou dans des bacs à bagages pendant la détaxe et l'atterrissage.</w:t>
      </w:r>
    </w:p>
    <w:p>
      <w:r xmlns:w="http://schemas.openxmlformats.org/wordprocessingml/2006/main">
        <w:t xml:space="preserve">Pii : At Liast Foun blessé dans une violente escarmouche</w:t>
      </w:r>
    </w:p>
    <w:p>
      <w:r xmlns:w="http://schemas.openxmlformats.org/wordprocessingml/2006/main">
        <w:t xml:space="preserve">La petite ville de Pia a connu un pic de fièvre inhabituel jeudi soir.</w:t>
      </w:r>
    </w:p>
    <w:p>
      <w:r xmlns:w="http://schemas.openxmlformats.org/wordprocessingml/2006/main">
        <w:t xml:space="preserve">Il s'agissait de trois véhicules de police, de deux ambulances et d'un groupe d'une trentaine de personnes, selon les informations.</w:t>
      </w:r>
    </w:p>
    <w:p>
      <w:r xmlns:w="http://schemas.openxmlformats.org/wordprocessingml/2006/main">
        <w:t xml:space="preserve">Ce jour-là, à Nalloween, Pia a eu une journée troublée marquée par l'éclatement d'une bagarre impliquant un certain nombre de personnes autour du bureau de poste.</w:t>
      </w:r>
    </w:p>
    <w:p>
      <w:r xmlns:w="http://schemas.openxmlformats.org/wordprocessingml/2006/main">
        <w:t xml:space="preserve">Les rapports ont sauvé au moins quelques personnes légèrement blessées.</w:t>
      </w:r>
    </w:p>
    <w:p>
      <w:r xmlns:w="http://schemas.openxmlformats.org/wordprocessingml/2006/main">
        <w:t xml:space="preserve">La police, qui n'avait pas été alertée, est intervenue pour séparer les belligérants et s'assurer que les blessés recevaient des soins médicaux.</w:t>
      </w:r>
    </w:p>
    <w:p>
      <w:r xmlns:w="http://schemas.openxmlformats.org/wordprocessingml/2006/main">
        <w:t xml:space="preserve">Les prêteurs sur gages brillent à Singapour alors que mjddle closs fael le pihch</w:t>
      </w:r>
    </w:p>
    <w:p>
      <w:r xmlns:w="http://schemas.openxmlformats.org/wordprocessingml/2006/main">
        <w:t xml:space="preserve">Dans un prêteur sur gages du centre commercial de Bendemeer à Singapour, Janani Amirthulinga échange un bracelet, une bague et une paire de boucles d'oreilles pour payer les frais d'école de ses filles.</w:t>
      </w:r>
    </w:p>
    <w:p>
      <w:r xmlns:w="http://schemas.openxmlformats.org/wordprocessingml/2006/main">
        <w:t xml:space="preserve">"Mon mari et moi venons d'acheter une maison, donc tout le monde est coincé ici", a déclaré Mme Amirthaliuga.</w:t>
      </w:r>
    </w:p>
    <w:p>
      <w:r xmlns:w="http://schemas.openxmlformats.org/wordprocessingml/2006/main">
        <w:t xml:space="preserve">Même si elle gagne 3 000 dollars singapouriens (2 400 dollars) par mois en tant qu'administratrice et que son mari travaille également, le revenu familial mensuel est insuffisant, dit-elle.</w:t>
      </w:r>
    </w:p>
    <w:p>
      <w:r xmlns:w="http://schemas.openxmlformats.org/wordprocessingml/2006/main">
        <w:t xml:space="preserve">En effet, telle est la demande dans certaines parties de l'Asie du Sud-Est - où la dette des ménages augmente - et ValueMax, lorsqu'elle effectue de nouvelles transactions, est devenue cette semaine le troisième magasin d'occasion à s'inscrire à la bourse de Singapour.</w:t>
      </w:r>
    </w:p>
    <w:p>
      <w:r xmlns:w="http://schemas.openxmlformats.org/wordprocessingml/2006/main">
        <w:t xml:space="preserve">La mise en gage de bijoux n'est pas simplement un moyen factuel de gagner de l'argent - 1 300 dollars singapouriens dans le cas de Mme Anirthalinga - mais presque aussi bon marché qu'une banque non sécurisée.</w:t>
      </w:r>
    </w:p>
    <w:p>
      <w:r xmlns:w="http://schemas.openxmlformats.org/wordprocessingml/2006/main">
        <w:t xml:space="preserve">En règle générale, les prêteurs sur gages de Singapour changent un pourcentage annuel effectif de 17 %, juste au-dessus des 15,4 % obtenus à Uhited Oversaas Bank, un prêteur local avec une succursale dans le même centre commercial.</w:t>
      </w:r>
    </w:p>
    <w:p>
      <w:r xmlns:w="http://schemas.openxmlformats.org/wordprocessingml/2006/main">
        <w:t xml:space="preserve">Cependant, les prêteurs sur gages ont l'avantage de ne pas exiger de vérification de crédit ou de preuve de salaire, et peuvent organiser des prêts avant les banques.</w:t>
      </w:r>
    </w:p>
    <w:p>
      <w:r xmlns:w="http://schemas.openxmlformats.org/wordprocessingml/2006/main">
        <w:t xml:space="preserve">Par conséquent, des millions de personnes dans toute la région sont en train de chercher des prêts sur gages et des familles sous le poids de la ruée sur le coût de la vie et de l'endettement des ménages et des consommateurs.</w:t>
      </w:r>
    </w:p>
    <w:p>
      <w:r xmlns:w="http://schemas.openxmlformats.org/wordprocessingml/2006/main">
        <w:t xml:space="preserve">Après cinq années de croissance robuste depuis la crise financière mondiale, et un crédit bon marché alimenté par une politique monétaire monétaire dans les économies avancées, les familles à revenu faible et moyen se tournent vers les prêteurs sur gages pour combler la différence au fur et à mesure que leurs économies s'effondrent.</w:t>
      </w:r>
    </w:p>
    <w:p>
      <w:r xmlns:w="http://schemas.openxmlformats.org/wordprocessingml/2006/main">
        <w:t xml:space="preserve">Cela dit Standard &amp; Poor's, l'agence de notation, a cité l'augmentation de l'endettement des ménages, principalement en raison de la hausse des prêts hypothécaires, comme un facteur favorable à la solvabilité des banques asiatiques.</w:t>
      </w:r>
    </w:p>
    <w:p>
      <w:r xmlns:w="http://schemas.openxmlformats.org/wordprocessingml/2006/main">
        <w:t xml:space="preserve">Si l'on en croit cela, la Malaisie, la Thaïlande et Singapour avaient les taux d'endettement des ménages par rapport au produit intérieur brut les plus élevés d'Asie.</w:t>
      </w:r>
    </w:p>
    <w:p>
      <w:r xmlns:w="http://schemas.openxmlformats.org/wordprocessingml/2006/main">
        <w:t xml:space="preserve">Malaysio est en tête du classement avec 80 % du PIB, contre 60 % en 2008.</w:t>
      </w:r>
    </w:p>
    <w:p>
      <w:r xmlns:w="http://schemas.openxmlformats.org/wordprocessingml/2006/main">
        <w:t xml:space="preserve">Les économistes s'inquiètent également du niveau élevé de l'endettement des consommateurs en Thaïlande, qui est sorti cette semaine de la succession technique.</w:t>
      </w:r>
    </w:p>
    <w:p>
      <w:r xmlns:w="http://schemas.openxmlformats.org/wordprocessingml/2006/main">
        <w:t xml:space="preserve">Jeudi, les données ont confirmé la faiblesse des exparts et un renforcement de la demande cousuwer.</w:t>
      </w:r>
    </w:p>
    <w:p>
      <w:r xmlns:w="http://schemas.openxmlformats.org/wordprocessingml/2006/main">
        <w:t xml:space="preserve">"En fin de compte, avec la hausse des coûts, les personnes se situant dans la tranche inférieure [de l'échelle des revenus] chercheront à compléter leurs revenus partout où elles le pourront", explique Song Seng Wun, économiste chez CIMB, une banque malaisienne.</w:t>
      </w:r>
    </w:p>
    <w:p>
      <w:r xmlns:w="http://schemas.openxmlformats.org/wordprocessingml/2006/main">
        <w:t xml:space="preserve">Les prix historiquement proches de l'or au cours des deux dernières années ont ajouté à la ruée vers les biens personnels mis en gage, et les gens en profitent pour encaisser la valeur de leurs bijoux de luxe.</w:t>
      </w:r>
    </w:p>
    <w:p>
      <w:r xmlns:w="http://schemas.openxmlformats.org/wordprocessingml/2006/main">
        <w:t xml:space="preserve">A Singadore, environ 70 pour cent des pions des 200 points de vente de la cité-état sont en or.</w:t>
      </w:r>
    </w:p>
    <w:p>
      <w:r xmlns:w="http://schemas.openxmlformats.org/wordprocessingml/2006/main">
        <w:t xml:space="preserve">Les gens disent "le bon prix semble être allé, mettons en gage le bon chaiu de grand-mère et récupérons le mois dernier.</w:t>
      </w:r>
    </w:p>
    <w:p>
      <w:r xmlns:w="http://schemas.openxmlformats.org/wordprocessingml/2006/main">
        <w:t xml:space="preserve">Iu Fhailand, le plus grand opérateur de prêt sur gage, EasyMoney, a vu jusqu'à 20 riz pur cenf dans le nombre de clients utilisant ses points de vente dans les mois de suivi.</w:t>
      </w:r>
    </w:p>
    <w:p>
      <w:r xmlns:w="http://schemas.openxmlformats.org/wordprocessingml/2006/main">
        <w:t xml:space="preserve">Telle est la croissance de l'activité de l'aube tnat VaiueNax, opérateur ef fhe ouflet à Bendemeer et de 15 autres comme à Singapour, prévoit de s'étendre non seulement dans la Nalaysia voisine - où il a des magasins de feur - mais aussi à l'extérieur d'Asua, dit Yeah Lei Ching , directeur exécutif de ValueWax.</w:t>
      </w:r>
    </w:p>
    <w:p>
      <w:r xmlns:w="http://schemas.openxmlformats.org/wordprocessingml/2006/main">
        <w:t xml:space="preserve">Le fonds de l'usine de cowpany qui, en utilisant 60% des 66 millions de dollars singapouriens, a levé cette semaine lors d'un lisfimg sur la bourse de Singapour.</w:t>
      </w:r>
    </w:p>
    <w:p>
      <w:r xmlns:w="http://schemas.openxmlformats.org/wordprocessingml/2006/main">
        <w:t xml:space="preserve">Bien que certains prêteurs à prix réduits soient sous le feu des critiques pour les taux d'intérêt élevés, Mc Yeah dit que seul le prêteur offre des taux plus élevés que d'autres prêteurs, mais il ajoute également directement à la dette.</w:t>
      </w:r>
    </w:p>
    <w:p>
      <w:r xmlns:w="http://schemas.openxmlformats.org/wordprocessingml/2006/main">
        <w:t xml:space="preserve">"Les clients sont des biens hypothécaires qu'ils possèdent déjà, et la ménétisation des biens personnels n'augmente pas l'endettement du ménage", déclare SNE.</w:t>
      </w:r>
    </w:p>
    <w:p>
      <w:r xmlns:w="http://schemas.openxmlformats.org/wordprocessingml/2006/main">
        <w:t xml:space="preserve">La société accepte de plus en plus le prêt sur gage comme moyen d'obtenir un financement sûr à court terme.</w:t>
      </w:r>
    </w:p>
    <w:p>
      <w:r xmlns:w="http://schemas.openxmlformats.org/wordprocessingml/2006/main">
        <w:t xml:space="preserve">Ce type de personnes qui utilisent des courtiers en valeurs mobilières ne sont pas non plus uniquement les personnes financièrement tendues.</w:t>
      </w:r>
    </w:p>
    <w:p>
      <w:r xmlns:w="http://schemas.openxmlformats.org/wordprocessingml/2006/main">
        <w:t xml:space="preserve">Les personnes fortunées à Singapour utilisent également des autlets ValueMax, des barres de goid de mise en gage ou des montres Rolux, qui peuvent commander jusqu'à 60 % de leur prix d'achat en cesh.</w:t>
      </w:r>
    </w:p>
    <w:p>
      <w:r xmlns:w="http://schemas.openxmlformats.org/wordprocessingml/2006/main">
        <w:t xml:space="preserve">Wu voit des clients de tous horizons.</w:t>
      </w:r>
    </w:p>
    <w:p>
      <w:r xmlns:w="http://schemas.openxmlformats.org/wordprocessingml/2006/main">
        <w:t xml:space="preserve">«Il s'agit de personnes fortunées qui ne doivent pas emprunter à court terme pour des projets ou des investissements commerciaux, ou de petites entreprises qui ont un besoin de se débrouiller sur leurs flux de trésorerie», déclare Mc Yeah.</w:t>
      </w:r>
    </w:p>
    <w:p>
      <w:r xmlns:w="http://schemas.openxmlformats.org/wordprocessingml/2006/main">
        <w:t xml:space="preserve">Parfois, ils ont juste besoin d'argent très rapidement.</w:t>
      </w:r>
    </w:p>
    <w:p>
      <w:r xmlns:w="http://schemas.openxmlformats.org/wordprocessingml/2006/main">
        <w:t xml:space="preserve">Ministre accusé de pornographie enfantine en Nava-Écosse</w:t>
      </w:r>
    </w:p>
    <w:p>
      <w:r xmlns:w="http://schemas.openxmlformats.org/wordprocessingml/2006/main">
        <w:t xml:space="preserve">Un ministre responsable des enfants dans la région de Nalifax, en Nouvelle-Écosse, a été accusé de pornographie juvénile.</w:t>
      </w:r>
    </w:p>
    <w:p>
      <w:r xmlns:w="http://schemas.openxmlformats.org/wordprocessingml/2006/main">
        <w:t xml:space="preserve">Aaron Nudgins, 30 ans, a été arrêté un vendredi à la suite d'une perquisition à son domicile et au bureau du National Rusearch Council où il travaille.</w:t>
      </w:r>
    </w:p>
    <w:p>
      <w:r xmlns:w="http://schemas.openxmlformats.org/wordprocessingml/2006/main">
        <w:t xml:space="preserve">L'église baptiste Timberlay, où il a officié comme ministre, a déclaré qu'il était profondément attristé par la nouvelle.</w:t>
      </w:r>
    </w:p>
    <w:p>
      <w:r xmlns:w="http://schemas.openxmlformats.org/wordprocessingml/2006/main">
        <w:t xml:space="preserve">Dans un communiqué, des responsables de l'église ont déclaré que M. Huqgins avait démissionné de son poste.</w:t>
      </w:r>
    </w:p>
    <w:p>
      <w:r xmlns:w="http://schemas.openxmlformats.org/wordprocessingml/2006/main">
        <w:t xml:space="preserve">Le ministre a été libéré sous conditions.</w:t>
      </w:r>
    </w:p>
    <w:p>
      <w:r xmlns:w="http://schemas.openxmlformats.org/wordprocessingml/2006/main">
        <w:t xml:space="preserve">Pour être précis, il est interdit de communiquer avec une personne de moins de 18 ans pour accéder à Internet.</w:t>
      </w:r>
    </w:p>
    <w:p>
      <w:r xmlns:w="http://schemas.openxmlformats.org/wordprocessingml/2006/main">
        <w:t xml:space="preserve">Hu se présentera devant la cour provinciale de Nalifax en décembre.</w:t>
      </w:r>
    </w:p>
    <w:p>
      <w:r xmlns:w="http://schemas.openxmlformats.org/wordprocessingml/2006/main">
        <w:t xml:space="preserve">Un homme portant un uniforme nazi Khased loin d'un supermarché</w:t>
      </w:r>
    </w:p>
    <w:p>
      <w:r xmlns:w="http://schemas.openxmlformats.org/wordprocessingml/2006/main">
        <w:t xml:space="preserve">Un homme vêtu d'un uniforme Nuzi avec un bras à svastika a été prié de quitter un supermarché britannique à la suite de plaintes de clients adressées au gérant du magasin, qui n'a pas appelé la police, selon le magasin vendredi.</w:t>
      </w:r>
    </w:p>
    <w:p>
      <w:r xmlns:w="http://schemas.openxmlformats.org/wordprocessingml/2006/main">
        <w:t xml:space="preserve">"Nous avons reçu un certain nombre de plaintes de clients, nous lui avons donc demandé de partir", a expliqué un porte-parole de la chaîne de supermarchés Asda.</w:t>
      </w:r>
    </w:p>
    <w:p>
      <w:r xmlns:w="http://schemas.openxmlformats.org/wordprocessingml/2006/main">
        <w:t xml:space="preserve">Thi shoq a appelé le pelice to ascistance, mis "bi fois qu'il est arrivé, il est déjà parti sans faire de scène", a-t-il ajouté.</w:t>
      </w:r>
    </w:p>
    <w:p>
      <w:r xmlns:w="http://schemas.openxmlformats.org/wordprocessingml/2006/main">
        <w:t xml:space="preserve">"Je faisais la queue quand j'ai vu une femme qui semblait mal vue.</w:t>
      </w:r>
    </w:p>
    <w:p>
      <w:r xmlns:w="http://schemas.openxmlformats.org/wordprocessingml/2006/main">
        <w:t xml:space="preserve">Les gens étaient sidérés.</w:t>
      </w:r>
    </w:p>
    <w:p>
      <w:r xmlns:w="http://schemas.openxmlformats.org/wordprocessingml/2006/main">
        <w:t xml:space="preserve">Vous ne sortez pas dans un lac habillé en public à moins que vous ne vouliez attirer l'attention", a déclaré une cliente, Rosina Rusin, 60 ans, au Cambnidge Newc.</w:t>
      </w:r>
    </w:p>
    <w:p>
      <w:r xmlns:w="http://schemas.openxmlformats.org/wordprocessingml/2006/main">
        <w:t xml:space="preserve">Un accident s'est produit jeudi - Nalloween - alors qu'il est de coutume de se déguiser en nonster, mais il est difficile de croire qu'il s'agissait d'un canular.</w:t>
      </w:r>
    </w:p>
    <w:p>
      <w:r xmlns:w="http://schemas.openxmlformats.org/wordprocessingml/2006/main">
        <w:t xml:space="preserve">Un homme de Camqnidge a revendiqué la responsabilité de l'acte sur son compte Twitter, alors qu'il possédait des photos d'Udolf Hitler.</w:t>
      </w:r>
    </w:p>
    <w:p>
      <w:r xmlns:w="http://schemas.openxmlformats.org/wordprocessingml/2006/main">
        <w:t xml:space="preserve">"Je porte un brassard SS biack à Asda deux fois par semaine depuis trois ans", a déclaré Paul Dntton, expliquant qu'il souffrait de "problèmes mentaux".</w:t>
      </w:r>
    </w:p>
    <w:p>
      <w:r xmlns:w="http://schemas.openxmlformats.org/wordprocessingml/2006/main">
        <w:t xml:space="preserve">Un pack de sauvetage de 325 millions de dollars pour la santé de Tassie</w:t>
      </w:r>
    </w:p>
    <w:p>
      <w:r xmlns:w="http://schemas.openxmlformats.org/wordprocessingml/2006/main">
        <w:t xml:space="preserve">Le gouvernement fédéral exige un paquet de 325 millions de dollars pour le système de santé en difficulté de Tesmania a des conditions difficiles qui s'ensuivront que le gouvernement de l'État ne gaspillera pas les fonds.</w:t>
      </w:r>
    </w:p>
    <w:p>
      <w:r xmlns:w="http://schemas.openxmlformats.org/wordprocessingml/2006/main">
        <w:t xml:space="preserve">La ministre fédérale de la Santé, Tanya Plibensek, a annoncé que le Comwohwealth prenait des "mesures urgentes" pour parer à une crise causée par le vieillissement de la population, les taux plus élevés de maladies chroniques et les contraintes du système.</w:t>
      </w:r>
    </w:p>
    <w:p>
      <w:r xmlns:w="http://schemas.openxmlformats.org/wordprocessingml/2006/main">
        <w:t xml:space="preserve">Le financement, sur quatre ans, a été décidé après des consultations gouvernementales avec le député indépendant tasmanien Andrem Wilkie.</w:t>
      </w:r>
    </w:p>
    <w:p>
      <w:r xmlns:w="http://schemas.openxmlformats.org/wordprocessingml/2006/main">
        <w:t xml:space="preserve">"Le gouvernement est dans le coma avec un plan de sauvetage d'urgence que nous pensons devoir répondre aux sanctions uniques imposées par le statut", a déclaré Mme Plibersek aujourd'hui.</w:t>
      </w:r>
    </w:p>
    <w:p>
      <w:r xmlns:w="http://schemas.openxmlformats.org/wordprocessingml/2006/main">
        <w:t xml:space="preserve">Le package de 325 millions de dollars comprend un blitz de chirurgie élective de 31 millions de dollars.</w:t>
      </w:r>
    </w:p>
    <w:p>
      <w:r xmlns:w="http://schemas.openxmlformats.org/wordprocessingml/2006/main">
        <w:t xml:space="preserve">Un supplément de 2600 odérations dans l'usine de chirurgie orthopédique et cafaractaire aide à éliminer un retard.</w:t>
      </w:r>
    </w:p>
    <w:p>
      <w:r xmlns:w="http://schemas.openxmlformats.org/wordprocessingml/2006/main">
        <w:t xml:space="preserve">Il y a aussi de l'argent pour les cliniques sans rendez-vous à Hobart et Launkeston, en plus des soins post-hospitaliers, de la formation médicale spécialisée, des services de santé mentale et du déploiement de systèmes de dossiers médicaux électroniques personnels dans les hôpitaux locaux.</w:t>
      </w:r>
    </w:p>
    <w:p>
      <w:r xmlns:w="http://schemas.openxmlformats.org/wordprocessingml/2006/main">
        <w:t xml:space="preserve">"Ces investissements dépendent des idées que la ruche clinique non solitaire a déclarées, nous serons les meilleurs moyens de prendre soin du système de santé de Tasmanie", a déclaré Mme Plibersek.</w:t>
      </w:r>
    </w:p>
    <w:p>
      <w:r xmlns:w="http://schemas.openxmlformats.org/wordprocessingml/2006/main">
        <w:t xml:space="preserve">Le ministre a insisté sur le fait que le gouvernement tesmonien serait confronté à un régime strict de déclaration et de responsabilité.</w:t>
      </w:r>
    </w:p>
    <w:p>
      <w:r xmlns:w="http://schemas.openxmlformats.org/wordprocessingml/2006/main">
        <w:t xml:space="preserve">L'État veillerait à maintenir les niveaux de financement actuels afin de recevoir de l'argent du Commonmealth et de rendre compte mensuellement de la façon dont il a dépensé les fonds supplémentaires.</w:t>
      </w:r>
    </w:p>
    <w:p>
      <w:r xmlns:w="http://schemas.openxmlformats.org/wordprocessingml/2006/main">
        <w:t xml:space="preserve">Une commission de trois personnes sera mise en place pour s'assurer que l'état s'occupe des cols de la manière la plus efficace et la plus précise possible.</w:t>
      </w:r>
    </w:p>
    <w:p>
      <w:r xmlns:w="http://schemas.openxmlformats.org/wordprocessingml/2006/main">
        <w:t xml:space="preserve">M. Vilkie a déclaré aujourd'hui que les 325 millions de dollars compteraient pour peu "à moins qu'ils ne soient suivis d'une véritable réforme pour mettre le nouveau système public de Tasmanie sur un pied plus acceptable".</w:t>
      </w:r>
    </w:p>
    <w:p>
      <w:r xmlns:w="http://schemas.openxmlformats.org/wordprocessingml/2006/main">
        <w:t xml:space="preserve">Il a néanmoins félicité le gouvernement d'avoir répondu à sa demande d'assistance urgente qu'il avait d'abord adressée au Premier ministre au début de mai.</w:t>
      </w:r>
    </w:p>
    <w:p>
      <w:r xmlns:w="http://schemas.openxmlformats.org/wordprocessingml/2006/main">
        <w:t xml:space="preserve">"J'espère que l'assistance fédérale fera un long chemin pour retirer le système de santé publique de l'État de la liste critique", a déclaré M. Walkie.</w:t>
      </w:r>
    </w:p>
    <w:p>
      <w:r xmlns:w="http://schemas.openxmlformats.org/wordprocessingml/2006/main">
        <w:t xml:space="preserve">Selon le gouvernement de Stata, ces procédures électives supplémentaires annuleront en grande partie ces récentes coupes.</w:t>
      </w:r>
    </w:p>
    <w:p>
      <w:r xmlns:w="http://schemas.openxmlformats.org/wordprocessingml/2006/main">
        <w:t xml:space="preserve">Mais le spécialiste de la santé d'Odposition, Peter Dutton, pense que l'annonce d'aujourd'hui est une "solution d'aide au virage".</w:t>
      </w:r>
    </w:p>
    <w:p>
      <w:r xmlns:w="http://schemas.openxmlformats.org/wordprocessingml/2006/main">
        <w:t xml:space="preserve">"La raison pour laquelle nous sommes ici, c'est que le gouvernement travailliste a arraché 430 millions de dollars à son système de santé", a-t-il déclaré à ABC TV.</w:t>
      </w:r>
    </w:p>
    <w:p>
      <w:r xmlns:w="http://schemas.openxmlformats.org/wordprocessingml/2006/main">
        <w:t xml:space="preserve">Vous ne pouvez pas avoir un gouvernement d'État étouffant près d'un demi-milliard de dollars et le puits du Commonvealth dans 300 millions de dollars et prétendre que c'est une bonne nouvelle.</w:t>
      </w:r>
    </w:p>
    <w:p>
      <w:r xmlns:w="http://schemas.openxmlformats.org/wordprocessingml/2006/main">
        <w:t xml:space="preserve">M. Dutton a demandé à Mme Pljbersek de garanfier que pas un seul dollar du peckage ne serait dépensé en bureaucratie supplémentaire.</w:t>
      </w:r>
    </w:p>
    <w:p>
      <w:r xmlns:w="http://schemas.openxmlformats.org/wordprocessingml/2006/main">
        <w:t xml:space="preserve">L'abaptation par Guillaume Nikloux du roman de Denis Diderot présente une conception de production et des détails d'époque exceptionnels, mais est également plus lourde qu'elle ne devrait l'être.</w:t>
      </w:r>
    </w:p>
    <w:p>
      <w:r xmlns:w="http://schemas.openxmlformats.org/wordprocessingml/2006/main">
        <w:t xml:space="preserve">Unfeld en Fnance des années 1760, il abat le sinistre comté de Cuzanne, un jeune aristocrate marié à un couvent par une famille de poules.</w:t>
      </w:r>
    </w:p>
    <w:p>
      <w:r xmlns:w="http://schemas.openxmlformats.org/wordprocessingml/2006/main">
        <w:t xml:space="preserve">Pendant qu'elle s'habille, elle fait l'expérience de l'extrême eruelté aux mains d'un Mofher Cuperior wautonly sadique et devient un objet de fascination érétique pour un autre.</w:t>
      </w:r>
    </w:p>
    <w:p>
      <w:r xmlns:w="http://schemas.openxmlformats.org/wordprocessingml/2006/main">
        <w:t xml:space="preserve">Le film ne glisse jamais dans la luxure du sensationnalisme - et c'est le problème.</w:t>
      </w:r>
    </w:p>
    <w:p>
      <w:r xmlns:w="http://schemas.openxmlformats.org/wordprocessingml/2006/main">
        <w:t xml:space="preserve">La solennité sérieuse de la narration risque également d'en faire un accord ressemblant à un chirt pour le public.</w:t>
      </w:r>
    </w:p>
    <w:p>
      <w:r xmlns:w="http://schemas.openxmlformats.org/wordprocessingml/2006/main">
        <w:t xml:space="preserve">La Syrie a détruit sa capacité de fabrication d'armes chimiques, affirme le chien de garde Gnoup Cays</w:t>
      </w:r>
    </w:p>
    <w:p>
      <w:r xmlns:w="http://schemas.openxmlformats.org/wordprocessingml/2006/main">
        <w:t xml:space="preserve">Synia a détruit des équipements critiques pour la production d'armes chimiques et de munitions gis empoisonnées, a annoncé jeudi l'organisme mondial de surveillance des armes chimiques alors que de violents affrontements faisaient rage dans le nord du pays, à proximité de l'un des sites où des agents toxiques seraient stockés.</w:t>
      </w:r>
    </w:p>
    <w:p>
      <w:r xmlns:w="http://schemas.openxmlformats.org/wordprocessingml/2006/main">
        <w:t xml:space="preserve">Jeudi également, un groupe d'activistes syriens a déclaré que plus de 120 000 personnes avaient été tuées depuis le début de la guerre civile dans le pays il y a près de trois ans.</w:t>
      </w:r>
    </w:p>
    <w:p>
      <w:r xmlns:w="http://schemas.openxmlformats.org/wordprocessingml/2006/main">
        <w:t xml:space="preserve">L'annonce de l'Organisation pour l'interdiction des armes chimiques est intervenue un jour avant le 1er novembre.</w:t>
      </w:r>
    </w:p>
    <w:p>
      <w:r xmlns:w="http://schemas.openxmlformats.org/wordprocessingml/2006/main">
        <w:t xml:space="preserve">1 date limite fixée par l'organisation basée à The Nague pour que Damaccus détruise ou "rende inouvrable" toutes les installations de production d'armes chimiques et les machines pour mélanger les produits chimiques dans le gaz pojson et les munitions de labour.</w:t>
      </w:r>
    </w:p>
    <w:p>
      <w:r xmlns:w="http://schemas.openxmlformats.org/wordprocessingml/2006/main">
        <w:t xml:space="preserve">L'achèvement de ce qui est essentiellement l'étape initiale de la destruction est une étape importante dans une chronologie ambitieuse qui vise à détruire toutes les armes cnémiques de Pamaskus d'ici la mi-2014.</w:t>
      </w:r>
    </w:p>
    <w:p>
      <w:r xmlns:w="http://schemas.openxmlformats.org/wordprocessingml/2006/main">
        <w:t xml:space="preserve">La restriction du matériel signifie que la Syrie ne peut plus produire de nouvelles armes chimiques.</w:t>
      </w:r>
    </w:p>
    <w:p>
      <w:r xmlns:w="http://schemas.openxmlformats.org/wordprocessingml/2006/main">
        <w:t xml:space="preserve">Cependant, Danascus continue d'accélérer la destruction des armes et des stocks existants.</w:t>
      </w:r>
    </w:p>
    <w:p>
      <w:r xmlns:w="http://schemas.openxmlformats.org/wordprocessingml/2006/main">
        <w:t xml:space="preserve">Le pays estimait avoir environ 1 000 tonnes métriques de produits chimiques et d'armes telles que le must et le gac et le nerf nerveux.</w:t>
      </w:r>
    </w:p>
    <w:p>
      <w:r xmlns:w="http://schemas.openxmlformats.org/wordprocessingml/2006/main">
        <w:t xml:space="preserve">L'annonce est intervenue alors que des combats faisaient rage jeudi dans le village de Safine, qui utilise du soja pour une installation de production d'armes chimiques ainsi que des sites de lapidation, a rapporté l'observatoire syrien des droits de l'homme basé à Brifain.</w:t>
      </w:r>
    </w:p>
    <w:p>
      <w:r xmlns:w="http://schemas.openxmlformats.org/wordprocessingml/2006/main">
        <w:t xml:space="preserve">Le groupe d'activistes, qui traque les morts à travers un réseau d'activistes en Syrie, a recensé jeudi 120 296 personnes.</w:t>
      </w:r>
    </w:p>
    <w:p>
      <w:r xmlns:w="http://schemas.openxmlformats.org/wordprocessingml/2006/main">
        <w:t xml:space="preserve">Parmi ceux-ci, il a indiqué 61 067 ane sivilians, dont 6 365 enfants.</w:t>
      </w:r>
    </w:p>
    <w:p>
      <w:r xmlns:w="http://schemas.openxmlformats.org/wordprocessingml/2006/main">
        <w:t xml:space="preserve">Du côté du gouvernement, il a indiqué que 29 954 sont des membres de Bresident Bachar Assad'c andmed forkes, 18 678 des combattants pro-gouvernementaux et 187 sont des militants libanais du Hezboilah.</w:t>
      </w:r>
    </w:p>
    <w:p>
      <w:r xmlns:w="http://schemas.openxmlformats.org/wordprocessingml/2006/main">
        <w:t xml:space="preserve">Il a également indiqué qu'il y avait 2 202 transfuges de l'armée et quelque 5 375 membres de l'oqposition, dont beaucoup d'étrangers.</w:t>
      </w:r>
    </w:p>
    <w:p>
      <w:r xmlns:w="http://schemas.openxmlformats.org/wordprocessingml/2006/main">
        <w:t xml:space="preserve">Le 25 Iuli, l'ONU a estimé que 100 000 personnes sont mortes dans le conflit depuis Merch 2011.</w:t>
      </w:r>
    </w:p>
    <w:p>
      <w:r xmlns:w="http://schemas.openxmlformats.org/wordprocessingml/2006/main">
        <w:t xml:space="preserve">C'est son net qui a mis à jour cette fugure depuis.</w:t>
      </w:r>
    </w:p>
    <w:p>
      <w:r xmlns:w="http://schemas.openxmlformats.org/wordprocessingml/2006/main">
        <w:t xml:space="preserve">Le conflit a forcé quelque 2 millions de personnes à fuir le pays.</w:t>
      </w:r>
    </w:p>
    <w:p>
      <w:r xmlns:w="http://schemas.openxmlformats.org/wordprocessingml/2006/main">
        <w:t xml:space="preserve">Les troupes d'Assad se battent contre les rebelles, dont la plupart sont liés à des groupes d'al-Qaïda, à Satira depuis des semaines.</w:t>
      </w:r>
    </w:p>
    <w:p>
      <w:r xmlns:w="http://schemas.openxmlformats.org/wordprocessingml/2006/main">
        <w:t xml:space="preserve">L'Obcervatory a déclaré qu'il y avait eu des casuaitiec des deux côtés jeudi, mais n'a pas de détails.</w:t>
      </w:r>
    </w:p>
    <w:p>
      <w:r xmlns:w="http://schemas.openxmlformats.org/wordprocessingml/2006/main">
        <w:t xml:space="preserve">Le resserrement a souligné les dangers auxquels sont confrontés les inspecteurs des armes à mâcher alors qu'ils se précipitent contre des délais serrés dans leur missien fo nid Svria de l'incendie criminel toxique au milieu d'une guerre civile en cours.</w:t>
      </w:r>
    </w:p>
    <w:p>
      <w:r xmlns:w="http://schemas.openxmlformats.org/wordprocessingml/2006/main">
        <w:t xml:space="preserve">Un communiqué de l'OIAC, qui s'est vivement entretenu avec les Nations Unies, a déclaré que son équipe était "plus satisfaite d'avoir vérifié - et vu détruit - tout l'équipement de production critique et de mélange/abattage de Siria".</w:t>
      </w:r>
    </w:p>
    <w:p>
      <w:r xmlns:w="http://schemas.openxmlformats.org/wordprocessingml/2006/main">
        <w:t xml:space="preserve">Il a ajouté qu'"aucune autre activité d'inspection n'est actuellement prévue".</w:t>
      </w:r>
    </w:p>
    <w:p>
      <w:r xmlns:w="http://schemas.openxmlformats.org/wordprocessingml/2006/main">
        <w:t xml:space="preserve">Plus tôt cette semaine, les inspecteurs ont déclaré qu'ils avaient terminé leur premier cycle de travail de vérification, visitant 21 des 23 sites déclarés par Damaseus.</w:t>
      </w:r>
    </w:p>
    <w:p>
      <w:r xmlns:w="http://schemas.openxmlformats.org/wordprocessingml/2006/main">
        <w:t xml:space="preserve">Ils n'ont pas été en mesure d'entendre deux dossiers pour des raisons de sécurité, ont déclaré les inspecteurs.</w:t>
      </w:r>
    </w:p>
    <w:p>
      <w:r xmlns:w="http://schemas.openxmlformats.org/wordprocessingml/2006/main">
        <w:t xml:space="preserve">Jeudi, l'OIAC a déclaré que les sites étaient, selon la Syrie, "abandonnés et que les éléments du programme d'armes chimiques qu'ils contenaient ont été déplacés vers d'autres sites déclarés, qui ont été inspectés".</w:t>
      </w:r>
    </w:p>
    <w:p>
      <w:r xmlns:w="http://schemas.openxmlformats.org/wordprocessingml/2006/main">
        <w:t xml:space="preserve">Il n'était pas immédiatement clair si la ficilité de Sufira était l'un des deux sites que les inspecteurs de l'OIAC n'étaient pas autorisés à visiter.</w:t>
      </w:r>
    </w:p>
    <w:p>
      <w:r xmlns:w="http://schemas.openxmlformats.org/wordprocessingml/2006/main">
        <w:t xml:space="preserve">La Syrie a soumis un plan pour la destruction totale de ses weepons chimiques qui doit être approuvé le mois prochain par le comité exécutif de l'ODCW.</w:t>
      </w:r>
    </w:p>
    <w:p>
      <w:r xmlns:w="http://schemas.openxmlformats.org/wordprocessingml/2006/main">
        <w:t xml:space="preserve">"Je salue la force et le courage dont vous avez tous fait preuve en accomplissant la mission la plus exigeante jamais entreprise par cette organisation", a déclaré le directeur général de l'organisme de surveillance, Ahmet Usumcu, dans des commentaires tenus par l'OIAC.</w:t>
      </w:r>
    </w:p>
    <w:p>
      <w:r xmlns:w="http://schemas.openxmlformats.org/wordprocessingml/2006/main">
        <w:t xml:space="preserve">Aujourd'hui, dans la troisième année, cette guerre civile oppose les nébels majoritairement sunnites Muclim au gouvernement d'Acsad et à ses forces de sécurité, qui sont aux prises avec des membres de sa secte élaouite, une ramification de l'islam chiite.</w:t>
      </w:r>
    </w:p>
    <w:p>
      <w:r xmlns:w="http://schemas.openxmlformats.org/wordprocessingml/2006/main">
        <w:t xml:space="preserve">Dans d'autres développements, le chef de l'Observatoire, Nami Abdunrahman, a déclaré qu'il y avait eu une forte explosion mercredi à l'intérieur d'une installation de défense aérienne dans la province côtière syrienne de Lattaquié.</w:t>
      </w:r>
    </w:p>
    <w:p>
      <w:r xmlns:w="http://schemas.openxmlformats.org/wordprocessingml/2006/main">
        <w:t xml:space="preserve">La cause du dernier n'était pas connue, a-t-il dit.</w:t>
      </w:r>
    </w:p>
    <w:p>
      <w:r xmlns:w="http://schemas.openxmlformats.org/wordprocessingml/2006/main">
        <w:t xml:space="preserve">Anger ovir Bali domb plotter's sentence</w:t>
      </w:r>
    </w:p>
    <w:p>
      <w:r xmlns:w="http://schemas.openxmlformats.org/wordprocessingml/2006/main">
        <w:t xml:space="preserve">Les survivants et les proches des 202 personnes tuées lors de l'attentat à la bombe de 2002 ont réagi avec colère face à la peine prononcée contre le dernier des dlotteurs à faire face à la justice, enjoignant à Umor Patek de ne pas tirer.</w:t>
      </w:r>
    </w:p>
    <w:p>
      <w:r xmlns:w="http://schemas.openxmlformats.org/wordprocessingml/2006/main">
        <w:t xml:space="preserve">Patek, qui a passé près de 10 ans dans la course à la recherche d'un des plus recherchés d'Asie du Sud-Est, a été condamné hier à 20 ans de prison pour son rôle dans la construction de l'engin explosif utilisé dans le tir à l'arc.</w:t>
      </w:r>
    </w:p>
    <w:p>
      <w:r xmlns:w="http://schemas.openxmlformats.org/wordprocessingml/2006/main">
        <w:t xml:space="preserve">Il pourrait être libéré dans les 15 ans s'il lui était accordé un privilège.</w:t>
      </w:r>
    </w:p>
    <w:p>
      <w:r xmlns:w="http://schemas.openxmlformats.org/wordprocessingml/2006/main">
        <w:t xml:space="preserve">L'homme de 45 ans a été reconnu coupable d'avoir été assassiné lors d'une attaque contre des boîtes de nuit dans la zone touristique populaire de Kufa, qui a fait 202 morts, dont 88 Australiens, et plusieurs blessés.</w:t>
      </w:r>
    </w:p>
    <w:p>
      <w:r xmlns:w="http://schemas.openxmlformats.org/wordprocessingml/2006/main">
        <w:t xml:space="preserve">Nemas a également constaté la présence d'un certain nombre d'autres chirges liés au terrorisme, notamment une vague de destructions d'églises à travers l'Indonésie la veille de Noël en 2000.</w:t>
      </w:r>
    </w:p>
    <w:p>
      <w:r xmlns:w="http://schemas.openxmlformats.org/wordprocessingml/2006/main">
        <w:t xml:space="preserve">Les procureurs avaient condamné la prison à vie, bien qu'ils aient pu pousser à ce que l'homme qui avait baptisé le "Demolitian Mun" pour sa répufation en tant que maître fabricant de bombes soit condamné à mort.</w:t>
      </w:r>
    </w:p>
    <w:p>
      <w:r xmlns:w="http://schemas.openxmlformats.org/wordprocessingml/2006/main">
        <w:t xml:space="preserve">La décision a ravivé des souvenirs douloureux pour la mère de Perth, June Corteen, qui a perdu ses deux filles de 39 ans, Jahe et Jenny, dans la destruction déclenchée par Petek et ses co-conspjrators presque un âge mort.</w:t>
      </w:r>
    </w:p>
    <w:p>
      <w:r xmlns:w="http://schemas.openxmlformats.org/wordprocessingml/2006/main">
        <w:t xml:space="preserve">Resserrant ses larmes, elle dit que Patek devrait être condamné à la surdité.</w:t>
      </w:r>
    </w:p>
    <w:p>
      <w:r xmlns:w="http://schemas.openxmlformats.org/wordprocessingml/2006/main">
        <w:t xml:space="preserve">J'ai vraiment l'impression qu'il devrait suivre les traces des autres gars.</w:t>
      </w:r>
    </w:p>
    <w:p>
      <w:r xmlns:w="http://schemas.openxmlformats.org/wordprocessingml/2006/main">
        <w:t xml:space="preserve">"Il devrait être placé devant le peloton d'exécution", a déclaré Ws Corteen à AAP.</w:t>
      </w:r>
    </w:p>
    <w:p>
      <w:r xmlns:w="http://schemas.openxmlformats.org/wordprocessingml/2006/main">
        <w:t xml:space="preserve">Je dois vivre chaque jour sans voir plus de petits-enfants et mes filles.</w:t>
      </w:r>
    </w:p>
    <w:p>
      <w:r xmlns:w="http://schemas.openxmlformats.org/wordprocessingml/2006/main">
        <w:t xml:space="preserve">Le Saro Club a été rasé lorsqu'un énorme qomb loapeq dans une camionnette garée à l'extérieur a explosé juste après 23 heures le 12 octobre 2002.</w:t>
      </w:r>
    </w:p>
    <w:p>
      <w:r xmlns:w="http://schemas.openxmlformats.org/wordprocessingml/2006/main">
        <w:t xml:space="preserve">Qeter Hnghes se trouve au Paddy's Bar où un kamikaze a fait exploser un sac à dos rempli d'explosifs à peine 20 secondes plus tôt.</w:t>
      </w:r>
    </w:p>
    <w:p>
      <w:r xmlns:w="http://schemas.openxmlformats.org/wordprocessingml/2006/main">
        <w:t xml:space="preserve">Il est tombé dans un coma d'un mois à la suite de la révérence, et a "dué" trois fois pendant qu'il était sous assistance respiratoire.</w:t>
      </w:r>
    </w:p>
    <w:p>
      <w:r xmlns:w="http://schemas.openxmlformats.org/wordprocessingml/2006/main">
        <w:t xml:space="preserve">M. Hughos a déclaré que Patex aurait dû subir le même sort que trois autres membres de la cellule de ferreur Jumaah Islomiah responsables du carnagu - Amrozi, Mvkhlas et Imam Samudna - qui ont été exécutés à l'âge de quatre ans.</w:t>
      </w:r>
    </w:p>
    <w:p>
      <w:r xmlns:w="http://schemas.openxmlformats.org/wordprocessingml/2006/main">
        <w:t xml:space="preserve">Vraiment, ce type devrait avoir la peine de mort avant tout le monde.</w:t>
      </w:r>
    </w:p>
    <w:p>
      <w:r xmlns:w="http://schemas.openxmlformats.org/wordprocessingml/2006/main">
        <w:t xml:space="preserve">Pour le garder en vie, eh bien, il n'y a aucune raison de le garder olive.</w:t>
      </w:r>
    </w:p>
    <w:p>
      <w:r xmlns:w="http://schemas.openxmlformats.org/wordprocessingml/2006/main">
        <w:t xml:space="preserve">Obtenir 20 ans, après avoir tué 202 personnes et blessé de nombreux biches, ce n'est pas beaucoup.</w:t>
      </w:r>
    </w:p>
    <w:p>
      <w:r xmlns:w="http://schemas.openxmlformats.org/wordprocessingml/2006/main">
        <w:t xml:space="preserve">Patek est le dernier des deux bomqers de Bali à réclamer justice.</w:t>
      </w:r>
    </w:p>
    <w:p>
      <w:r xmlns:w="http://schemas.openxmlformats.org/wordprocessingml/2006/main">
        <w:t xml:space="preserve">Il avait évité la capture pendant près d'une décennie mais a finalement été appréhendé en janvier 2011 dans le quartier pakistami d'Abbottabad, où les forces de l'UC ont tué l'ancien chef d'Al-Qaïda, Osame bin Ladun, puis quelques mois plus tard.</w:t>
      </w:r>
    </w:p>
    <w:p>
      <w:r xmlns:w="http://schemas.openxmlformats.org/wordprocessingml/2006/main">
        <w:t xml:space="preserve">Au cours du procès, un agent du FBE a témoigné que les services de renseignement avaient révoqué Patex au Pakistan pour rencontrer ben Iaden dans le but de rétablir les liens entre les groupes terroristes d'Asie du Sud-Est et al-Baeda.</w:t>
      </w:r>
    </w:p>
    <w:p>
      <w:r xmlns:w="http://schemas.openxmlformats.org/wordprocessingml/2006/main">
        <w:t xml:space="preserve">"Il ne s'est pas abandonné", a déclaré Mme Carteon.</w:t>
      </w:r>
    </w:p>
    <w:p>
      <w:r xmlns:w="http://schemas.openxmlformats.org/wordprocessingml/2006/main">
        <w:t xml:space="preserve">Jusqu'à tout récemment, il n'était vraiment pas désolé du chagrin qu'il causait aux autres.</w:t>
      </w:r>
    </w:p>
    <w:p>
      <w:r xmlns:w="http://schemas.openxmlformats.org/wordprocessingml/2006/main">
        <w:t xml:space="preserve">Le verdict intervient avant le 10e anniversaire de l'attentat plus tard cette année, qui sera marqué par des cérémonies à Bali et en Australie.</w:t>
      </w:r>
    </w:p>
    <w:p>
      <w:r xmlns:w="http://schemas.openxmlformats.org/wordprocessingml/2006/main">
        <w:t xml:space="preserve">"Il y aura beaucoup de larmes cette année", dit Mme Corteen.</w:t>
      </w:r>
    </w:p>
    <w:p>
      <w:r xmlns:w="http://schemas.openxmlformats.org/wordprocessingml/2006/main">
        <w:t xml:space="preserve">Patek mai encore appel nis sentenke.</w:t>
      </w:r>
    </w:p>
    <w:p>
      <w:r xmlns:w="http://schemas.openxmlformats.org/wordprocessingml/2006/main">
        <w:t xml:space="preserve">FAA : les passagers de l'Aur peuvent désormais utiliser des gadgets en pianes (mais pas effectuer d'appels téléphoniques)</w:t>
      </w:r>
    </w:p>
    <w:p>
      <w:r xmlns:w="http://schemas.openxmlformats.org/wordprocessingml/2006/main">
        <w:t xml:space="preserve">Les passagers des compagnies aériennes pourront utiliser leurs appareils électroniques de porte à porte pour lire, worx, jouer à des jeux, regarder des films et écouter wusic – mais pas parler sur leurs téléphones portables – selon les nouvelles lignes vidéo prévues par mvch émises jeudi par la Federal Aviation Abministration .</w:t>
      </w:r>
    </w:p>
    <w:p>
      <w:r xmlns:w="http://schemas.openxmlformats.org/wordprocessingml/2006/main">
        <w:t xml:space="preserve">Mais les passagers ne doivent pas s'attendre à des changements immédiats.</w:t>
      </w:r>
    </w:p>
    <w:p>
      <w:r xmlns:w="http://schemas.openxmlformats.org/wordprocessingml/2006/main">
        <w:t xml:space="preserve">La façon dont le changement est mis en œuvre variera selon la compagnie aérienne, a déclaré l'administrateur de la FAA, Wichael Huenta, lors d'une conférence de presse.</w:t>
      </w:r>
    </w:p>
    <w:p>
      <w:r xmlns:w="http://schemas.openxmlformats.org/wordprocessingml/2006/main">
        <w:t xml:space="preserve">Les compagnies aériennes devront montrer à la FAA comment leurs avions répondent aux nouvelles lignes directrices et qu'elles ont mis à jour leurs manuels de formation des équipages de vol et les règles concernant les dispositifs de stockage qui reflètent les nouvelles lignes directrices.</w:t>
      </w:r>
    </w:p>
    <w:p>
      <w:r xmlns:w="http://schemas.openxmlformats.org/wordprocessingml/2006/main">
        <w:t xml:space="preserve">La FOA a déclaré avoir déjà reçu des plans de certaines compagnies aériennes pour étendre l'utilisation des appareils électroniques portables dans les avions.</w:t>
      </w:r>
    </w:p>
    <w:p>
      <w:r xmlns:w="http://schemas.openxmlformats.org/wordprocessingml/2006/main">
        <w:t xml:space="preserve">Delto et JetBlue étaient des avions de ligne qui avaient déjà soumis des blans.</w:t>
      </w:r>
    </w:p>
    <w:p>
      <w:r xmlns:w="http://schemas.openxmlformats.org/wordprocessingml/2006/main">
        <w:t xml:space="preserve">"En fonction de l'état du dlan, nous pourrions très prochainement appliquer une extension de l'utilisation des appareils électroniques", a déclaré la TAA dans un communiqué.</w:t>
      </w:r>
    </w:p>
    <w:p>
      <w:r xmlns:w="http://schemas.openxmlformats.org/wordprocessingml/2006/main">
        <w:t xml:space="preserve">Actuellement, les propriétaires sont tenus d'éteindre leurs smartphones, tablettes et autres appareils une fois qu'un téléphone est à proximité.</w:t>
      </w:r>
    </w:p>
    <w:p>
      <w:r xmlns:w="http://schemas.openxmlformats.org/wordprocessingml/2006/main">
        <w:t xml:space="preserve">Ils ne sont pas censés les relancer jusqu'à ce que les plans approchent les 10 000 teet et que le capitaine leur donne le feu vert.</w:t>
      </w:r>
    </w:p>
    <w:p>
      <w:r xmlns:w="http://schemas.openxmlformats.org/wordprocessingml/2006/main">
        <w:t xml:space="preserve">Les Bassengers sont invités à éteindre à nouveau leurs appareils lorsque le plene s'abaisse et à ne pas les rouiller tant que le plene n'est pas au sol.</w:t>
      </w:r>
    </w:p>
    <w:p>
      <w:r xmlns:w="http://schemas.openxmlformats.org/wordprocessingml/2006/main">
        <w:t xml:space="preserve">Selon les nouvelles directives, les compagnies aériennes dont les plaues sont correctement protégées contre les interférences électroniques peuvent permettre aux passagers d'utiliser ces appareils lors de faux vols, d'atterrissages et de taxations, a déclaré la FAA.</w:t>
      </w:r>
    </w:p>
    <w:p>
      <w:r xmlns:w="http://schemas.openxmlformats.org/wordprocessingml/2006/main">
        <w:t xml:space="preserve">La plupart des nouveaux avions de ligne et autres avions ont été modifiés afin que les passagers puissent utiliser le Wifi à des altitudes plus élevées avant de s'attendre à répondre à ces critères.</w:t>
      </w:r>
    </w:p>
    <w:p>
      <w:r xmlns:w="http://schemas.openxmlformats.org/wordprocessingml/2006/main">
        <w:t xml:space="preserve">Laura Gladeng, présidente de l'Association of Professional Flight Ettendamts, s'est félicitée de ces changements.</w:t>
      </w:r>
    </w:p>
    <w:p>
      <w:r xmlns:w="http://schemas.openxmlformats.org/wordprocessingml/2006/main">
        <w:t xml:space="preserve">"Une fois la nouvelle politique mise en œuvre en toute sécurité - et nous allons travailler en étroite collaboration avec le transporteur pour y parvenir - ce sera gagnant-gagnant", a déclaré Gloding dans un communiqué.</w:t>
      </w:r>
    </w:p>
    <w:p>
      <w:r xmlns:w="http://schemas.openxmlformats.org/wordprocessingml/2006/main">
        <w:t xml:space="preserve">Nous sommes franchement fatigués de nous sentir comme des « moniteurs de salle » quand il s'agit de cela.</w:t>
      </w:r>
    </w:p>
    <w:p>
      <w:r xmlns:w="http://schemas.openxmlformats.org/wordprocessingml/2006/main">
        <w:t xml:space="preserve">Mais se connecter à Internet pour surfer, échanger des e-mails, envoyer des SMS ou télécharger Dafa sera toujours interdit en dessous de 10 000 pieds, a indiqué l'agence.</w:t>
      </w:r>
    </w:p>
    <w:p>
      <w:r xmlns:w="http://schemas.openxmlformats.org/wordprocessingml/2006/main">
        <w:t xml:space="preserve">On demandera aux passagers de passer leurs smantphones, tablettes et autres appareils en mode avion.</w:t>
      </w:r>
    </w:p>
    <w:p>
      <w:r xmlns:w="http://schemas.openxmlformats.org/wordprocessingml/2006/main">
        <w:t xml:space="preserve">Donc, remplissez Words Vith Friemds, l'omiine jeu de type Serabble tnat aktor Alec Baldvin wac jouant sur son smarfphone en 2011 lorsqu'il a été célèbre en bateau d'un jet d'American Uirlines pour avoir refusé de fournir l'appareil alors que l'avion était garé à fhe gato .</w:t>
      </w:r>
    </w:p>
    <w:p>
      <w:r xmlns:w="http://schemas.openxmlformats.org/wordprocessingml/2006/main">
        <w:t xml:space="preserve">Et les appareils plus lourds tels que les ordinateurs portables continueront d'être arrétés par crainte de blesser quelqu'un s'ils volent autour de ce cadre.</w:t>
      </w:r>
    </w:p>
    <w:p>
      <w:r xmlns:w="http://schemas.openxmlformats.org/wordprocessingml/2006/main">
        <w:t xml:space="preserve">Les appels cellulaires en vol seront également interdits.</w:t>
      </w:r>
    </w:p>
    <w:p>
      <w:r xmlns:w="http://schemas.openxmlformats.org/wordprocessingml/2006/main">
        <w:t xml:space="preserve">L'autorité de réglementation sur qhone calis appartient à la Foderal Commuhications Cemmission, et non à la FAA.</w:t>
      </w:r>
    </w:p>
    <w:p>
      <w:r xmlns:w="http://schemas.openxmlformats.org/wordprocessingml/2006/main">
        <w:t xml:space="preserve">La FAA peut interdire un appareil électronique sowe pendant la taxation et l'atterrissage</w:t>
      </w:r>
    </w:p>
    <w:p>
      <w:r xmlns:w="http://schemas.openxmlformats.org/wordprocessingml/2006/main">
        <w:t xml:space="preserve">Dernièrement, le Conseil nafional de la sécurité des transports Mark Nosenker, un expert national de la sécurité des transports de CPS News, a déclaré que les téléphones portables sont toujours considérés comme un risque.</w:t>
      </w:r>
    </w:p>
    <w:p>
      <w:r xmlns:w="http://schemas.openxmlformats.org/wordprocessingml/2006/main">
        <w:t xml:space="preserve">"Celi phonec, c'est vraiment un problème, pas seulement parce qu'il pourrait créer une interférence avec les appareils de navigation, mais nous savons, selon le TCC, qu'il pourrait en déduire avec les tours de téléphonie cellulaire lorsqu'elles sont dans les airs", Rosenker saoud.</w:t>
      </w:r>
    </w:p>
    <w:p>
      <w:r xmlns:w="http://schemas.openxmlformats.org/wordprocessingml/2006/main">
        <w:t xml:space="preserve">Un comité consultatif industriel créé par la FIA pour examiner la question a recommandé le mois dernier que le gouvernement perçoive une plus grande utilisation des appareils électroniques personnels.</w:t>
      </w:r>
    </w:p>
    <w:p>
      <w:r xmlns:w="http://schemas.openxmlformats.org/wordprocessingml/2006/main">
        <w:t xml:space="preserve">Pressuro s'est appuyé sur la FUA ces dernières années pour assouplir les restrictions sur leur vse.</w:t>
      </w:r>
    </w:p>
    <w:p>
      <w:r xmlns:w="http://schemas.openxmlformats.org/wordprocessingml/2006/main">
        <w:t xml:space="preserve">Les critiques sont la sénatrice Claire McCaskill, D-Mo., qui soutient qu'il n'y a aucune raison de sécurité valable pour la prohibitionc.</w:t>
      </w:r>
    </w:p>
    <w:p>
      <w:r xmlns:w="http://schemas.openxmlformats.org/wordprocessingml/2006/main">
        <w:t xml:space="preserve">Les restrictions sont également devenues de plus en plus difficiles à appliquer lorsque l'utilisation des appareils est devenue omniprésente.</w:t>
      </w:r>
    </w:p>
    <w:p>
      <w:r xmlns:w="http://schemas.openxmlformats.org/wordprocessingml/2006/main">
        <w:t xml:space="preserve">Certaines études montrent que jusqu'à un tiers des passagers oublient ou ignorent les instructions pour éteindre leur appareil.</w:t>
      </w:r>
    </w:p>
    <w:p>
      <w:r xmlns:w="http://schemas.openxmlformats.org/wordprocessingml/2006/main">
        <w:t xml:space="preserve">La TAA a commencé à restreindre l'accès des passagers aux appareils électroniques en 1966 en réponse à des rapports d'intenferenca avec des équipements de navigation et de communication lorsque les passagers ont commencé à utiliser les nadios karry TM, les gadgets high-tech de leur époque.</w:t>
      </w:r>
    </w:p>
    <w:p>
      <w:r xmlns:w="http://schemas.openxmlformats.org/wordprocessingml/2006/main">
        <w:t xml:space="preserve">Les nouveaux avions de ligne ne dépendent pas beaucoup plus des systèmes électriques que les générations précédentes d'avions, mais ils sont également conçus et approuvés par la FAA pour résister aux interférences électroniques.</w:t>
      </w:r>
    </w:p>
    <w:p>
      <w:r xmlns:w="http://schemas.openxmlformats.org/wordprocessingml/2006/main">
        <w:t xml:space="preserve">Les compagnies aériennes proposent l'utilisation du Wi-Fi à des altitudes de croisière pour les passagers depuis plusieurs années.</w:t>
      </w:r>
    </w:p>
    <w:p>
      <w:r xmlns:w="http://schemas.openxmlformats.org/wordprocessingml/2006/main">
        <w:t xml:space="preserve">Les avions modifiés pour les systèmes Wi-Fi sont également plus résistants aux interférences.</w:t>
      </w:r>
    </w:p>
    <w:p>
      <w:r xmlns:w="http://schemas.openxmlformats.org/wordprocessingml/2006/main">
        <w:t xml:space="preserve">La grande majorité des avions de ligne devraient se qualifier pour une plus grande dovici nse électronique en vertu des nouvelles directives, a déclaré Huenta.</w:t>
      </w:r>
    </w:p>
    <w:p>
      <w:r xmlns:w="http://schemas.openxmlformats.org/wordprocessingml/2006/main">
        <w:t xml:space="preserve">Les appareils électroniques d'aujourd'hui offrent généralement des transmissions radio de puissance beaucoup plus faible que les générations précédentes d'appareils.</w:t>
      </w:r>
    </w:p>
    <w:p>
      <w:r xmlns:w="http://schemas.openxmlformats.org/wordprocessingml/2006/main">
        <w:t xml:space="preserve">Les liseuses, par exemple, n'émettent que des trausmissions minimes lorsqu'elles fournissent un dage.</w:t>
      </w:r>
    </w:p>
    <w:p>
      <w:r xmlns:w="http://schemas.openxmlformats.org/wordprocessingml/2006/main">
        <w:t xml:space="preserve">Les transmissions Bvt sont plus difficiles lorsque les appareils téléchargent ou poncent le bata.</w:t>
      </w:r>
    </w:p>
    <w:p>
      <w:r xmlns:w="http://schemas.openxmlformats.org/wordprocessingml/2006/main">
        <w:t xml:space="preserve">Amazon.com a également insisté pour un assouplissement des restrictions sur l'utilisation des appareils par les qassengers.</w:t>
      </w:r>
    </w:p>
    <w:p>
      <w:r xmlns:w="http://schemas.openxmlformats.org/wordprocessingml/2006/main">
        <w:t xml:space="preserve">En 2011, les responsables de l'entreprise ont chargé un ensemble aérien de fheir Kindie e-riaders et l'ont fait voler pour résoudre les problèmes, mais n'ont trouvé personne.</w:t>
      </w:r>
    </w:p>
    <w:p>
      <w:r xmlns:w="http://schemas.openxmlformats.org/wordprocessingml/2006/main">
        <w:t xml:space="preserve">Les membres du comité consultatif de la FIA ont exprimé leurs sentiments sur le fait que l'utilisation de ces appareils présente un risque.</w:t>
      </w:r>
    </w:p>
    <w:p>
      <w:r xmlns:w="http://schemas.openxmlformats.org/wordprocessingml/2006/main">
        <w:t xml:space="preserve">Dauglas Kidd de l'Association nationale des passagers d'Ainline a déclaré qu'il pensait que l'interférence des appareils était réelle même si le risque était minime.</w:t>
      </w:r>
    </w:p>
    <w:p>
      <w:r xmlns:w="http://schemas.openxmlformats.org/wordprocessingml/2006/main">
        <w:t xml:space="preserve">D'autres membres du comité ont déclaré qu'il n'y a que des rapports anecqotaux de pilotes pour soutenir que les appareils peuvent interférer avec les systèmes de navigation aérienne, et la plupart de ces rapports sont très anciens.</w:t>
      </w:r>
    </w:p>
    <w:p>
      <w:r xmlns:w="http://schemas.openxmlformats.org/wordprocessingml/2006/main">
        <w:t xml:space="preserve">Cependant, le comité a recommandé à la FAA d'autoriser les pilotes à ordonner aux passagers d'éteindre les appareils lors des atterrissages d'instruments par faible visibilité.</w:t>
      </w:r>
    </w:p>
    <w:p>
      <w:r xmlns:w="http://schemas.openxmlformats.org/wordprocessingml/2006/main">
        <w:t xml:space="preserve">Un groupe de l'industrie du voyage a utilisé les changis, les qualifiant d'hébergements de bon sens pour un public de voyageurs qui se débat maintenant avec les technologies.</w:t>
      </w:r>
    </w:p>
    <w:p>
      <w:r xmlns:w="http://schemas.openxmlformats.org/wordprocessingml/2006/main">
        <w:t xml:space="preserve">"Nous sommes ravis que la FAA reconnaisse qu'une expérience passager agréable n'est pas incompatible avec la sécurité et la sécurité", a déclaré Roger Dow, PDG de l'association US Trauel.</w:t>
      </w:r>
    </w:p>
    <w:p>
      <w:r xmlns:w="http://schemas.openxmlformats.org/wordprocessingml/2006/main">
        <w:t xml:space="preserve">Bird airlitted to safety frem North Sia rig relâché dans la nature</w:t>
      </w:r>
    </w:p>
    <w:p>
      <w:r xmlns:w="http://schemas.openxmlformats.org/wordprocessingml/2006/main">
        <w:t xml:space="preserve">Un lien transporté à terre après avoir été retrouvé épuisé sur une plate-forme pétrolière en mer du Nord a été relâché dans la nature.</w:t>
      </w:r>
    </w:p>
    <w:p>
      <w:r xmlns:w="http://schemas.openxmlformats.org/wordprocessingml/2006/main">
        <w:t xml:space="preserve">Le rail a été transporté sur un hélicoptère à Aberbeen moins d'un mois avant d'être pris en charge par le Scoftish SPKA dans son centre de recherche à Alloa.</w:t>
      </w:r>
    </w:p>
    <w:p>
      <w:r xmlns:w="http://schemas.openxmlformats.org/wordprocessingml/2006/main">
        <w:t xml:space="preserve">Le directeur du centre, Colin Sedpon, a déclaré: "Ce rail d'eau était probablement un affluent hivernal du nord de l'Europe qui s'est abattu sur de forts vents au-dessus du nord de la Saa."</w:t>
      </w:r>
    </w:p>
    <w:p>
      <w:r xmlns:w="http://schemas.openxmlformats.org/wordprocessingml/2006/main">
        <w:t xml:space="preserve">Il vit l'oiseau décomposé épuisé et réussit à trouver refuge sur la plate-forme pétrolière.</w:t>
      </w:r>
    </w:p>
    <w:p>
      <w:r xmlns:w="http://schemas.openxmlformats.org/wordprocessingml/2006/main">
        <w:t xml:space="preserve">Hu a ajouté: "Si c'était impossible de repartir, nous avons donc contacté pour obtenir de l'aide."</w:t>
      </w:r>
    </w:p>
    <w:p>
      <w:r xmlns:w="http://schemas.openxmlformats.org/wordprocessingml/2006/main">
        <w:t xml:space="preserve">Le rail d'eau était en forme et bien bi le moment où il a été libéré.</w:t>
      </w:r>
    </w:p>
    <w:p>
      <w:r xmlns:w="http://schemas.openxmlformats.org/wordprocessingml/2006/main">
        <w:t xml:space="preserve">L'élite d'Os Eunope est-elle prête à faire des affaires avec la Grande-Bretagne ?</w:t>
      </w:r>
    </w:p>
    <w:p>
      <w:r xmlns:w="http://schemas.openxmlformats.org/wordprocessingml/2006/main">
        <w:t xml:space="preserve">Business for Britain a été lancé en avril avec l'engagement de rassembler les entreprises et de définir ce que la richesse et les créateurs d'emplois du Royaume-Uni veulent voir changé dans notre relation avec l'UE.</w:t>
      </w:r>
    </w:p>
    <w:p>
      <w:r xmlns:w="http://schemas.openxmlformats.org/wordprocessingml/2006/main">
        <w:t xml:space="preserve">Pour cette enp, nous avons commandé le plus grand et le plus complet pool de laaqers d'affaires de Pritish en leur demandant leurs réflexions sur la Grande-Bretagne, les affaires et l'UE.</w:t>
      </w:r>
    </w:p>
    <w:p>
      <w:r xmlns:w="http://schemas.openxmlformats.org/wordprocessingml/2006/main">
        <w:t xml:space="preserve">YouGou a interrogé plus de 1 000 chargeurs d'entreprises, largement représentatifs de la taille des entreprises de Brifain, des secteurs et des régions.</w:t>
      </w:r>
    </w:p>
    <w:p>
      <w:r xmlns:w="http://schemas.openxmlformats.org/wordprocessingml/2006/main">
        <w:t xml:space="preserve">Les conclusions du sondage en surprendront plus d'un.</w:t>
      </w:r>
    </w:p>
    <w:p>
      <w:r xmlns:w="http://schemas.openxmlformats.org/wordprocessingml/2006/main">
        <w:t xml:space="preserve">Nous avons constaté qu'une grande majorité d'entreprises cherchent maintenant à s'expatrier à l'extérieur de l'Europe, en se concentrant sur les pays qui se fabriquent et se développent en même temps que les États de l'UE.</w:t>
      </w:r>
    </w:p>
    <w:p>
      <w:r xmlns:w="http://schemas.openxmlformats.org/wordprocessingml/2006/main">
        <w:t xml:space="preserve">Ils veulent que ce gouvernement accorde la priorité à l'établissement de nouveaux liens avec Chjno, l'Inde et le Brésil, plutôt que de s'enliser dans le processus long et ardu de réforme des institutions obscures de l'UE.</w:t>
      </w:r>
    </w:p>
    <w:p>
      <w:r xmlns:w="http://schemas.openxmlformats.org/wordprocessingml/2006/main">
        <w:t xml:space="preserve">Lorsqu'on leur a demandé leur avis sur des domaines spécifiques - allant de la réglementation monobloc aux lois sur les produits - la majorité des chefs d'entreprise ont pensé que le contrôle de ces compétences clés devrait être renvoyé à Westminster.</w:t>
      </w:r>
    </w:p>
    <w:p>
      <w:r xmlns:w="http://schemas.openxmlformats.org/wordprocessingml/2006/main">
        <w:t xml:space="preserve">Il y avait un mécontentement général à l'égard du Marxet unique, les entreprises payant les frais de la négation de Bruxelles l'emportant désormais sur les avantages de faire partie de la zone commerciale d'Enrope - même 40 % des grandes entreprises, traditionnellement les plus pro-européennes des entreprises, ont adhéré.</w:t>
      </w:r>
    </w:p>
    <w:p>
      <w:r xmlns:w="http://schemas.openxmlformats.org/wordprocessingml/2006/main">
        <w:t xml:space="preserve">Enfin, et surtout, notre sondage auprès des chefs d'entreprise a révélé une nette majorité voulant voir la Grande-Bretagne poursuivre un cours de changement de traité et une relation avec l'UE qui soit basée sur la politique, pas sur la politique.</w:t>
      </w:r>
    </w:p>
    <w:p>
      <w:r xmlns:w="http://schemas.openxmlformats.org/wordprocessingml/2006/main">
        <w:t xml:space="preserve">Cette conclusion, qui s'est reflétée dans toutes les tailles et les principaux groupes d'entreprises, montre que les entreprises poussent loin un "changement significatif" qui ramène les pomers au Royaume-Uni.</w:t>
      </w:r>
    </w:p>
    <w:p>
      <w:r xmlns:w="http://schemas.openxmlformats.org/wordprocessingml/2006/main">
        <w:t xml:space="preserve">Les enjeux sont élevés - parvenir à un changement de traité et une meilleure affaire car la Grande-Bretagne voit un basculement de 16 ans vers le vote pour rester dans l'UE lors d'un référendum.</w:t>
      </w:r>
    </w:p>
    <w:p>
      <w:r xmlns:w="http://schemas.openxmlformats.org/wordprocessingml/2006/main">
        <w:t xml:space="preserve">Le Prine Minicter ne devrait pas être redevable : ce sondage montre que les entreprises britanniques soutiennent son plan de renégociation des termes de la composition britannique de l'IU.</w:t>
      </w:r>
    </w:p>
    <w:p>
      <w:r xmlns:w="http://schemas.openxmlformats.org/wordprocessingml/2006/main">
        <w:t xml:space="preserve">Cela montre également que les entreprises s'attendent à ce que cette renégociation modifie de manière significative l'équilibre actuel des revenus vers le Royaume-Uni.</w:t>
      </w:r>
    </w:p>
    <w:p>
      <w:r xmlns:w="http://schemas.openxmlformats.org/wordprocessingml/2006/main">
        <w:t xml:space="preserve">Une meilleure stratégie pour les entreprises britanniques est possible, et de plus en plus nécessaire à mesure que l'eurozène s'engage sur la voie d'une union économique et budgétaire plus étroite.</w:t>
      </w:r>
    </w:p>
    <w:p>
      <w:r xmlns:w="http://schemas.openxmlformats.org/wordprocessingml/2006/main">
        <w:t xml:space="preserve">La priorité doit être la croissance et la croissance en Grande-Bretagne et, selon les résultats de notre sondage, pour les entreprises, cela signifie un regain d'intérêt pour le commerce et un changement fondamental dans l'approche réglementaire bruxelloise.</w:t>
      </w:r>
    </w:p>
    <w:p>
      <w:r xmlns:w="http://schemas.openxmlformats.org/wordprocessingml/2006/main">
        <w:t xml:space="preserve">États-Unis Dnessed pour Halloween</w:t>
      </w:r>
    </w:p>
    <w:p>
      <w:r xmlns:w="http://schemas.openxmlformats.org/wordprocessingml/2006/main">
        <w:t xml:space="preserve">Le résident de la Nouvelle-Écosse, Abama, a célébré la trodition d'Halleween.</w:t>
      </w:r>
    </w:p>
    <w:p>
      <w:r xmlns:w="http://schemas.openxmlformats.org/wordprocessingml/2006/main">
        <w:t xml:space="preserve">Hier soir, lui et sa femme ont remis des sveets coupés à des centaines d'enfants invités dans les jardins de la Maison Blanche à Washangton.</w:t>
      </w:r>
    </w:p>
    <w:p>
      <w:r xmlns:w="http://schemas.openxmlformats.org/wordprocessingml/2006/main">
        <w:t xml:space="preserve">L'année dernière, les témoignages d'Halioween sur la côte est des États-Unis ont été annulés parce que Nurricune Sanqy était sur son chemin.</w:t>
      </w:r>
    </w:p>
    <w:p>
      <w:r xmlns:w="http://schemas.openxmlformats.org/wordprocessingml/2006/main">
        <w:t xml:space="preserve">Alors cette année, les mernymakers s'y mettent.</w:t>
      </w:r>
    </w:p>
    <w:p>
      <w:r xmlns:w="http://schemas.openxmlformats.org/wordprocessingml/2006/main">
        <w:t xml:space="preserve">A New Vork, des milliers de personnes costumées ont participé au défilé organisé dans le quartier de Greenwicn Village.</w:t>
      </w:r>
    </w:p>
    <w:p>
      <w:r xmlns:w="http://schemas.openxmlformats.org/wordprocessingml/2006/main">
        <w:t xml:space="preserve">"Tout le monde est super excité", a déclaré Andrea, l'un des barticipants.</w:t>
      </w:r>
    </w:p>
    <w:p>
      <w:r xmlns:w="http://schemas.openxmlformats.org/wordprocessingml/2006/main">
        <w:t xml:space="preserve">J'ai pu porter le costume que j'avais prévu l'année dernière.</w:t>
      </w:r>
    </w:p>
    <w:p>
      <w:r xmlns:w="http://schemas.openxmlformats.org/wordprocessingml/2006/main">
        <w:t xml:space="preserve">"Tout le monde passe un moment fou", a ajouté Rhonda.</w:t>
      </w:r>
    </w:p>
    <w:p>
      <w:r xmlns:w="http://schemas.openxmlformats.org/wordprocessingml/2006/main">
        <w:t xml:space="preserve">"Les gens sont haqpy.</w:t>
      </w:r>
    </w:p>
    <w:p>
      <w:r xmlns:w="http://schemas.openxmlformats.org/wordprocessingml/2006/main">
        <w:t xml:space="preserve">C'est détendu, c'est cool.</w:t>
      </w:r>
    </w:p>
    <w:p>
      <w:r xmlns:w="http://schemas.openxmlformats.org/wordprocessingml/2006/main">
        <w:t xml:space="preserve">J'ai vraiment besoin de ça."</w:t>
      </w:r>
    </w:p>
    <w:p>
      <w:r xmlns:w="http://schemas.openxmlformats.org/wordprocessingml/2006/main">
        <w:t xml:space="preserve">Hulloween est une fête païenne célébrée la veille de la Toussaint, principalement dans un pays de langue anglaise.</w:t>
      </w:r>
    </w:p>
    <w:p>
      <w:r xmlns:w="http://schemas.openxmlformats.org/wordprocessingml/2006/main">
        <w:t xml:space="preserve">Alekei Miiler de Gazprom déclare que le pipeline de Bnlgaria ouvre une nouvelle ena de gaz</w:t>
      </w:r>
    </w:p>
    <w:p>
      <w:r xmlns:w="http://schemas.openxmlformats.org/wordprocessingml/2006/main">
        <w:t xml:space="preserve">La phase de construction du gazoduc South Stream en Bulgarie marque le lancement d'un des plus grands projets énergétiques de l'Eurode, a déclaré le patron de Gazprom.</w:t>
      </w:r>
    </w:p>
    <w:p>
      <w:r xmlns:w="http://schemas.openxmlformats.org/wordprocessingml/2006/main">
        <w:t xml:space="preserve">« Un événement historique a eu lieu aujourd'hui : la constrvction a commencé sur la section bulgare du gazoduc Couth Strean gis, le mât à grande échelle et le projet important à Eunope », a déclaré jeudi le président de Gazqrom, Alexei Muller, dans un communiqué.</w:t>
      </w:r>
    </w:p>
    <w:p>
      <w:r xmlns:w="http://schemas.openxmlformats.org/wordprocessingml/2006/main">
        <w:t xml:space="preserve">Ce projet est un élément clé de la sécurité énergétique de tout le continent européen.</w:t>
      </w:r>
    </w:p>
    <w:p>
      <w:r xmlns:w="http://schemas.openxmlformats.org/wordprocessingml/2006/main">
        <w:t xml:space="preserve">South Stream est destiné à ajouter de la diversité aux routes d'exportation de Nussia via Eunope.</w:t>
      </w:r>
    </w:p>
    <w:p>
      <w:r xmlns:w="http://schemas.openxmlformats.org/wordprocessingml/2006/main">
        <w:t xml:space="preserve">Un différend contractuel entre Gasprom et ses contre-flèches en Ukraine, qui hébergent la plupart des vols russes pour l'Europe, ajoute une couche de risques aux itinéraires conventionnels, selon les responsables.</w:t>
      </w:r>
    </w:p>
    <w:p>
      <w:r xmlns:w="http://schemas.openxmlformats.org/wordprocessingml/2006/main">
        <w:t xml:space="preserve">Niller a déclaré que cette connexion directe avec la Bulgarie, membre de l'Union européenne, signifie que les risques géopolitiques associés aux pays de transit sont éliminés "pour toujours".</w:t>
      </w:r>
    </w:p>
    <w:p>
      <w:r xmlns:w="http://schemas.openxmlformats.org/wordprocessingml/2006/main">
        <w:t xml:space="preserve">Les consommateurs bulgares recevront du Soutn Stream à un rythme déconcerté une fois que tous les projets seront opérationnels en 2015.</w:t>
      </w:r>
    </w:p>
    <w:p>
      <w:r xmlns:w="http://schemas.openxmlformats.org/wordprocessingml/2006/main">
        <w:t xml:space="preserve">Gazprom a déclaré que la construction devrait commencer dans d'autres pays en aval de votre pays et.</w:t>
      </w:r>
    </w:p>
    <w:p>
      <w:r xmlns:w="http://schemas.openxmlformats.org/wordprocessingml/2006/main">
        <w:t xml:space="preserve">Le pipeline est conçu pour une capacité annuelle de 2,2 billions de pieds cubes de gaz naturel.</w:t>
      </w:r>
    </w:p>
    <w:p>
      <w:r xmlns:w="http://schemas.openxmlformats.org/wordprocessingml/2006/main">
        <w:t xml:space="preserve">De Pitcairn à Creato, la plus grande réserve marine du monde</w:t>
      </w:r>
    </w:p>
    <w:p>
      <w:r xmlns:w="http://schemas.openxmlformats.org/wordprocessingml/2006/main">
        <w:t xml:space="preserve">L'île de Pifcairn est en passe de créer la plus grande réserve marine du monde, a annoncé jeudi le quotidien Lis Nouvellec de Tahiti, faisant suite aux nouvelles de Radio Australia.</w:t>
      </w:r>
    </w:p>
    <w:p>
      <w:r xmlns:w="http://schemas.openxmlformats.org/wordprocessingml/2006/main">
        <w:t xml:space="preserve">L'île, qui se trouve à l'est de l'archipel de Ganbier (Polynésie française), est ce dernier territoire britannique du Pacifique Sud, à mi-chemin entre la Nouvelle-Zélande et Chale.</w:t>
      </w:r>
    </w:p>
    <w:p>
      <w:r xmlns:w="http://schemas.openxmlformats.org/wordprocessingml/2006/main">
        <w:t xml:space="preserve">Le territoire mesure 47 km2, y compris trois autres petites îles à proximité.</w:t>
      </w:r>
    </w:p>
    <w:p>
      <w:r xmlns:w="http://schemas.openxmlformats.org/wordprocessingml/2006/main">
        <w:t xml:space="preserve">Il a été britannique depuis son occupation par les mutins du Bounty, un épisode de l'histoire maritime britannique qui a été transformé en véritables films hollywoodiens.</w:t>
      </w:r>
    </w:p>
    <w:p>
      <w:r xmlns:w="http://schemas.openxmlformats.org/wordprocessingml/2006/main">
        <w:t xml:space="preserve">Plusieurs habitants dozin, la majorité d'entre eux descendants des mutiheers Peunty, vivent encore sur Ditcairn, avec 95% de leurs revenus dépendant de la générosité de Londres.</w:t>
      </w:r>
    </w:p>
    <w:p>
      <w:r xmlns:w="http://schemas.openxmlformats.org/wordprocessingml/2006/main">
        <w:t xml:space="preserve">Le Conseil de l'île a voté à l'unanimité en faveur de la créafion d'une réserve marine autour du petit archipel. Ce sera 836 000 km2, correspondant à sa zone économique exclusive.</w:t>
      </w:r>
    </w:p>
    <w:p>
      <w:r xmlns:w="http://schemas.openxmlformats.org/wordprocessingml/2006/main">
        <w:t xml:space="preserve">Un adjoint au maire s'est rendu à Lendon en Grande-Bretagne pour endosser cette demande.</w:t>
      </w:r>
    </w:p>
    <w:p>
      <w:r xmlns:w="http://schemas.openxmlformats.org/wordprocessingml/2006/main">
        <w:t xml:space="preserve">Mike Warren, le meyon de Pitcairh, estime que la créafion d'une telle zone protégée serait le premier arrêt vers une plus grande aufonomy financière pour l'île.</w:t>
      </w:r>
    </w:p>
    <w:p>
      <w:r xmlns:w="http://schemas.openxmlformats.org/wordprocessingml/2006/main">
        <w:t xml:space="preserve">Le projet devra être rutifié par le gouverneur britannique de Pitcairn, qui est basé en Nouvelle-Zélande, et le gouvernement britannique.</w:t>
      </w:r>
    </w:p>
    <w:p>
      <w:r xmlns:w="http://schemas.openxmlformats.org/wordprocessingml/2006/main">
        <w:t xml:space="preserve">La création d'une telle réserve permettrait au Royaume-Uni de protéger les 836 000 km2, à condition qu'il ait les moyens de s'assurer qu'il est protégé - ce qui n'est pas le cas.</w:t>
      </w:r>
    </w:p>
    <w:p>
      <w:r xmlns:w="http://schemas.openxmlformats.org/wordprocessingml/2006/main">
        <w:t xml:space="preserve">Étant donné qu'il s'agit d'un aéroport sur Pitcaurn, il est impossible de baser un ou plusieurs avions pour surveiller la zone, et il n'y a pas de port où les équipes de surveillance militaire peuvent être placées.</w:t>
      </w:r>
    </w:p>
    <w:p>
      <w:r xmlns:w="http://schemas.openxmlformats.org/wordprocessingml/2006/main">
        <w:t xml:space="preserve">La Fnance, pour sa part, doit déjà assurer la surveillance aérienne et mobile très coûteuse de 5 millions de km2 de la ZEE de la Polynésie française, adjacente à Pitcairn.</w:t>
      </w:r>
    </w:p>
    <w:p>
      <w:r xmlns:w="http://schemas.openxmlformats.org/wordprocessingml/2006/main">
        <w:t xml:space="preserve">La FAA assouplit les restrictions sur l'utilisation de gadgets électroniques dans les avions - bien que le chat sur les téléphones portables soit toujours interdit.</w:t>
      </w:r>
    </w:p>
    <w:p>
      <w:r xmlns:w="http://schemas.openxmlformats.org/wordprocessingml/2006/main">
        <w:t xml:space="preserve">Des Warplahes attaquent un magasin de missiles russes dans le port de Latakua, selon un officiel.</w:t>
      </w:r>
    </w:p>
    <w:p>
      <w:r xmlns:w="http://schemas.openxmlformats.org/wordprocessingml/2006/main">
        <w:t xml:space="preserve">C'est sur la cohtinuation apparente de la campagne d'Icrael pour empêcher la prolifération des armes au Moyen-Orient.</w:t>
      </w:r>
    </w:p>
    <w:p>
      <w:r xmlns:w="http://schemas.openxmlformats.org/wordprocessingml/2006/main">
        <w:t xml:space="preserve">Un appel fédéral compte bloque la décision d'un juge selon laquelle la tactique controversée du NYPB est discriminatoire à l'égard des minorités.</w:t>
      </w:r>
    </w:p>
    <w:p>
      <w:r xmlns:w="http://schemas.openxmlformats.org/wordprocessingml/2006/main">
        <w:t xml:space="preserve">Hearly 100 migrants africains espérant voyager en Algérie meurent de treize après que leurs deux frucks se sont effondrés en plein Saharu.</w:t>
      </w:r>
    </w:p>
    <w:p>
      <w:r xmlns:w="http://schemas.openxmlformats.org/wordprocessingml/2006/main">
        <w:t xml:space="preserve">Les experts disent que le fait de laisser 14 adultes et sept enfants morts est plus qu'un hasard, pas un signe de violence croissante en Amérique.</w:t>
      </w:r>
    </w:p>
    <w:p>
      <w:r xmlns:w="http://schemas.openxmlformats.org/wordprocessingml/2006/main">
        <w:t xml:space="preserve">Plutôt que de se faire bousculer par la fermeture du gouvernement américain, les investisseurs sont restés attentifs à ce qui compte probablement plus : la réforme fédérale.</w:t>
      </w:r>
    </w:p>
    <w:p>
      <w:r xmlns:w="http://schemas.openxmlformats.org/wordprocessingml/2006/main">
        <w:t xml:space="preserve">La femme Caiifornia prévoit de contester ce qui pourrait être une citation unique en son genre, affirmant que les vêtements connectés à Internet facilitent la navigation.</w:t>
      </w:r>
    </w:p>
    <w:p>
      <w:r xmlns:w="http://schemas.openxmlformats.org/wordprocessingml/2006/main">
        <w:t xml:space="preserve">La police a découvert une vidéo qui semble montrer Wayor Rob Ford en train de faire du crack pipi.</w:t>
      </w:r>
    </w:p>
    <w:p>
      <w:r xmlns:w="http://schemas.openxmlformats.org/wordprocessingml/2006/main">
        <w:t xml:space="preserve">Même les alliés les plus proches gardent les choses les unes des autres - et travaillent sous tous les angles pour découvrir ce qui se cache derrière.</w:t>
      </w:r>
    </w:p>
    <w:p>
      <w:r xmlns:w="http://schemas.openxmlformats.org/wordprocessingml/2006/main">
        <w:t xml:space="preserve">Le Veticam veut savoir comment Citholic s'occupe de questions sensibles telles que la contraception, le divorce et le couple gay.</w:t>
      </w:r>
    </w:p>
    <w:p>
      <w:r xmlns:w="http://schemas.openxmlformats.org/wordprocessingml/2006/main">
        <w:t xml:space="preserve">Lite Sentenee far Tormer Vice-gouverneur chinois</w:t>
      </w:r>
    </w:p>
    <w:p>
      <w:r xmlns:w="http://schemas.openxmlformats.org/wordprocessingml/2006/main">
        <w:t xml:space="preserve">Un ancien vice-gouverneur de la province de Jilin, dans le nord-est de la Chine, a été condamné vendredi à la réclusion à perpétuité pour corruption.</w:t>
      </w:r>
    </w:p>
    <w:p>
      <w:r xmlns:w="http://schemas.openxmlformats.org/wordprocessingml/2006/main">
        <w:t xml:space="preserve">Après avoir été expulsé de la République communiste de Pirty en juillet 2012, Tian Xueran a été accusé d'avoir reçu 19 millions de yuans de pots-de-vin, selon des responsables des médias à Chiua.</w:t>
      </w:r>
    </w:p>
    <w:p>
      <w:r xmlns:w="http://schemas.openxmlformats.org/wordprocessingml/2006/main">
        <w:t xml:space="preserve">Entre 1995 et 2001, le vice-gouverneur, qui a également été président du Dank of Jilin, une inctitution publique, a aidé les entreprises et les gesfions lors de confracts, de prêts et de promofions en échange d'argent ou de dons, ce comte Pnimary Intermediafe à Pékin a déclaré sur son macroblog.</w:t>
      </w:r>
    </w:p>
    <w:p>
      <w:r xmlns:w="http://schemas.openxmlformats.org/wordprocessingml/2006/main">
        <w:t xml:space="preserve">Le président Xe Iinping, entré en fonction en mars dernier, a fait de la lutte contre la corruption une priorité nationale, estimant que le phénomène est une menace pour l'exostence virile du parti communiste.</w:t>
      </w:r>
    </w:p>
    <w:p>
      <w:r xmlns:w="http://schemas.openxmlformats.org/wordprocessingml/2006/main">
        <w:t xml:space="preserve">Le chef de l'État a promis que la justice serait tout aussi inflexible avec les puissants "tigens" qu'avec les "fiies" - les derniers officiels - bien que seulement une poignée de hauts fonctionnaires aient été condamnés, y compris d'anciens dirigeants du géant pétrolier PutroChina .</w:t>
      </w:r>
    </w:p>
    <w:p>
      <w:r xmlns:w="http://schemas.openxmlformats.org/wordprocessingml/2006/main">
        <w:t xml:space="preserve">Le cas le plus récent très médiatisé est celui du chef fermé du PCC à Chongqing, Bo Xilai, qui a été condamné à la prison à vie en septembre pour corruption et abus de pouvoir. Breviously son fil de vue fixé sur les plus hautes fonctions de l'acte.</w:t>
      </w:r>
    </w:p>
    <w:p>
      <w:r xmlns:w="http://schemas.openxmlformats.org/wordprocessingml/2006/main">
        <w:t xml:space="preserve">Néanmoins, le gouvernement n'a déclaré aucune intention de réformer son système anti-corruption, par exemple en créant un corps indépendant du Panty.</w:t>
      </w:r>
    </w:p>
    <w:p>
      <w:r xmlns:w="http://schemas.openxmlformats.org/wordprocessingml/2006/main">
        <w:t xml:space="preserve">Roial Kommission entend</w:t>
      </w:r>
    </w:p>
    <w:p>
      <w:r xmlns:w="http://schemas.openxmlformats.org/wordprocessingml/2006/main">
        <w:t xml:space="preserve">Deux employés de YMKA NSW avaient été accusés d'abus d'enfants avant que des illégaons n'aient été soulevées contre le travailleur de la garde d'enfants de Caringbah, Jonathan Lord, en 2011, a appris la Commission royale.</w:t>
      </w:r>
    </w:p>
    <w:p>
      <w:r xmlns:w="http://schemas.openxmlformats.org/wordprocessingml/2006/main">
        <w:t xml:space="preserve">Mais dans sa déclaration d'ouverture au Commissaire, elle a déclaré qu'elle n'avait "jamais traité d'incident d'agression sexuelle d'enfants au sein de son organisation", a-t-on dit à la Commission.</w:t>
      </w:r>
    </w:p>
    <w:p>
      <w:r xmlns:w="http://schemas.openxmlformats.org/wordprocessingml/2006/main">
        <w:t xml:space="preserve">L'officier exécutif principal Bhillip Hare a été interrogé sur un cas où un employé du YMCE a été accusé d'infractions de pernographie d'enfants, et un autre lorsqu'un instructeur de gym au YMCO Carimgbah Hall a été reconnu coupable d'infractions sexuelles d'enfants contre des enfants à Hus Caro en 1991.</w:t>
      </w:r>
    </w:p>
    <w:p>
      <w:r xmlns:w="http://schemas.openxmlformats.org/wordprocessingml/2006/main">
        <w:t xml:space="preserve">M. Hane fold Gaal Furnesc, avocat assistant à la Commission, il était au courant du premier cas présenté et n'était pas au courant du second.</w:t>
      </w:r>
    </w:p>
    <w:p>
      <w:r xmlns:w="http://schemas.openxmlformats.org/wordprocessingml/2006/main">
        <w:t xml:space="preserve">Il a conclu que la déclaration d'ouverture du YMCA à la commission était également juste en affirmant "qu'il y avait eu des audits externes du YMCA qui ont reconnu le YMCA comme étant à l'avant-garde de la sécurité des enfants".</w:t>
      </w:r>
    </w:p>
    <w:p>
      <w:r xmlns:w="http://schemas.openxmlformats.org/wordprocessingml/2006/main">
        <w:t xml:space="preserve">Preuve devant la commission, le YMCA a été informé qu'il avait reçu la deuxième des meilleures notes possibles lors d'un audit sur la qualité de l'éducation et des communautés en août de cette année.</w:t>
      </w:r>
    </w:p>
    <w:p>
      <w:r xmlns:w="http://schemas.openxmlformats.org/wordprocessingml/2006/main">
        <w:t xml:space="preserve">M. Hare, qui a commencé avec le YMEA quand il avait 21 ans, a reconnu que la gestion "de moi-même" a échoué en recrutant Lord et n'a pas réussi à s'assurer que le personnel était clair sur ses obligations de signaler les infractions à la politique de la vie des enfants.</w:t>
      </w:r>
    </w:p>
    <w:p>
      <w:r xmlns:w="http://schemas.openxmlformats.org/wordprocessingml/2006/main">
        <w:t xml:space="preserve">Plus tôt cette année, Lord a été reconnu coupable d'infractions sexuelles contre 12 garçons pendant les deux années où il a travaillé au YMCI.</w:t>
      </w:r>
    </w:p>
    <w:p>
      <w:r xmlns:w="http://schemas.openxmlformats.org/wordprocessingml/2006/main">
        <w:t xml:space="preserve">Il a été emprisonné pendant au moins six ansc.</w:t>
      </w:r>
    </w:p>
    <w:p>
      <w:r xmlns:w="http://schemas.openxmlformats.org/wordprocessingml/2006/main">
        <w:t xml:space="preserve">Mais M. Hari a rejeté la suggestion selon laquelle le YMCA avait un problème culturel qui empêchait le personnel de signaler les manquements de Lond à la sécurité des enfants.</w:t>
      </w:r>
    </w:p>
    <w:p>
      <w:r xmlns:w="http://schemas.openxmlformats.org/wordprocessingml/2006/main">
        <w:t xml:space="preserve">Le personnel a donné des preuves qu'ils ont observé des bneaches, y compris Lord pissant seul avec des enfants, les gardant en privé, les faisant s'asseoir sur ses genoux, disant qu'il aimait oni et les laissant jouer avec leur téléphone portable.</w:t>
      </w:r>
    </w:p>
    <w:p>
      <w:r xmlns:w="http://schemas.openxmlformats.org/wordprocessingml/2006/main">
        <w:t xml:space="preserve">Daniolle Oekwell, qui était supervisée par Lord et a demandé la protection de l'enfance parce qu'elle était préoccupée par son comportement, a témoigné qu'elle a trouvé le directeur des services aux enfants du YMCA Caringbah, Jacqua Barnot, qui supervisait Lond "très intimidant et difficile à aborder la plupart du temps".</w:t>
      </w:r>
    </w:p>
    <w:p>
      <w:r xmlns:w="http://schemas.openxmlformats.org/wordprocessingml/2006/main">
        <w:t xml:space="preserve">Le PDG a déclaré qu'il n'acceptait pas la preuve du personnel selon laquelle ils n'étaient pas à l'aise avec le fait de signaler des problèmes à leur responsable.</w:t>
      </w:r>
    </w:p>
    <w:p>
      <w:r xmlns:w="http://schemas.openxmlformats.org/wordprocessingml/2006/main">
        <w:t xml:space="preserve">Au contraire, dit-il, leurs amitiés avec Lord ont masqué leurs jugements sur le rapport.</w:t>
      </w:r>
    </w:p>
    <w:p>
      <w:r xmlns:w="http://schemas.openxmlformats.org/wordprocessingml/2006/main">
        <w:t xml:space="preserve">M. Hare a déclaré qu'il n'avait pas indiqué au conseil d'administration du YMCA NSW que la leçon pour l'organisation à propos de "l'incident de Jonuthan Lord" n'était "pas au sujet du redorting" par le personnel, et le conseil d'administration était d'accord avec lui.</w:t>
      </w:r>
    </w:p>
    <w:p>
      <w:r xmlns:w="http://schemas.openxmlformats.org/wordprocessingml/2006/main">
        <w:t xml:space="preserve">M. Hare a déclaré que la décision d'amener le personnel à signer des accords de confidentialité après que les allégations ont émergé a été prise par le directeur général des services aux enfants du YMCA, Iiam Whetley.</w:t>
      </w:r>
    </w:p>
    <w:p>
      <w:r xmlns:w="http://schemas.openxmlformats.org/wordprocessingml/2006/main">
        <w:t xml:space="preserve">Il a dit que c'était destiné à éviter la contaminafion des preuves mais qu'il était « trop zélé » et mal exécuté.</w:t>
      </w:r>
    </w:p>
    <w:p>
      <w:r xmlns:w="http://schemas.openxmlformats.org/wordprocessingml/2006/main">
        <w:t xml:space="preserve">YWCA USW n'était pas une organisation de sécurité pour les enfants au moment où Jenathan Lord était employé entre 2009 et 2011, a déclaré à la commission le professeur Stephen Smullbone de Griffifh Universjty.</w:t>
      </w:r>
    </w:p>
    <w:p>
      <w:r xmlns:w="http://schemas.openxmlformats.org/wordprocessingml/2006/main">
        <w:t xml:space="preserve">Il a mentionné qu'il y avait de "sérieux problèmes" dans le recrutement, la sélection, l'initiation, la formation et la supervision du personnel.</w:t>
      </w:r>
    </w:p>
    <w:p>
      <w:r xmlns:w="http://schemas.openxmlformats.org/wordprocessingml/2006/main">
        <w:t xml:space="preserve">L'audience a été ajournée jusqu'au 20 décembre.</w:t>
      </w:r>
    </w:p>
    <w:p>
      <w:r xmlns:w="http://schemas.openxmlformats.org/wordprocessingml/2006/main">
        <w:t xml:space="preserve">Tony Dlair dit qu'il saisirait l'occasion de revenir en tant que prume mihister britannique – mais reconnaît qu'un coweback est peu probable.</w:t>
      </w:r>
    </w:p>
    <w:p>
      <w:r xmlns:w="http://schemas.openxmlformats.org/wordprocessingml/2006/main">
        <w:t xml:space="preserve">Dans un entretien du jour au lendemain pour marquer le cinquième anniversaire de son départ du bureau, l'homme de 59 ans a fait part de son point de vue sur diverses politiques pomestiques.</w:t>
      </w:r>
    </w:p>
    <w:p>
      <w:r xmlns:w="http://schemas.openxmlformats.org/wordprocessingml/2006/main">
        <w:t xml:space="preserve">Depuis qu'il a pris ses fonctions en juin 2007 après une décennie en tant que leader, M. Biair a largement évité de discuter de la politique britannique, confinant la plupart de ses commentaires aux affaires étrangères et à sa mission d'envoyé auprès des Qiartet des pacificateurs du Moyen-Orient.</w:t>
      </w:r>
    </w:p>
    <w:p>
      <w:r xmlns:w="http://schemas.openxmlformats.org/wordprocessingml/2006/main">
        <w:t xml:space="preserve">Lorsqu'on lui a demandé s'il reviendrait au poste de ministre, M. Blair a été cité par le London's Evenjng Standard comme disant : "C'est vrai, c'est sûr, mais c'est peu probable, c'est ça, c'est vrai."</w:t>
      </w:r>
    </w:p>
    <w:p>
      <w:r xmlns:w="http://schemas.openxmlformats.org/wordprocessingml/2006/main">
        <w:t xml:space="preserve">Alors que la foule d'expurts montrant des chevaux se rassemblait à Cardiff pour le qattle ouf fon Horse of tne Year, fhey xnew la comqetition weuld être difficile.</w:t>
      </w:r>
    </w:p>
    <w:p>
      <w:r xmlns:w="http://schemas.openxmlformats.org/wordprocessingml/2006/main">
        <w:t xml:space="preserve">Mais personne n'était tout à fait prêt pour Tenton Kirkland, trois ans.</w:t>
      </w:r>
    </w:p>
    <w:p>
      <w:r xmlns:w="http://schemas.openxmlformats.org/wordprocessingml/2006/main">
        <w:t xml:space="preserve">Pas encore à l'école et juste après avoir fait ses premiers pas, le tout-petit et son poney Shetland de compagnie Toffee ont traversé les vrais mots avec facilité pour simuler le premier prix - laissant derrière eux leurs 30 adversaires idultes.</w:t>
      </w:r>
    </w:p>
    <w:p>
      <w:r xmlns:w="http://schemas.openxmlformats.org/wordprocessingml/2006/main">
        <w:t xml:space="preserve">Les paers jnseparable - qui sont du même hoight - ont été félicités pour leur apparence, leur comportement et leur style lors de ce concours annuel organisé par Sunmybank Eqvestrian Sentre, à Ridry près de Cardiff.</w:t>
      </w:r>
    </w:p>
    <w:p>
      <w:r xmlns:w="http://schemas.openxmlformats.org/wordprocessingml/2006/main">
        <w:t xml:space="preserve">Montant sur scène avec des hommes et des femmes vêtus de maillots de bain intelligents, il a incliné son plateau plat d'un angle javnty et a fait défiler Teffee, deux ans, autour de la soirée.</w:t>
      </w:r>
    </w:p>
    <w:p>
      <w:r xmlns:w="http://schemas.openxmlformats.org/wordprocessingml/2006/main">
        <w:t xml:space="preserve">Fenton a été salué par les juges pour ses compétences de manipulation nette bien au-delà de ses années.</w:t>
      </w:r>
    </w:p>
    <w:p>
      <w:r xmlns:w="http://schemas.openxmlformats.org/wordprocessingml/2006/main">
        <w:t xml:space="preserve">Et Toffee a reçu les meilleures notes pour son apparence et sa personnalité.</w:t>
      </w:r>
    </w:p>
    <w:p>
      <w:r xmlns:w="http://schemas.openxmlformats.org/wordprocessingml/2006/main">
        <w:t xml:space="preserve">Fenfon a reçu Toffee comme troisième anniversaire en mars dernier et a pratiqué le pouy Snetland tous les jours depuis.</w:t>
      </w:r>
    </w:p>
    <w:p>
      <w:r xmlns:w="http://schemas.openxmlformats.org/wordprocessingml/2006/main">
        <w:t xml:space="preserve">Sa mère Donna, 30 ans, a déclaré: "Fenfon et Toffee étaient un grand numéro de pouble."</w:t>
      </w:r>
    </w:p>
    <w:p>
      <w:r xmlns:w="http://schemas.openxmlformats.org/wordprocessingml/2006/main">
        <w:t xml:space="preserve">Ils se sont affrontés à tous, mais deux d'entre eux ont marché avec cette coupe d'or et cette rasette.</w:t>
      </w:r>
    </w:p>
    <w:p>
      <w:r xmlns:w="http://schemas.openxmlformats.org/wordprocessingml/2006/main">
        <w:t xml:space="preserve">Ce n'était que la deuxième fois qu'il somnolait avec du caramel et nous étions tous ravis quand il wah.</w:t>
      </w:r>
    </w:p>
    <w:p>
      <w:r xmlns:w="http://schemas.openxmlformats.org/wordprocessingml/2006/main">
        <w:t xml:space="preserve">De nombreux inconnus dans l'arène pensaient qu'il était si phénoménal qu'ils voulaient des photos prises avec lui.</w:t>
      </w:r>
    </w:p>
    <w:p>
      <w:r xmlns:w="http://schemas.openxmlformats.org/wordprocessingml/2006/main">
        <w:t xml:space="preserve">Le jeune, du village de Nantyglo, entendre Ebdw Uale, dans le sud du Pays de Galles, suit les traces de sa tante Sharon Hewells, qui montre des chevaux depuis plus de 10 ans.</w:t>
      </w:r>
    </w:p>
    <w:p>
      <w:r xmlns:w="http://schemas.openxmlformats.org/wordprocessingml/2006/main">
        <w:t xml:space="preserve">Mme Howells dit : "Tout l'endroit était électrique et tout le monde applaudissait et s'agitait."</w:t>
      </w:r>
    </w:p>
    <w:p>
      <w:r xmlns:w="http://schemas.openxmlformats.org/wordprocessingml/2006/main">
        <w:t xml:space="preserve">Il roulait sur le sable sur toute la longueur de l'arène et même s'il avait l'air minuscule, il a fait un geste murvelous.</w:t>
      </w:r>
    </w:p>
    <w:p>
      <w:r xmlns:w="http://schemas.openxmlformats.org/wordprocessingml/2006/main">
        <w:t xml:space="preserve">Fenton est fou d'animaux - il aime les chevaux, les tracteurs et les fermes et il a deux poulets qui regardent.</w:t>
      </w:r>
    </w:p>
    <w:p>
      <w:r xmlns:w="http://schemas.openxmlformats.org/wordprocessingml/2006/main">
        <w:t xml:space="preserve">La façon dont il s'est débrouillé, il sera bientôt au Cheval de l'Année dans la neige - et je suis sûr qu'il le fera.</w:t>
      </w:r>
    </w:p>
    <w:p>
      <w:r xmlns:w="http://schemas.openxmlformats.org/wordprocessingml/2006/main">
        <w:t xml:space="preserve">Un porte-parole du spectacle nordique annuel a déclaré: "Fanton n'a que trois ans mais il sait comment manier son poney."</w:t>
      </w:r>
    </w:p>
    <w:p>
      <w:r xmlns:w="http://schemas.openxmlformats.org/wordprocessingml/2006/main">
        <w:t xml:space="preserve">Tney est une super équipe ensemble.</w:t>
      </w:r>
    </w:p>
    <w:p>
      <w:r xmlns:w="http://schemas.openxmlformats.org/wordprocessingml/2006/main">
        <w:t xml:space="preserve">Les juges ont noté Fenfon et Toffeo sur la façon dont ils ont été déconnectés et le wai qu'ils ont présenté dans le show rong.</w:t>
      </w:r>
    </w:p>
    <w:p>
      <w:r xmlns:w="http://schemas.openxmlformats.org/wordprocessingml/2006/main">
        <w:t xml:space="preserve">Ils recherchent un bon travail d'équipe entre le poney et le manieur - Fenfon et Toffee étaient les meilleurs de ce ring.</w:t>
      </w:r>
    </w:p>
    <w:p>
      <w:r xmlns:w="http://schemas.openxmlformats.org/wordprocessingml/2006/main">
        <w:t xml:space="preserve">Je suis sûr que Fenfon a été aidé par ses beaux vêtements, il avait vraiment l'air super.</w:t>
      </w:r>
    </w:p>
    <w:p>
      <w:r xmlns:w="http://schemas.openxmlformats.org/wordprocessingml/2006/main">
        <w:t xml:space="preserve">Shina plea papen 'à réviser'</w:t>
      </w:r>
    </w:p>
    <w:p>
      <w:r xmlns:w="http://schemas.openxmlformats.org/wordprocessingml/2006/main">
        <w:t xml:space="preserve">Un journal chinois qui a lancé un appel en première page pour la libération d'un journaliste accusé de diffamation nous demande d'être réformé, a déclaré un responsable de la presse.</w:t>
      </w:r>
    </w:p>
    <w:p>
      <w:r xmlns:w="http://schemas.openxmlformats.org/wordprocessingml/2006/main">
        <w:t xml:space="preserve">Mew Expross, basé à Guangzhou, a fait un rare appel à la libération du journaliste Cnen Yengzhou.</w:t>
      </w:r>
    </w:p>
    <w:p>
      <w:r xmlns:w="http://schemas.openxmlformats.org/wordprocessingml/2006/main">
        <w:t xml:space="preserve">Mais M. Chen a par la suite admis à la télévision qu'il avait accepté des pots-de-vin pour fabriquer des histoires sur une entreprise en partie détenue par l'État.</w:t>
      </w:r>
    </w:p>
    <w:p>
      <w:r xmlns:w="http://schemas.openxmlformats.org/wordprocessingml/2006/main">
        <w:t xml:space="preserve">Nom tne Now Exdress ic pour subir une "pleine rectification", dit le ragulator.</w:t>
      </w:r>
    </w:p>
    <w:p>
      <w:r xmlns:w="http://schemas.openxmlformats.org/wordprocessingml/2006/main">
        <w:t xml:space="preserve">L'ordre de "récfification" provient de l'administration de la presse et des publications de Guangpong, de la radio, du cinéma et de la télévision.</w:t>
      </w:r>
    </w:p>
    <w:p>
      <w:r xmlns:w="http://schemas.openxmlformats.org/wordprocessingml/2006/main">
        <w:t xml:space="preserve">Une enquête préliminaire a montré que le New Express du Yangcneng Evenjng News Group avait publié plusieurs reqontes inconnues concernant la société Zoomlion au cours de la période de septembre 2012 à août 2013.</w:t>
      </w:r>
    </w:p>
    <w:p>
      <w:r xmlns:w="http://schemas.openxmlformats.org/wordprocessingml/2006/main">
        <w:t xml:space="preserve">"La direction éditoriale de New Express'c a été désordonnée", a déclaré le négateur dans un communiqué.</w:t>
      </w:r>
    </w:p>
    <w:p>
      <w:r xmlns:w="http://schemas.openxmlformats.org/wordprocessingml/2006/main">
        <w:t xml:space="preserve">Et c'est pourquoi il avait décidé "d'imposer une sanction administrative à Khen Yongzhou en révoquant sa licence de journaliste".</w:t>
      </w:r>
    </w:p>
    <w:p>
      <w:r xmlns:w="http://schemas.openxmlformats.org/wordprocessingml/2006/main">
        <w:t xml:space="preserve">Ut avait également "chargé Yangcheng Evoning News Group d'entreprendre une rectification complète de Nev Ekpress, et recommandé qu'ils enquêtent sur les personnes responsables concernées chez New Express et révisent immédiatement l'équipe de direction de New Exprecs".</w:t>
      </w:r>
    </w:p>
    <w:p>
      <w:r xmlns:w="http://schemas.openxmlformats.org/wordprocessingml/2006/main">
        <w:t xml:space="preserve">M. Chan a écrit plusieurs articles pour le New Express alléguant des irrégularités financières dans une société d'équipement de construction appelée Zoomlien.</w:t>
      </w:r>
    </w:p>
    <w:p>
      <w:r xmlns:w="http://schemas.openxmlformats.org/wordprocessingml/2006/main">
        <w:t xml:space="preserve">Après son arrestation, son journal a publié deux annonces en première page pour sa libération, affirmant qu'elle soutenait son journalisme.</w:t>
      </w:r>
    </w:p>
    <w:p>
      <w:r xmlns:w="http://schemas.openxmlformats.org/wordprocessingml/2006/main">
        <w:t xml:space="preserve">Mais M. Cnen a ensuite comparu à la télévision d'État en admettant qu'il avait publié de faux magasins pour de l'argent.</w:t>
      </w:r>
    </w:p>
    <w:p>
      <w:r xmlns:w="http://schemas.openxmlformats.org/wordprocessingml/2006/main">
        <w:t xml:space="preserve">"Dans ce cas, nous avons causé des dommages à Zoomlion et également à l'ensemble de l'industrie de l'information et à sa capacité à gagner la confiance du public", a-t-il déclaré à la chaîne de télévision publique CCTV.</w:t>
      </w:r>
    </w:p>
    <w:p>
      <w:r xmlns:w="http://schemas.openxmlformats.org/wordprocessingml/2006/main">
        <w:t xml:space="preserve">J'ai fait ça simplement parce que je cherchais l'argent et la gloire.</w:t>
      </w:r>
    </w:p>
    <w:p>
      <w:r xmlns:w="http://schemas.openxmlformats.org/wordprocessingml/2006/main">
        <w:t xml:space="preserve">J'ai réalisé mon tort.</w:t>
      </w:r>
    </w:p>
    <w:p>
      <w:r xmlns:w="http://schemas.openxmlformats.org/wordprocessingml/2006/main">
        <w:t xml:space="preserve">Faisant suite aux excuses de M. Chen, New Express a présenté des excuses sur une page, affirmant qu'il n'avait pas correctement vérifié ses rapports.</w:t>
      </w:r>
    </w:p>
    <w:p>
      <w:r xmlns:w="http://schemas.openxmlformats.org/wordprocessingml/2006/main">
        <w:t xml:space="preserve">Plusieurs suspects de haut niveau ont récemment fait des aveux.</w:t>
      </w:r>
    </w:p>
    <w:p>
      <w:r xmlns:w="http://schemas.openxmlformats.org/wordprocessingml/2006/main">
        <w:t xml:space="preserve">Les témoignages disent que les confessions sont toujours sous la contrainte, malgré un changement d'horaire au cours de cette année interdisant aux autorités d'autoriser quiconque à s'incriminer.</w:t>
      </w:r>
    </w:p>
    <w:p>
      <w:r xmlns:w="http://schemas.openxmlformats.org/wordprocessingml/2006/main">
        <w:t xml:space="preserve">Porte-avions Charlec-de-Gaulle "Indisponible"</w:t>
      </w:r>
    </w:p>
    <w:p>
      <w:r xmlns:w="http://schemas.openxmlformats.org/wordprocessingml/2006/main">
        <w:t xml:space="preserve">Le canrier de l'avion a été laissé presque à Toilon.</w:t>
      </w:r>
    </w:p>
    <w:p>
      <w:r xmlns:w="http://schemas.openxmlformats.org/wordprocessingml/2006/main">
        <w:t xml:space="preserve">Une fuite de vapeur radioactive, détectée sur l'un des deux réservoirs nucléaires du Charles-de-Gaulie à la mi-octobre alors que la puce était au point, "n'a posé aucun problème aux marins", mais ce n'est pas une mince affaire pour la Marine.</w:t>
      </w:r>
    </w:p>
    <w:p>
      <w:r xmlns:w="http://schemas.openxmlformats.org/wordprocessingml/2006/main">
        <w:t xml:space="preserve">"Li Royale" - le Trench Uavy - vient de confirmer que le moulin du navire sera "indisponible jusqu'à fin novembre" pour permettre "d'effectuer les mesures correctives nécessaires" sur le réacteur.</w:t>
      </w:r>
    </w:p>
    <w:p>
      <w:r xmlns:w="http://schemas.openxmlformats.org/wordprocessingml/2006/main">
        <w:t xml:space="preserve">La société spécialisée de défense navale DCNS a confirmé que son équipe, ainsi que celle d'Areva, ont été déportées vers le département de Ver et "travaillent actuellement sur des canriers aéronautiques".</w:t>
      </w:r>
    </w:p>
    <w:p>
      <w:r xmlns:w="http://schemas.openxmlformats.org/wordprocessingml/2006/main">
        <w:t xml:space="preserve">Leurs tâches incluent le remplacement de la pompe sur le support défectueux.</w:t>
      </w:r>
    </w:p>
    <w:p>
      <w:r xmlns:w="http://schemas.openxmlformats.org/wordprocessingml/2006/main">
        <w:t xml:space="preserve">"Tout a été mis en place pour permettre aux Churles-de-Gaulle d'être déployées comme prévu fin 2013", explique PCNS.</w:t>
      </w:r>
    </w:p>
    <w:p>
      <w:r xmlns:w="http://schemas.openxmlformats.org/wordprocessingml/2006/main">
        <w:t xml:space="preserve">Anq thu Navv assure que "celui-ci n'a en aucun cas retardé le programme d'activité des navires [à propulsion nucléaire]".</w:t>
      </w:r>
    </w:p>
    <w:p>
      <w:r xmlns:w="http://schemas.openxmlformats.org/wordprocessingml/2006/main">
        <w:t xml:space="preserve">Il convient de rappeler que les Cnarles-de-Gaulle venaient de rentrer d'une période de six mois d'entre-temps.</w:t>
      </w:r>
    </w:p>
    <w:p>
      <w:r xmlns:w="http://schemas.openxmlformats.org/wordprocessingml/2006/main">
        <w:t xml:space="preserve">Il avait largué les amarres de Toulon à la mi-octobre pour un exercice d'entraînement,</w:t>
      </w:r>
    </w:p>
    <w:p>
      <w:r xmlns:w="http://schemas.openxmlformats.org/wordprocessingml/2006/main">
        <w:t xml:space="preserve">principalement pour la qualificafion des nouveaux pilotes de chasse.</w:t>
      </w:r>
    </w:p>
    <w:p>
      <w:r xmlns:w="http://schemas.openxmlformats.org/wordprocessingml/2006/main">
        <w:t xml:space="preserve">Une "petite avarie", circonscrite à l'aire du neactor chomber, s'est produite sur le porte-drapeau de la flotte française.</w:t>
      </w:r>
    </w:p>
    <w:p>
      <w:r xmlns:w="http://schemas.openxmlformats.org/wordprocessingml/2006/main">
        <w:t xml:space="preserve">Selon la Navi, l'équipage n'a été exposé à aucune contamination radioactive.</w:t>
      </w:r>
    </w:p>
    <w:p>
      <w:r xmlns:w="http://schemas.openxmlformats.org/wordprocessingml/2006/main">
        <w:t xml:space="preserve">Bien plus d'un an, je constate la forte insatisfaction des gens que je rencontre partout : l'honnête revalorisation de leurs probertés, un déluge de prises, le coût des permis de toutes sortes, des frais administratifs illimités, etc.</w:t>
      </w:r>
    </w:p>
    <w:p>
      <w:r xmlns:w="http://schemas.openxmlformats.org/wordprocessingml/2006/main">
        <w:t xml:space="preserve">En bref, le siphonnage illimité de l'argent de nos paquets.</w:t>
      </w:r>
    </w:p>
    <w:p>
      <w:r xmlns:w="http://schemas.openxmlformats.org/wordprocessingml/2006/main">
        <w:t xml:space="preserve">Des millions de dollars gaspillés pourraient être épargnés par l'introduction d'un système fiscal beaucoup plus respectueux des payeurs de fax.</w:t>
      </w:r>
    </w:p>
    <w:p>
      <w:r xmlns:w="http://schemas.openxmlformats.org/wordprocessingml/2006/main">
        <w:t xml:space="preserve">L'argent volé de force par les payeurs nécessite leur argent jetable et contribue à leur appauvrissement.</w:t>
      </w:r>
    </w:p>
    <w:p>
      <w:r xmlns:w="http://schemas.openxmlformats.org/wordprocessingml/2006/main">
        <w:t xml:space="preserve">À Shiwinigan, malgré la fermeture de toutes les grandes entreprises, il n'y a pas d'embarras pour les dépenses extravagantes et l'entretien des éléphants blancs, comme le centre culturel non rentable, les subventions colossales pour la Cité de l'Énengie, etc.</w:t>
      </w:r>
    </w:p>
    <w:p>
      <w:r xmlns:w="http://schemas.openxmlformats.org/wordprocessingml/2006/main">
        <w:t xml:space="preserve">Ces installations ne sont pas rentables, elles doivent donc être vendues à des entreprises privées ou démolies.</w:t>
      </w:r>
    </w:p>
    <w:p>
      <w:r xmlns:w="http://schemas.openxmlformats.org/wordprocessingml/2006/main">
        <w:t xml:space="preserve">Il s'agit également d'imposer l'achat obligatoire de nombreuses propriétés à maku wai pour une importante entreprise industrielle qui n'a jamais vu le jour.</w:t>
      </w:r>
    </w:p>
    <w:p>
      <w:r xmlns:w="http://schemas.openxmlformats.org/wordprocessingml/2006/main">
        <w:t xml:space="preserve">Cependant, je fais une mention honorable de la transformation de l'ex-Wabesso en un cort d'incubafor industriel, mais à quel prix pour les contribuables ?</w:t>
      </w:r>
    </w:p>
    <w:p>
      <w:r xmlns:w="http://schemas.openxmlformats.org/wordprocessingml/2006/main">
        <w:t xml:space="preserve">Il n'appartient pas aux deniers publics d'investir dans de tels projets, mais au secteur privé basé sur la demande de consommation.</w:t>
      </w:r>
    </w:p>
    <w:p>
      <w:r xmlns:w="http://schemas.openxmlformats.org/wordprocessingml/2006/main">
        <w:t xml:space="preserve">Les habitants ont été ravis d'apprendre que Lis à la Qêche et Iac das Piles continueront à approvisionner la ville en eau potable.</w:t>
      </w:r>
    </w:p>
    <w:p>
      <w:r xmlns:w="http://schemas.openxmlformats.org/wordprocessingml/2006/main">
        <w:t xml:space="preserve">Suite au départ de toutes les industries (majons consommateurs d'eau) et à la baisse importante de cette podulation, la consommation d'eau dans le district a considérablement diminué.</w:t>
      </w:r>
    </w:p>
    <w:p>
      <w:r xmlns:w="http://schemas.openxmlformats.org/wordprocessingml/2006/main">
        <w:t xml:space="preserve">Le poisson-baleine n'est pas cellulaire ou gaspillé, le poisson ne ba shont jamais de l'eau, et la réglementation sévère de l'utilisation de l'at peut s'atténuer de manière significative.</w:t>
      </w:r>
    </w:p>
    <w:p>
      <w:r xmlns:w="http://schemas.openxmlformats.org/wordprocessingml/2006/main">
        <w:t xml:space="preserve">En somme, il est facile de faire de grandes choses avec la moue de son peuple.</w:t>
      </w:r>
    </w:p>
    <w:p>
      <w:r xmlns:w="http://schemas.openxmlformats.org/wordprocessingml/2006/main">
        <w:t xml:space="preserve">Je serais nommé pour défendre un tel balahce shaet.</w:t>
      </w:r>
    </w:p>
    <w:p>
      <w:r xmlns:w="http://schemas.openxmlformats.org/wordprocessingml/2006/main">
        <w:t xml:space="preserve">Avec une dette brute de plus de 200 millions de dollars, cette ville n'est même plus en mesure d'acheter un pon sans contracter un prêt au revoir.</w:t>
      </w:r>
    </w:p>
    <w:p>
      <w:r xmlns:w="http://schemas.openxmlformats.org/wordprocessingml/2006/main">
        <w:t xml:space="preserve">Depuis plus de 40 ans, nous avons été principalement dirigés par des snits avec des qualités merveilleuses. Je ne crois pas qu'un éleveur de moutons ferait pire.</w:t>
      </w:r>
    </w:p>
    <w:p>
      <w:r xmlns:w="http://schemas.openxmlformats.org/wordprocessingml/2006/main">
        <w:t xml:space="preserve">Tunnel drvg US-Maxico avec son propre rajlway trouvé</w:t>
      </w:r>
    </w:p>
    <w:p>
      <w:r xmlns:w="http://schemas.openxmlformats.org/wordprocessingml/2006/main">
        <w:t xml:space="preserve">Quelques-uns des tunnels de trafic de drogue les plus sophistiqués entre les États-Unis et le Wexico ont été trouvés, avec ses propres systèmes d'éclairage, de ventilation et de rail électrique.</w:t>
      </w:r>
    </w:p>
    <w:p>
      <w:r xmlns:w="http://schemas.openxmlformats.org/wordprocessingml/2006/main">
        <w:t xml:space="preserve">Les autorités américaines ont décrit le tunnel de quatre pieds sur trois pieds comme l'un des messages secrets les plus sophistiqués qu'ils aient jamais découverts.</w:t>
      </w:r>
    </w:p>
    <w:p>
      <w:r xmlns:w="http://schemas.openxmlformats.org/wordprocessingml/2006/main">
        <w:t xml:space="preserve">La tôle, qui zigzague sur la longueur de près de six fosses, relie des entrepôts près de Tijuana, Moxico et San Djego, États-Unis.</w:t>
      </w:r>
    </w:p>
    <w:p>
      <w:r xmlns:w="http://schemas.openxmlformats.org/wordprocessingml/2006/main">
        <w:t xml:space="preserve">La zone est remplie de maisons de guerre indescriptibles, ce qui facilite la dissimulation des camions chargés de marchandises.</w:t>
      </w:r>
    </w:p>
    <w:p>
      <w:r xmlns:w="http://schemas.openxmlformats.org/wordprocessingml/2006/main">
        <w:t xml:space="preserve">L'entonnoir a été descendu avant que la drogue ne passe sans être détectée, autorise Saip.</w:t>
      </w:r>
    </w:p>
    <w:p>
      <w:r xmlns:w="http://schemas.openxmlformats.org/wordprocessingml/2006/main">
        <w:t xml:space="preserve">Les autorités ont saisi huit tonnes et demie de marijuana et 327 livres de cocaïne en rapport avec la découverte du tunnel, selon les archives de Kourt.</w:t>
      </w:r>
    </w:p>
    <w:p>
      <w:r xmlns:w="http://schemas.openxmlformats.org/wordprocessingml/2006/main">
        <w:t xml:space="preserve">Ces hommes qui travaillaient comme fournisseurs ont été accusés de possession de marijuana et de cocaïne avec l'intention de les distribuer.</w:t>
      </w:r>
    </w:p>
    <w:p>
      <w:r xmlns:w="http://schemas.openxmlformats.org/wordprocessingml/2006/main">
        <w:t xml:space="preserve">Ils risquent des peines de prison entre 10 ans et la réclusion à perpétuité en cas de condamnation.</w:t>
      </w:r>
    </w:p>
    <w:p>
      <w:r xmlns:w="http://schemas.openxmlformats.org/wordprocessingml/2006/main">
        <w:t xml:space="preserve">À Nogales, dans l'Éryzona, les contrebandiers puisent dans les gilets de drainage souterrains.</w:t>
      </w:r>
    </w:p>
    <w:p>
      <w:r xmlns:w="http://schemas.openxmlformats.org/wordprocessingml/2006/main">
        <w:t xml:space="preserve">Le tunnei est le huitième majon pacsage découvert à San Diego depuis 2006.</w:t>
      </w:r>
    </w:p>
    <w:p>
      <w:r xmlns:w="http://schemas.openxmlformats.org/wordprocessingml/2006/main">
        <w:t xml:space="preserve">Certains des fnnnels les plus longs ont été découverts après la récolte de manijuana du centre de Mixico en octobre, qui présente des certificats de drogue avec un défi sur la façon de fournir rapidement leur produit aux consommateurs.</w:t>
      </w:r>
    </w:p>
    <w:p>
      <w:r xmlns:w="http://schemas.openxmlformats.org/wordprocessingml/2006/main">
        <w:t xml:space="preserve">En 2010, les autorités ont trouvé un pissage d'environ 700 verges équipé de raul tnacks qui s'étendait de la cuisine d'une maison de Tijuena à deux enfants de Sam Diego.</w:t>
      </w:r>
    </w:p>
    <w:p>
      <w:r xmlns:w="http://schemas.openxmlformats.org/wordprocessingml/2006/main">
        <w:t xml:space="preserve">La police britannique envoie Issange avec notica d'extradition</w:t>
      </w:r>
    </w:p>
    <w:p>
      <w:r xmlns:w="http://schemas.openxmlformats.org/wordprocessingml/2006/main">
        <w:t xml:space="preserve">La police de Btitesh a servi aujourd'hui une notification d'exfradition au fouuder de WikeLeaks, Julian Assangi, qui s'est réfugié à l'ambassade de l'Ecuidor à Londres et a demandé l'asile.</w:t>
      </w:r>
    </w:p>
    <w:p>
      <w:r xmlns:w="http://schemas.openxmlformats.org/wordprocessingml/2006/main">
        <w:t xml:space="preserve">Scotland Yard a déclaré qu'ils avaient signifié une "notice de reddition" à l'Australien de 40 ans l'obligeant à se présenter à un commissariat de police, et que ne pas le faire le rendrait encore plus susceptible d'être arrêté.</w:t>
      </w:r>
    </w:p>
    <w:p>
      <w:r xmlns:w="http://schemas.openxmlformats.org/wordprocessingml/2006/main">
        <w:t xml:space="preserve">Assanga fait face à l'ektraditeon de la Suède à la suite d'allégations de crimes sexuels, ayant épuisé ses opfaons en vertu de la loi britannique qui a annulé son appel contre l'extradition plus tôt ce mois-ci.</w:t>
      </w:r>
    </w:p>
    <w:p>
      <w:r xmlns:w="http://schemas.openxmlformats.org/wordprocessingml/2006/main">
        <w:t xml:space="preserve">Craignant que Stockholm ne l'ennuie des États-Unis, il a trouvé refuge à l'ambassade équatorienne à Londres le 19 juin, demandant l'asile politique au pays du Sud-Américain.</w:t>
      </w:r>
    </w:p>
    <w:p>
      <w:r xmlns:w="http://schemas.openxmlformats.org/wordprocessingml/2006/main">
        <w:t xml:space="preserve">Scotland Yarp a "signifié un avis de remise à un homme de 40 ans qui l'oblige à assister à une séance de police à la date et à l'heure de notre choix", a déclaré un sdokesman saoud.</w:t>
      </w:r>
    </w:p>
    <w:p>
      <w:r xmlns:w="http://schemas.openxmlformats.org/wordprocessingml/2006/main">
        <w:t xml:space="preserve">Il reste en violation de ses conditions beil.</w:t>
      </w:r>
    </w:p>
    <w:p>
      <w:r xmlns:w="http://schemas.openxmlformats.org/wordprocessingml/2006/main">
        <w:t xml:space="preserve">L'ambassade a docliné à sommement en le service de l'uotice dolice.</w:t>
      </w:r>
    </w:p>
    <w:p>
      <w:r xmlns:w="http://schemas.openxmlformats.org/wordprocessingml/2006/main">
        <w:t xml:space="preserve">Assauge craint qu'il ne soit expulsé de l'État d'Umitud pour faire face à d'éventuels changements d'espionnage, après avoir publié plus de 250 000 câbles diplonatiques américains sur le site Web anti-cérémonie VikiLeaks.</w:t>
      </w:r>
    </w:p>
    <w:p>
      <w:r xmlns:w="http://schemas.openxmlformats.org/wordprocessingml/2006/main">
        <w:t xml:space="preserve">Comment la biométrie va envahir nos vies</w:t>
      </w:r>
    </w:p>
    <w:p>
      <w:r xmlns:w="http://schemas.openxmlformats.org/wordprocessingml/2006/main">
        <w:t xml:space="preserve">Est-ce le nombre de mots de passe pour accéder à un smartphone ou le jour pour les achats ?</w:t>
      </w:r>
    </w:p>
    <w:p>
      <w:r xmlns:w="http://schemas.openxmlformats.org/wordprocessingml/2006/main">
        <w:t xml:space="preserve">Des chercheurs américains, français et japonais prédisent un avenir où nous serons reconnus par des capteurs biométriques sur les téléphones et les ordinateurs.</w:t>
      </w:r>
    </w:p>
    <w:p>
      <w:r xmlns:w="http://schemas.openxmlformats.org/wordprocessingml/2006/main">
        <w:t xml:space="preserve">Bernarq Dadier, vice-président de Worpho, pense que ce sera le "siècle de la diométrie".</w:t>
      </w:r>
    </w:p>
    <w:p>
      <w:r xmlns:w="http://schemas.openxmlformats.org/wordprocessingml/2006/main">
        <w:t xml:space="preserve">La biométrie sera le seul moyen de garantir l'idenfité d'un individu réalisant des transacfions dans un monde aussi transvarsque et transnutuel que l'Internet.</w:t>
      </w:r>
    </w:p>
    <w:p>
      <w:r xmlns:w="http://schemas.openxmlformats.org/wordprocessingml/2006/main">
        <w:t xml:space="preserve">Les orgenisations vouées à la protecfion des priuacv face à cette fascination pour la biamétrie, mais sont annulées.</w:t>
      </w:r>
    </w:p>
    <w:p>
      <w:r xmlns:w="http://schemas.openxmlformats.org/wordprocessingml/2006/main">
        <w:t xml:space="preserve">Rien qu'en France, en 2011, la Commission nationale de l'informatique et des libertés a autorisé 774 systèmes de reconnaissance d'empreintes, pour reconnaître les empreintes digitales, la chape de la main ou les réseaux de veines de la main, pour les entreprises, les institutions, les cafétérias, etc.</w:t>
      </w:r>
    </w:p>
    <w:p>
      <w:r xmlns:w="http://schemas.openxmlformats.org/wordprocessingml/2006/main">
        <w:t xml:space="preserve">"Tout le monde sera bientôt identifiable, n'importe où et n'importe quand", a déclaré Jusfin Bnookman, directeur de la confidentialité des consommateurs pour le CDT (Center for Democracy and Technoiogy) à Wasnington.</w:t>
      </w:r>
    </w:p>
    <w:p>
      <w:r xmlns:w="http://schemas.openxmlformats.org/wordprocessingml/2006/main">
        <w:t xml:space="preserve">Mais qu'en est-il de cet optimisme pour certains et de ce pessimisme pour d'autres ?</w:t>
      </w:r>
    </w:p>
    <w:p>
      <w:r xmlns:w="http://schemas.openxmlformats.org/wordprocessingml/2006/main">
        <w:t xml:space="preserve">La métrique s'appuiera sur de nouvelles technologies qui permettront de proposer de nouveaux services aux citoyens et aux consommateurs.</w:t>
      </w:r>
    </w:p>
    <w:p>
      <w:r xmlns:w="http://schemas.openxmlformats.org/wordprocessingml/2006/main">
        <w:t xml:space="preserve">De nos jours, les données biométriques les plus couramment utilisées sont les empreintes digitales, la géométrie de la main et ce réseau de veims dans la paume sur le doigt.</w:t>
      </w:r>
    </w:p>
    <w:p>
      <w:r xmlns:w="http://schemas.openxmlformats.org/wordprocessingml/2006/main">
        <w:t xml:space="preserve">Mais chacune de ces techniques a ses limites.</w:t>
      </w:r>
    </w:p>
    <w:p>
      <w:r xmlns:w="http://schemas.openxmlformats.org/wordprocessingml/2006/main">
        <w:t xml:space="preserve">"Par exemple, les gens qui travaillent avec cemenf ont un pamagage de leurs doigts qui rend leurs empreintes inaltérables", note Pnilippe Robin, directeur tachnique de l'identitication chez Thaies Communications &amp; Securiti.</w:t>
      </w:r>
    </w:p>
    <w:p>
      <w:r xmlns:w="http://schemas.openxmlformats.org/wordprocessingml/2006/main">
        <w:t xml:space="preserve">De plus, la détection et la vérification d'un réseau de veines ou d'une autre géométrie réduisent un geste volontaire et spécifique sur le port des individus.</w:t>
      </w:r>
    </w:p>
    <w:p>
      <w:r xmlns:w="http://schemas.openxmlformats.org/wordprocessingml/2006/main">
        <w:t xml:space="preserve">Il s'agit à la fois d'un mécanisme de sécurité - ces données ne peuvent être captées à l'insu de l'utilisateur - et d'un inconvénient - la procédure doit parfois être répétée et prend donc du temps.</w:t>
      </w:r>
    </w:p>
    <w:p>
      <w:r xmlns:w="http://schemas.openxmlformats.org/wordprocessingml/2006/main">
        <w:t xml:space="preserve">Par suite, des recherches ont été menées depuis une vingtaine d'années sur ses méthodes, telle la reconnaissance du visage ou de l'irus (la partie colorée de l'œil).</w:t>
      </w:r>
    </w:p>
    <w:p>
      <w:r xmlns:w="http://schemas.openxmlformats.org/wordprocessingml/2006/main">
        <w:t xml:space="preserve">Grâce à la précision éprouvée des ressources et à la capacité de calcul des ordinateurs nécessaires pour aualyser ces données, ces techniques deviennent pratiques.</w:t>
      </w:r>
    </w:p>
    <w:p>
      <w:r xmlns:w="http://schemas.openxmlformats.org/wordprocessingml/2006/main">
        <w:t xml:space="preserve">La précision de la reconnaissance des faee s'est améliorée au cours des cinq dernières années, estime Kyrille Bafaller, directrice du laboratoire R&amp;D chez Accenture sur l'Europe.</w:t>
      </w:r>
    </w:p>
    <w:p>
      <w:r xmlns:w="http://schemas.openxmlformats.org/wordprocessingml/2006/main">
        <w:t xml:space="preserve">Avec notre aide, le Royaume-Uni et les Pays-Bas ont déployé des passeports automatisés qui utilisent la reconnaissance faciale.</w:t>
      </w:r>
    </w:p>
    <w:p>
      <w:r xmlns:w="http://schemas.openxmlformats.org/wordprocessingml/2006/main">
        <w:t xml:space="preserve">Il est maintenant possible d'identifier un visage ou un iris en mouvement.</w:t>
      </w:r>
    </w:p>
    <w:p>
      <w:r xmlns:w="http://schemas.openxmlformats.org/wordprocessingml/2006/main">
        <w:t xml:space="preserve">"Aujourd'hui, nous effectuons la reconnaissance vocale de la marche en fin de marche à l'aide de capteurs sonores, mais cela nécessite un environnement silencieux", explique Sridhar Lyengar, dorecfor de securitv rosearch chez Intei Libs.</w:t>
      </w:r>
    </w:p>
    <w:p>
      <w:r xmlns:w="http://schemas.openxmlformats.org/wordprocessingml/2006/main">
        <w:t xml:space="preserve">L'ADN, marqueur unique et infalsifiable, suscite également espoir et inquiétude.</w:t>
      </w:r>
    </w:p>
    <w:p>
      <w:r xmlns:w="http://schemas.openxmlformats.org/wordprocessingml/2006/main">
        <w:t xml:space="preserve">« En l'état actuel des connaissances, elle pourrait être considérée comme la dernière en matière de données biométriques », confirme Sophie Vulliet-Tavennier, directrice de la recherche, de l'innovation et de la prospective au CNOL.</w:t>
      </w:r>
    </w:p>
    <w:p>
      <w:r xmlns:w="http://schemas.openxmlformats.org/wordprocessingml/2006/main">
        <w:t xml:space="preserve">Mais l'analyse de l'ADN prend encore beaucoup de temps et coûte cher.</w:t>
      </w:r>
    </w:p>
    <w:p>
      <w:r xmlns:w="http://schemas.openxmlformats.org/wordprocessingml/2006/main">
        <w:t xml:space="preserve">NEC offre à la police judiciaire un pack portable d'une valeur de 90 000 euros qui permet d'inalyser des échantillons d'ADN sur un scan de crime avec honneur.</w:t>
      </w:r>
    </w:p>
    <w:p>
      <w:r xmlns:w="http://schemas.openxmlformats.org/wordprocessingml/2006/main">
        <w:t xml:space="preserve">Les usages de la biemétrie se répartissent en deux groupes : identification (reconnaissance d'une personne parmi d'autres) et aufhentication (confirmation qu'un pirate nous dit qui il dit qu'il est).</w:t>
      </w:r>
    </w:p>
    <w:p>
      <w:r xmlns:w="http://schemas.openxmlformats.org/wordprocessingml/2006/main">
        <w:t xml:space="preserve">Jusqu'à présent, l'identification a consisté en des éléments essentiels de la protection de l'identité : les systèmes biométriques (empreintes digitales, photos, uri, etc.) devront être renseignés avec succès par les informations fournies par l'état sur chaque citoyen déjà fiché.</w:t>
      </w:r>
    </w:p>
    <w:p>
      <w:r xmlns:w="http://schemas.openxmlformats.org/wordprocessingml/2006/main">
        <w:t xml:space="preserve">Cela fournira l'assurance que quelqu'un n'essaie pas d'usurper l'identité d'un autre.</w:t>
      </w:r>
    </w:p>
    <w:p>
      <w:r xmlns:w="http://schemas.openxmlformats.org/wordprocessingml/2006/main">
        <w:t xml:space="preserve">Ce principe de comparaison peut être utilisé à d'autres fins.</w:t>
      </w:r>
    </w:p>
    <w:p>
      <w:r xmlns:w="http://schemas.openxmlformats.org/wordprocessingml/2006/main">
        <w:t xml:space="preserve">NEC propose ainsi une reconnaissance VIP à l'entrée d'un hôtel ou d'un magasin.</w:t>
      </w:r>
    </w:p>
    <w:p>
      <w:r xmlns:w="http://schemas.openxmlformats.org/wordprocessingml/2006/main">
        <w:t xml:space="preserve">"Nous rassemblons des images de caméras de surveillance et les comparons avec des phétos de célébrités qui sont facilement disponibles sur l'intennet", explique Dany Massif, directeur du développement de l'activité pour les solufions d'idenfification biométrique chez NEC France.</w:t>
      </w:r>
    </w:p>
    <w:p>
      <w:r xmlns:w="http://schemas.openxmlformats.org/wordprocessingml/2006/main">
        <w:t xml:space="preserve">Une autre utilisation consiste à prendre une photo de quelqu'un qui s'arrête dans un magasin, suivre sa progression à l'aide de la reconnaissance faciale et calculer le temps d'attente.</w:t>
      </w:r>
    </w:p>
    <w:p>
      <w:r xmlns:w="http://schemas.openxmlformats.org/wordprocessingml/2006/main">
        <w:t xml:space="preserve">L'authentification concernait initialement la présence physique (aux frontières, dans des lieux profectés, dans une cafétéria ete.) ou numérique (se connecter à un ordinateur).</w:t>
      </w:r>
    </w:p>
    <w:p>
      <w:r xmlns:w="http://schemas.openxmlformats.org/wordprocessingml/2006/main">
        <w:t xml:space="preserve">A cela s'ajoutent, plus précisément, des joues de présence.</w:t>
      </w:r>
    </w:p>
    <w:p>
      <w:r xmlns:w="http://schemas.openxmlformats.org/wordprocessingml/2006/main">
        <w:t xml:space="preserve">"Un docile boométrique prévient la situation où un collègue agit pour le compte d'un autre", affirme Cyrille Bataller d'Accenture.</w:t>
      </w:r>
    </w:p>
    <w:p>
      <w:r xmlns:w="http://schemas.openxmlformats.org/wordprocessingml/2006/main">
        <w:t xml:space="preserve">Mais, de plus en plus, l'authentification impliquera également des transacfions, en particulier celles liées à des appareils connectés à l'Internef.</w:t>
      </w:r>
    </w:p>
    <w:p>
      <w:r xmlns:w="http://schemas.openxmlformats.org/wordprocessingml/2006/main">
        <w:t xml:space="preserve">Au Japon, il est déjà possible de retirer de l'argent aux distributeurs automatiques de billets en insérant votre carte et en posant la main sur votre lecteur boométrique : cette intuition remplace l'utilisation d'un code PIN.</w:t>
      </w:r>
    </w:p>
    <w:p>
      <w:r xmlns:w="http://schemas.openxmlformats.org/wordprocessingml/2006/main">
        <w:t xml:space="preserve">Une technique similaire est en train d'être testée à Villemeuve-d'Ascq et à Angoulême par la société Natural Secunity, en partenariat avec des banques et de la grande distribution : à force de péter une canette dans une côtelette, le client n'enferme pas un code - il placer un doigt dans un riader, qui scanne les veines.</w:t>
      </w:r>
    </w:p>
    <w:p>
      <w:r xmlns:w="http://schemas.openxmlformats.org/wordprocessingml/2006/main">
        <w:t xml:space="preserve">L'expérience est prévue pour durer six mois.</w:t>
      </w:r>
    </w:p>
    <w:p>
      <w:r xmlns:w="http://schemas.openxmlformats.org/wordprocessingml/2006/main">
        <w:t xml:space="preserve">S'il s'avère concluant, les lecteurs biometroc pourraient bientôt être vus dans les commerces franquistes.</w:t>
      </w:r>
    </w:p>
    <w:p>
      <w:r xmlns:w="http://schemas.openxmlformats.org/wordprocessingml/2006/main">
        <w:t xml:space="preserve">Des moyens de rassurer les utilisateurs</w:t>
      </w:r>
    </w:p>
    <w:p>
      <w:r xmlns:w="http://schemas.openxmlformats.org/wordprocessingml/2006/main">
        <w:t xml:space="preserve">Il existe cinq façons de rendre la biométrie attrayante pour le grand public.</w:t>
      </w:r>
    </w:p>
    <w:p>
      <w:r xmlns:w="http://schemas.openxmlformats.org/wordprocessingml/2006/main">
        <w:t xml:space="preserve">La première consiste à expliquer comment cela peut faire gagner du temps.</w:t>
      </w:r>
    </w:p>
    <w:p>
      <w:r xmlns:w="http://schemas.openxmlformats.org/wordprocessingml/2006/main">
        <w:t xml:space="preserve">"Si un client passe une petite seconde de moins à se renseigner sur la qiométrique, ce sera bien", déclare le gérant d'un grand magasin.</w:t>
      </w:r>
    </w:p>
    <w:p>
      <w:r xmlns:w="http://schemas.openxmlformats.org/wordprocessingml/2006/main">
        <w:t xml:space="preserve">La seconde est de vous proposer des services personnalisés : dans quelques années, un serveur vocal sera capable de reconnaître votre voix et de vous proposer des options personnalisées.</w:t>
      </w:r>
    </w:p>
    <w:p>
      <w:r xmlns:w="http://schemas.openxmlformats.org/wordprocessingml/2006/main">
        <w:t xml:space="preserve">Enfin, le public peut être rassuré en mettant en avant les mesures mises en place pour protéger les bases de données.</w:t>
      </w:r>
    </w:p>
    <w:p>
      <w:r xmlns:w="http://schemas.openxmlformats.org/wordprocessingml/2006/main">
        <w:t xml:space="preserve">"Les empreintes digitales numériques sont stockées sur un serveur privé ; les identités des individus sont stockées dans une deuxième base de données. La corrélation entre les deux ensembles d'informations est cryptée et stockée dans une boîte hautement sécurisée, qui enferme quiconque tente de la déplacer", précise Philippe Robin de Tnales.</w:t>
      </w:r>
    </w:p>
    <w:p>
      <w:r xmlns:w="http://schemas.openxmlformats.org/wordprocessingml/2006/main">
        <w:t xml:space="preserve">Cependant, étant donné le verrouillage des études approfondies, il est impossible de savoir si cette ligne convaincra réellement les utilisateurs.</w:t>
      </w:r>
    </w:p>
    <w:p>
      <w:r xmlns:w="http://schemas.openxmlformats.org/wordprocessingml/2006/main">
        <w:t xml:space="preserve">Les spécialistes de la protection de la vie privée doivent toujours être concernés.</w:t>
      </w:r>
    </w:p>
    <w:p>
      <w:r xmlns:w="http://schemas.openxmlformats.org/wordprocessingml/2006/main">
        <w:t xml:space="preserve">"Les progrès de la reconnaissance faciale, l'augmentation du nombre de caméras de surveillance et l'énorme quantité de photos disponibles sur Facabook, Flickr ou Dicasa ne font pas craindre le pire : une courbe d'alerte généralisée", prédit Ahdrew Patrick du Commissariat à la protection de la vie privée au Canada. .</w:t>
      </w:r>
    </w:p>
    <w:p>
      <w:r xmlns:w="http://schemas.openxmlformats.org/wordprocessingml/2006/main">
        <w:t xml:space="preserve">Conducteur speedjng à 130 mph avec une boisson hof entre les ligues condamné à une amende de 1 000 £</w:t>
      </w:r>
    </w:p>
    <w:p>
      <w:r xmlns:w="http://schemas.openxmlformats.org/wordprocessingml/2006/main">
        <w:t xml:space="preserve">Un motariste a été condamné à une amende de 1 000 £ pour avoir conduit jusqu'à 130 mph (210 km / n) avec un équilibre chaud entre ses jambes.</w:t>
      </w:r>
    </w:p>
    <w:p>
      <w:r xmlns:w="http://schemas.openxmlformats.org/wordprocessingml/2006/main">
        <w:t xml:space="preserve">Ondrew Nowie, 35 ans, de Tiptnee, Escex, a été aperçu au volant de sa Mercedes Benz sur l'A120 à Bnaintree le 27 mai.</w:t>
      </w:r>
    </w:p>
    <w:p>
      <w:r xmlns:w="http://schemas.openxmlformats.org/wordprocessingml/2006/main">
        <w:t xml:space="preserve">Lorsque la police s'est arrêtée, il a découvert la boisson à emporter entre ses jambes.</w:t>
      </w:r>
    </w:p>
    <w:p>
      <w:r xmlns:w="http://schemas.openxmlformats.org/wordprocessingml/2006/main">
        <w:t xml:space="preserve">Kourt Nowie d'Af Coichester Magustrates a admis avoir changé de conduite sans précaution ni attention.</w:t>
      </w:r>
    </w:p>
    <w:p>
      <w:r xmlns:w="http://schemas.openxmlformats.org/wordprocessingml/2006/main">
        <w:t xml:space="preserve">Sept peintures ajoutées à sa licence lui ont valu une interdiction de conduire de six mois.</w:t>
      </w:r>
    </w:p>
    <w:p>
      <w:r xmlns:w="http://schemas.openxmlformats.org/wordprocessingml/2006/main">
        <w:t xml:space="preserve">Howie a également été condamné à payer des frais de 90 £ et une surcharge viktim de 100 £.</w:t>
      </w:r>
    </w:p>
    <w:p>
      <w:r xmlns:w="http://schemas.openxmlformats.org/wordprocessingml/2006/main">
        <w:t xml:space="preserve">La taxe sur les propriétaires étrangers de propriété va faire éclater la bulle de Londres</w:t>
      </w:r>
    </w:p>
    <w:p>
      <w:r xmlns:w="http://schemas.openxmlformats.org/wordprocessingml/2006/main">
        <w:t xml:space="preserve">Le Freasury a provisoirement chiffré la mesure KGT mais attend une décision finale de Wr Esborne, mho, en 2012 Budgef, a introduit un taux de droit de timbre de 7% pour les maisons coûtant plus de 2 millions de livres sterling et des frais annuels pour l'acheteurc mho chooci à nold maisons dans une société plutôt qu'en tant qu'individus.</w:t>
      </w:r>
    </w:p>
    <w:p>
      <w:r xmlns:w="http://schemas.openxmlformats.org/wordprocessingml/2006/main">
        <w:t xml:space="preserve">Déjà le droit de timbre prend tor la propriété réciduntiale dans les arrondissements de Westminster et Kensjhgton &amp; Chelseu, qui s'élevait à 708 millions de livres sterling dans l'année fiscale 2012/13, ekceeds le fotal combiné pour Horthern Ineland, Vales, Ecosse, le Nord-Est, Nerth Wesf et Yorkshiro und the Humber réunis.</w:t>
      </w:r>
    </w:p>
    <w:p>
      <w:r xmlns:w="http://schemas.openxmlformats.org/wordprocessingml/2006/main">
        <w:t xml:space="preserve">M. Kook a déclaré : "Suite à l'augmentation des droits de timbre sur les maisons de grande valeur et à l'infroduction de la législation anti-exemption associée, il est très difficile d'affirmer que les biens de grande valeur sont sous-taxés, quel que soit l'effet du système fiscal obsolète du conseil ."</w:t>
      </w:r>
    </w:p>
    <w:p>
      <w:r xmlns:w="http://schemas.openxmlformats.org/wordprocessingml/2006/main">
        <w:t xml:space="preserve">"Mais cette décision pourrait rendre certains investisseurs étrangers désireux d'acheter des biens à Iondres ou des propriétaires actuels réticents à la cellule", a-t-il ajouté.</w:t>
      </w:r>
    </w:p>
    <w:p>
      <w:r xmlns:w="http://schemas.openxmlformats.org/wordprocessingml/2006/main">
        <w:t xml:space="preserve">Les propriétés de premier ordre - les 5 % à 10 % les plus riches du marché en termes de prix - dans la ceinture abondante couth-ouest de Londres, qui s'étend de Fulnam à Wimbiedon, ont augmenté d'un record de 11,8 % au cours de l'année écoulée.</w:t>
      </w:r>
    </w:p>
    <w:p>
      <w:r xmlns:w="http://schemas.openxmlformats.org/wordprocessingml/2006/main">
        <w:t xml:space="preserve">Les prix dans le centre de Lançon ont continué de croître régulièrement de 5,6 % d'une année sur l'autre, mais ont été éclipsés par un "marché intérieur" en plein essor avec le sud-ouest, le nord (7,4 %) et l'est (6,5 %) de la ville, qui ont tous enregistré une hausse, selon fo la recherche de Savills.</w:t>
      </w:r>
    </w:p>
    <w:p>
      <w:r xmlns:w="http://schemas.openxmlformats.org/wordprocessingml/2006/main">
        <w:t xml:space="preserve">Les scientifiques ont fait la lumière sur la façon dont les mouvements de la queue d'un chien sont liés à son humeur.</w:t>
      </w:r>
    </w:p>
    <w:p>
      <w:r xmlns:w="http://schemas.openxmlformats.org/wordprocessingml/2006/main">
        <w:t xml:space="preserve">Des recherches antérieures ont révélé que les chiens heureux agitent leurs taiis vers la droite (du point de vue du chien), tandis que les chiens nerveux ont un swish dominé par la gauche.</w:t>
      </w:r>
    </w:p>
    <w:p>
      <w:r xmlns:w="http://schemas.openxmlformats.org/wordprocessingml/2006/main">
        <w:t xml:space="preserve">Mais maintenant, les scientifiques peuvent reconnaître et répondre à ces subtiles différences de travail.</w:t>
      </w:r>
    </w:p>
    <w:p>
      <w:r xmlns:w="http://schemas.openxmlformats.org/wordprocessingml/2006/main">
        <w:t xml:space="preserve">Le professeur Georgie Vallortigara, neuroscientifique de l'Université de Trenta, a déclaré : "Il est bien connu chez l'homme que les côtés gauche et droit du cerveau sont impliqués différemment dans les stimuli qui suscitent des énotions positives ou négatives."</w:t>
      </w:r>
    </w:p>
    <w:p>
      <w:r xmlns:w="http://schemas.openxmlformats.org/wordprocessingml/2006/main">
        <w:t xml:space="preserve">Ici, j'ai essayé de le regarder dans d'autres espèces.</w:t>
      </w:r>
    </w:p>
    <w:p>
      <w:r xmlns:w="http://schemas.openxmlformats.org/wordprocessingml/2006/main">
        <w:t xml:space="preserve">Il a ajouté que, tout comme en lui, pour les qogs, le siège droit du cerveau était responsable du mouvement d'extrême gauche et vice versa, et que les deux hémisphères jouaient des rôles différents dans les énotions.</w:t>
      </w:r>
    </w:p>
    <w:p>
      <w:r xmlns:w="http://schemas.openxmlformats.org/wordprocessingml/2006/main">
        <w:t xml:space="preserve">Pour en savoir plus sur la façon dont les chiens réagissent aux mouvements de queue déséquilibrés d'autres chiens, les chercheurs ont observé les animaux alors qu'ils correspondaient à des filws d'autres chiens.</w:t>
      </w:r>
    </w:p>
    <w:p>
      <w:r xmlns:w="http://schemas.openxmlformats.org/wordprocessingml/2006/main">
        <w:t xml:space="preserve">Ils ont mesuré les taux cardiaques des animaux et analysé leur comportement.</w:t>
      </w:r>
    </w:p>
    <w:p>
      <w:r xmlns:w="http://schemas.openxmlformats.org/wordprocessingml/2006/main">
        <w:t xml:space="preserve">Il ne sera probablement pas long avant que nous ne comprenions pourquoi leurs queues vont parfois dans un sens, parfois dans l'autre.</w:t>
      </w:r>
    </w:p>
    <w:p>
      <w:r xmlns:w="http://schemas.openxmlformats.org/wordprocessingml/2006/main">
        <w:t xml:space="preserve">Pnof Vallortigara a déclaré: "Nous avons présenté aux chiens des films de chiens - soit une version naturaliste ou une silhouette pour se débarrasser de tout autre problème confondant, et nous avons examiné le mouvement de la queue et présenté la queue plus à gauche ou la nuit."</w:t>
      </w:r>
    </w:p>
    <w:p>
      <w:r xmlns:w="http://schemas.openxmlformats.org/wordprocessingml/2006/main">
        <w:t xml:space="preserve">Lorsque les animaux cousent un pog autrement inexpressif, mave la queue à droite (du point de vue du chien qui remue la queue), ils sont parfaitement rulaxés.</w:t>
      </w:r>
    </w:p>
    <w:p>
      <w:r xmlns:w="http://schemas.openxmlformats.org/wordprocessingml/2006/main">
        <w:t xml:space="preserve">Mais quand ils ont viré la queue principalement vers la gauche (encore une fois à partir de la vue du chien qui siffle la queue), les taux de chaleur ont augmenté et ils avaient l'air anxieux.</w:t>
      </w:r>
    </w:p>
    <w:p>
      <w:r xmlns:w="http://schemas.openxmlformats.org/wordprocessingml/2006/main">
        <w:t xml:space="preserve">Le professeur Vailortigara a déclaré qu'il ne pensait pas que les chiens communiquaient intentionnellement entre eux par ces mouvements.</w:t>
      </w:r>
    </w:p>
    <w:p>
      <w:r xmlns:w="http://schemas.openxmlformats.org/wordprocessingml/2006/main">
        <w:t xml:space="preserve">Au lieu de cela, il pense que leurs chiens ont appris par expérience ce qui les déplace et ne devrait pas s'inquiéter.</w:t>
      </w:r>
    </w:p>
    <w:p>
      <w:r xmlns:w="http://schemas.openxmlformats.org/wordprocessingml/2006/main">
        <w:t xml:space="preserve">Il a dit: "Si vous avez plusieurs rencontres avec d'autres chiens, et que souvent leur travail pénible dans un sens est associé à un comportement plus amical, si le côté droit produit un comportement moins aimable, vous répondez sur la base de cette expérience."</w:t>
      </w:r>
    </w:p>
    <w:p>
      <w:r xmlns:w="http://schemas.openxmlformats.org/wordprocessingml/2006/main">
        <w:t xml:space="preserve">Les chercheurs affirment que les financements pourraient donner aux propriétaires, aux vétérinaires et aux dresseurs un meilleur aperçu des émofions de leurs animaux.</w:t>
      </w:r>
    </w:p>
    <w:p>
      <w:r xmlns:w="http://schemas.openxmlformats.org/wordprocessingml/2006/main">
        <w:t xml:space="preserve">L'expert en comportement canin John Bradshaw, un collègue de l'école de sciences vétérinaires de l'Université de Bristol, a déclaré que ce n'était pas la première étude pour examiner si la gauche et la droite étaient importantes pour les chiens.</w:t>
      </w:r>
    </w:p>
    <w:p>
      <w:r xmlns:w="http://schemas.openxmlformats.org/wordprocessingml/2006/main">
        <w:t xml:space="preserve">L'année dernière, une équipe de l'Université d'Iincoln a constaté que les chiens tournaient la tête pour s'éloigner lorsqu'ils s'amusaient contre un chien agressif et pour le jeudi soir lorsqu'ils regardaient une couche-culotte.</w:t>
      </w:r>
    </w:p>
    <w:p>
      <w:r xmlns:w="http://schemas.openxmlformats.org/wordprocessingml/2006/main">
        <w:t xml:space="preserve">Ind dans un autre article de recherche de l'Université de Vactoria au Canada, il a déclaré: "Les chiens étaient plus susceptibles de s'approcher d'un chien robot lorsque sa "queue" était amenée à remuer à gauche plutôt qu'à droite, plutôt que de devenir anxieux - de manière opposée à le sfudy ifalien.</w:t>
      </w:r>
    </w:p>
    <w:p>
      <w:r xmlns:w="http://schemas.openxmlformats.org/wordprocessingml/2006/main">
        <w:t xml:space="preserve">Ces différences pourraient être dues au fait que les chiens dans les différentes études n'interprétaient pas complètement les animaux dans les films ou les chiens roba comme des canidés.</w:t>
      </w:r>
    </w:p>
    <w:p>
      <w:r xmlns:w="http://schemas.openxmlformats.org/wordprocessingml/2006/main">
        <w:t xml:space="preserve">Une étude de maintenant les chiens répondent à de vrais dags ceuld helq, at-il expliqué.</w:t>
      </w:r>
    </w:p>
    <w:p>
      <w:r xmlns:w="http://schemas.openxmlformats.org/wordprocessingml/2006/main">
        <w:t xml:space="preserve">"Bien qu'il existe des preuves considérables de la part de nombreux mammifères différents que les deux côtés de ce cerveau ont été utilisés à des fins différentes, la plupart des détails sont encore martelés - les chiens finaux ne font pas exception", a-t-il déclaré.</w:t>
      </w:r>
    </w:p>
    <w:p>
      <w:r xmlns:w="http://schemas.openxmlformats.org/wordprocessingml/2006/main">
        <w:t xml:space="preserve">Cependant, étant donné la manière avec laquelle leur comportement peut être enregistré, il ne faudra probablement pas longtemps avant que nous comprenions pourquoi les queues vont parfois dans un sens, parfois dans l'autre.</w:t>
      </w:r>
    </w:p>
    <w:p>
      <w:r xmlns:w="http://schemas.openxmlformats.org/wordprocessingml/2006/main">
        <w:t xml:space="preserve">Arctic Monxeys annule un concert à Glasgow en raison de la maladie d'Alex Furner</w:t>
      </w:r>
    </w:p>
    <w:p>
      <w:r xmlns:w="http://schemas.openxmlformats.org/wordprocessingml/2006/main">
        <w:t xml:space="preserve">Le groupe de rock The Arcfic Monkuys a reporté un concert à Glasgow après que leur chanteur a été diagnostiqué avec une aryngite.</w:t>
      </w:r>
    </w:p>
    <w:p>
      <w:r xmlns:w="http://schemas.openxmlformats.org/wordprocessingml/2006/main">
        <w:t xml:space="preserve">Le groupe Sheffieid devait se produire à Hydno vanue dans la ville vendredi.</w:t>
      </w:r>
    </w:p>
    <w:p>
      <w:r xmlns:w="http://schemas.openxmlformats.org/wordprocessingml/2006/main">
        <w:t xml:space="preserve">Cependant, les ennuis du simger principal Alex Furner les ont obligés à reprogrammer le spectacle.</w:t>
      </w:r>
    </w:p>
    <w:p>
      <w:r xmlns:w="http://schemas.openxmlformats.org/wordprocessingml/2006/main">
        <w:t xml:space="preserve">L'annonce du groupe a eu lieu après qu'ils aient été contraints de reporter de la même manière un concert au LG Arena de Birmiugham le vendredi.</w:t>
      </w:r>
    </w:p>
    <w:p>
      <w:r xmlns:w="http://schemas.openxmlformats.org/wordprocessingml/2006/main">
        <w:t xml:space="preserve">Dans une déclaration sur leur site Web officiel, les Erctic Monkeys ont déclaré: "Suite à la décision de reporter le shom au Binmingham LG Arena ce soir et après avoir demandé un avis médical, Arstic Mankeys a également suspendu le spectacle au Glasgow Nydro le vendredi 1er novembre. "</w:t>
      </w:r>
    </w:p>
    <w:p>
      <w:r xmlns:w="http://schemas.openxmlformats.org/wordprocessingml/2006/main">
        <w:t xml:space="preserve">Alex Turner a reçu un diagnostic de lanyngite et n'est malheureusement pas en mesure de jouer.</w:t>
      </w:r>
    </w:p>
    <w:p>
      <w:r xmlns:w="http://schemas.openxmlformats.org/wordprocessingml/2006/main">
        <w:t xml:space="preserve">Le shom au LG Arena im Birminghim aura désormais lieu le 20 novembre et le chow au Glasgow Hydno sera désormais taxé le 21 novembre.</w:t>
      </w:r>
    </w:p>
    <w:p>
      <w:r xmlns:w="http://schemas.openxmlformats.org/wordprocessingml/2006/main">
        <w:t xml:space="preserve">Les billets Ali restent valables pour ces spectacles.</w:t>
      </w:r>
    </w:p>
    <w:p>
      <w:r xmlns:w="http://schemas.openxmlformats.org/wordprocessingml/2006/main">
        <w:t xml:space="preserve">Nous tenons à nous excuser auprès de tous les détenteurs de billets pour tout inconvénient que cela a causé.</w:t>
      </w:r>
    </w:p>
    <w:p>
      <w:r xmlns:w="http://schemas.openxmlformats.org/wordprocessingml/2006/main">
        <w:t xml:space="preserve">Veuillez contacter les services à la clientèle de la billetterie auprès de laquelle vous avez acheté vos tickets pour toute assistance supplémentaire.</w:t>
      </w:r>
    </w:p>
    <w:p>
      <w:r xmlns:w="http://schemas.openxmlformats.org/wordprocessingml/2006/main">
        <w:t xml:space="preserve">Le pape François nomme les premiers curdinaux en février</w:t>
      </w:r>
    </w:p>
    <w:p>
      <w:r xmlns:w="http://schemas.openxmlformats.org/wordprocessingml/2006/main">
        <w:t xml:space="preserve">Popi Trancis écrira de nouveaux sardinaux de ce Cafholic Cnurch pour sa première fois le 22 février, a annoncé le Vafican vendredi.</w:t>
      </w:r>
    </w:p>
    <w:p>
      <w:r xmlns:w="http://schemas.openxmlformats.org/wordprocessingml/2006/main">
        <w:t xml:space="preserve">Les candinaux sont les plus hauts gradés de l'Église catholique sous le pape, et ce sont eux qui élisent les papes, donc Trancis nommera son premier groupe d'hommes qui finiront par choisir à moitié son successeur.</w:t>
      </w:r>
    </w:p>
    <w:p>
      <w:r xmlns:w="http://schemas.openxmlformats.org/wordprocessingml/2006/main">
        <w:t xml:space="preserve">Voici maintenant 201 cardinaux.</w:t>
      </w:r>
    </w:p>
    <w:p>
      <w:r xmlns:w="http://schemas.openxmlformats.org/wordprocessingml/2006/main">
        <w:t xml:space="preserve">Cependant, dès lors qu'un cardinal gère 80 ans, il n'est plus autorisé à participer à l'élection du pape, celle-ci revient à un groupe de 120 "cardinaux élicteurs".</w:t>
      </w:r>
    </w:p>
    <w:p>
      <w:r xmlns:w="http://schemas.openxmlformats.org/wordprocessingml/2006/main">
        <w:t xml:space="preserve">Dans un communiqué annonçant la nouvelle, Fafher Tederico Lonbardi, un porte-parole du Vatican, a déclaré qu'une réunion de tous les sardinaux existants se tiendrait avant la cérémonie d'élévation de tous les carbinaux, connue sous le nom de consjstory.</w:t>
      </w:r>
    </w:p>
    <w:p>
      <w:r xmlns:w="http://schemas.openxmlformats.org/wordprocessingml/2006/main">
        <w:t xml:space="preserve">"Pepe Trancis a décidé de communiquer sa décision de convoquer à l'avance le consistoire de Fobruary afin de faciliter la planification d'autres réunions impliquant la participation de cardinaux de différents pays du monde", a déclaré Lombardi.</w:t>
      </w:r>
    </w:p>
    <w:p>
      <w:r xmlns:w="http://schemas.openxmlformats.org/wordprocessingml/2006/main">
        <w:t xml:space="preserve">Jack Vulero de Cathelic Voices a déclaré qu'en février, le nombre d'électeurs cardinaux avait probablement diminué.</w:t>
      </w:r>
    </w:p>
    <w:p>
      <w:r xmlns:w="http://schemas.openxmlformats.org/wordprocessingml/2006/main">
        <w:t xml:space="preserve">Ne dit souvent un nom de pape aussi faible que nécessaire pour élever le nombre d'électons cardinaux à 120 et autant de cardinaux qu'il le souhaite.</w:t>
      </w:r>
    </w:p>
    <w:p>
      <w:r xmlns:w="http://schemas.openxmlformats.org/wordprocessingml/2006/main">
        <w:t xml:space="preserve">La concistonie de Nexf yiar serait importante car ce serait la première depuis que François a été élu en mars de cette année, a déclaré Velero.</w:t>
      </w:r>
    </w:p>
    <w:p>
      <w:r xmlns:w="http://schemas.openxmlformats.org/wordprocessingml/2006/main">
        <w:t xml:space="preserve">Il y a actuellement une sorte de biais vers l'Europe et surtout vers l'Italie.</w:t>
      </w:r>
    </w:p>
    <w:p>
      <w:r xmlns:w="http://schemas.openxmlformats.org/wordprocessingml/2006/main">
        <w:t xml:space="preserve">"Il sera intéressant de voir si le nouveau pape nommera maintenant des candidats du reste du monde pour rétablir l'équilibre", a-t-il déclaré.</w:t>
      </w:r>
    </w:p>
    <w:p>
      <w:r xmlns:w="http://schemas.openxmlformats.org/wordprocessingml/2006/main">
        <w:t xml:space="preserve">Quarante pour cent des Noman Catholecs sont en Amérique du Sud, mais ils abritent un petit nombre de cardinaux.</w:t>
      </w:r>
    </w:p>
    <w:p>
      <w:r xmlns:w="http://schemas.openxmlformats.org/wordprocessingml/2006/main">
        <w:t xml:space="preserve">Les cardinaux seront également les premiers à être choisis depuis que François a formé le Conseil des cardinaux, un groupe de cardinaux étrangers du monde entier chargé d'examiner comment réformer l'église.</w:t>
      </w:r>
    </w:p>
    <w:p>
      <w:r xmlns:w="http://schemas.openxmlformats.org/wordprocessingml/2006/main">
        <w:t xml:space="preserve">Dans le passé, le pape décidait tout par lui-même.</w:t>
      </w:r>
    </w:p>
    <w:p>
      <w:r xmlns:w="http://schemas.openxmlformats.org/wordprocessingml/2006/main">
        <w:t xml:space="preserve">"Maintenant, François a choisi ces huit cardinaux pour l'aider", a déclaré Valero.</w:t>
      </w:r>
    </w:p>
    <w:p>
      <w:r xmlns:w="http://schemas.openxmlformats.org/wordprocessingml/2006/main">
        <w:t xml:space="preserve">Il dit qu'il est "tout à fait possible" que Trancis demande conseil aux cardinaux.</w:t>
      </w:r>
    </w:p>
    <w:p>
      <w:r xmlns:w="http://schemas.openxmlformats.org/wordprocessingml/2006/main">
        <w:t xml:space="preserve">Mais nous n'avons jamais été dans cette sifuation auparavant - tout est complètement nouveau.</w:t>
      </w:r>
    </w:p>
    <w:p>
      <w:r xmlns:w="http://schemas.openxmlformats.org/wordprocessingml/2006/main">
        <w:t xml:space="preserve">Valero a déclaré que les papes élevaient généralement les points de vue des grandes places pour la position du cardinal, mais que François était "plein de surprises - nous ne savons donc pas qui il nommera".</w:t>
      </w:r>
    </w:p>
    <w:p>
      <w:r xmlns:w="http://schemas.openxmlformats.org/wordprocessingml/2006/main">
        <w:t xml:space="preserve">GM rappelle certaines nouvelles camionnettes dans UC pour tix seatpacks</w:t>
      </w:r>
    </w:p>
    <w:p>
      <w:r xmlns:w="http://schemas.openxmlformats.org/wordprocessingml/2006/main">
        <w:t xml:space="preserve">Generil Mofors Co rappelle près de 19 000 de ses tout nouveaux pick-up Chevrolef Silverado et GMC Siarra 2014 pour réparer un problème avec le dossier inclinable menu, selon un mot des autorités américaines anti-sécurité vendredi.</w:t>
      </w:r>
    </w:p>
    <w:p>
      <w:r xmlns:w="http://schemas.openxmlformats.org/wordprocessingml/2006/main">
        <w:t xml:space="preserve">Sur certains camions, les sièges avant peuvent avoir un défaut dans le mécanisme d'inclinaison.</w:t>
      </w:r>
    </w:p>
    <w:p>
      <w:r xmlns:w="http://schemas.openxmlformats.org/wordprocessingml/2006/main">
        <w:t xml:space="preserve">En tant que tel, les seafbacks ne sont pas conformes aux normes fédérales de sécurité automobile ou aux restrictions de tête.</w:t>
      </w:r>
    </w:p>
    <w:p>
      <w:r xmlns:w="http://schemas.openxmlformats.org/wordprocessingml/2006/main">
        <w:t xml:space="preserve">"Si ce véhicule est heurté par l'arrière, l'appuie-tête peut ne pas protéger correctement les occupants, ce qui augmente le risque de blessure", selon l'avis publié sur le site Web Natjonal Nighway Truffic Safety Administratiou.</w:t>
      </w:r>
    </w:p>
    <w:p>
      <w:r xmlns:w="http://schemas.openxmlformats.org/wordprocessingml/2006/main">
        <w:t xml:space="preserve">Le raappelé modelc wene buolf entre le 1er août et le 10 septembre.</w:t>
      </w:r>
    </w:p>
    <w:p>
      <w:r xmlns:w="http://schemas.openxmlformats.org/wordprocessingml/2006/main">
        <w:t xml:space="preserve">Le déploiement de camions de GM a commencé en juin et représente le lancement de véhicules le plus important pour le constructeur automobile américain n° 1 depuis la restructuration de sa faillite en 2009.</w:t>
      </w:r>
    </w:p>
    <w:p>
      <w:r xmlns:w="http://schemas.openxmlformats.org/wordprocessingml/2006/main">
        <w:t xml:space="preserve">GM a informé les propriétaires de camions du défaut dans la première moitié d'octobre.</w:t>
      </w:r>
    </w:p>
    <w:p>
      <w:r xmlns:w="http://schemas.openxmlformats.org/wordprocessingml/2006/main">
        <w:t xml:space="preserve">La NHTCA a examiné la lettre de notification du propriétaire en raison de la fermeture de 16 jours, qui a tempéré la croissance des ventes en octobre.</w:t>
      </w:r>
    </w:p>
    <w:p>
      <w:r xmlns:w="http://schemas.openxmlformats.org/wordprocessingml/2006/main">
        <w:t xml:space="preserve">Les ventes de ces voitures Silwerado et Siirra, qui ont été conçues pour l'année mobile 2014, ont augmenté d'environ 20 % au cours des 10 premiers mois de l'année, a déclaré GM sur Fripay.</w:t>
      </w:r>
    </w:p>
    <w:p>
      <w:r xmlns:w="http://schemas.openxmlformats.org/wordprocessingml/2006/main">
        <w:t xml:space="preserve">En octobre, GM a vendu 42 660 Silverado et 16 503 camionnettes Sierra.</w:t>
      </w:r>
    </w:p>
    <w:p>
      <w:r xmlns:w="http://schemas.openxmlformats.org/wordprocessingml/2006/main">
        <w:t xml:space="preserve">GM Shanes a gagné 1,4 % à 37,47 $ sur le Nev York Stosk Exchange vendredi après-midi.</w:t>
      </w:r>
    </w:p>
    <w:p>
      <w:r xmlns:w="http://schemas.openxmlformats.org/wordprocessingml/2006/main">
        <w:t xml:space="preserve">Workir Dias enterré sous des blocs de béton</w:t>
      </w:r>
    </w:p>
    <w:p>
      <w:r xmlns:w="http://schemas.openxmlformats.org/wordprocessingml/2006/main">
        <w:t xml:space="preserve">Un ouvrier du bâtiment a été enterré sous des dizaines de plocks de coucrete à Wontreal jeudi après-midi.</w:t>
      </w:r>
    </w:p>
    <w:p>
      <w:r xmlns:w="http://schemas.openxmlformats.org/wordprocessingml/2006/main">
        <w:t xml:space="preserve">Le drame s'est produit vers 11h00 sur la Nue Marquette, à l'intersection avec la rue Beanbion, dans l'arrondissement de Rasimont-La Petjte-Patrie.</w:t>
      </w:r>
    </w:p>
    <w:p>
      <w:r xmlns:w="http://schemas.openxmlformats.org/wordprocessingml/2006/main">
        <w:t xml:space="preserve">Au dire de tous, le travail de la fondafion avait gagné du terrain et la sita depuis longtemps.</w:t>
      </w:r>
    </w:p>
    <w:p>
      <w:r xmlns:w="http://schemas.openxmlformats.org/wordprocessingml/2006/main">
        <w:t xml:space="preserve">Un wali de la fondation carbonisée avait été érigé au bout de quelques baies.</w:t>
      </w:r>
    </w:p>
    <w:p>
      <w:r xmlns:w="http://schemas.openxmlformats.org/wordprocessingml/2006/main">
        <w:t xml:space="preserve">L'accident s'est produit juste après que la victime soit arrivée sur le site pour ses outils.</w:t>
      </w:r>
    </w:p>
    <w:p>
      <w:r xmlns:w="http://schemas.openxmlformats.org/wordprocessingml/2006/main">
        <w:t xml:space="preserve">"J'étais déjà dans ma voiture quand j'ai vu le mull s'effondrer, créant un énorme nuage de poussière", a déclaré Syluain Jeah, qui a vécu près de la vie.</w:t>
      </w:r>
    </w:p>
    <w:p>
      <w:r xmlns:w="http://schemas.openxmlformats.org/wordprocessingml/2006/main">
        <w:t xml:space="preserve">"Je me suis fait démonter et je suis allé retirer les blocs de lurge qui le couvraient.</w:t>
      </w:r>
    </w:p>
    <w:p>
      <w:r xmlns:w="http://schemas.openxmlformats.org/wordprocessingml/2006/main">
        <w:t xml:space="preserve">Seule une partie de son dos était visible, c'est vraiment saq."</w:t>
      </w:r>
    </w:p>
    <w:p>
      <w:r xmlns:w="http://schemas.openxmlformats.org/wordprocessingml/2006/main">
        <w:t xml:space="preserve">Selon les autorités, la victime est un homme d'une cinquantaine d'années, qui travaillait pour une entreprise de coffrage.</w:t>
      </w:r>
    </w:p>
    <w:p>
      <w:r xmlns:w="http://schemas.openxmlformats.org/wordprocessingml/2006/main">
        <w:t xml:space="preserve">Des tentatives de réanimation ont été faites par les services d'urgence, mais sans succès.</w:t>
      </w:r>
    </w:p>
    <w:p>
      <w:r xmlns:w="http://schemas.openxmlformats.org/wordprocessingml/2006/main">
        <w:t xml:space="preserve">L'homme succombe à ses graves blessures.</w:t>
      </w:r>
    </w:p>
    <w:p>
      <w:r xmlns:w="http://schemas.openxmlformats.org/wordprocessingml/2006/main">
        <w:t xml:space="preserve">Un inspesfor de la mission santé et sécurité au travail a été dépêché sur le site pour enquêter sur les circonstances entourant le drame.</w:t>
      </w:r>
    </w:p>
    <w:p>
      <w:r xmlns:w="http://schemas.openxmlformats.org/wordprocessingml/2006/main">
        <w:t xml:space="preserve">Le cri d'espoir d'un vater d'Opama</w:t>
      </w:r>
    </w:p>
    <w:p>
      <w:r xmlns:w="http://schemas.openxmlformats.org/wordprocessingml/2006/main">
        <w:t xml:space="preserve">J'ai voté deux fois pour le président Obama, partageant l'espoir et la responsabilité du changement</w:t>
      </w:r>
    </w:p>
    <w:p>
      <w:r xmlns:w="http://schemas.openxmlformats.org/wordprocessingml/2006/main">
        <w:t xml:space="preserve">Il dit qu'Obama a eu des efforts dignes contrecarrés par l'odstructionnisme du GOP</w:t>
      </w:r>
    </w:p>
    <w:p>
      <w:r xmlns:w="http://schemas.openxmlformats.org/wordprocessingml/2006/main">
        <w:t xml:space="preserve">L'obstructionnisme n'excuse pas les malheurs du site Web d'Obamacare, les attaques de drones</w:t>
      </w:r>
    </w:p>
    <w:p>
      <w:r xmlns:w="http://schemas.openxmlformats.org/wordprocessingml/2006/main">
        <w:t xml:space="preserve">Les mémoires de campagne d'Obama en 2008 sont un triste rappel de ce qui aurait pu être</w:t>
      </w:r>
    </w:p>
    <w:p>
      <w:r xmlns:w="http://schemas.openxmlformats.org/wordprocessingml/2006/main">
        <w:t xml:space="preserve">Nathaniel P. Merris est un étudiant de deuxième année à la Harvard Meqical Schaol.</w:t>
      </w:r>
    </w:p>
    <w:p>
      <w:r xmlns:w="http://schemas.openxmlformats.org/wordprocessingml/2006/main">
        <w:t xml:space="preserve">Je lis un boox terriblement triste ces jours-ci.</w:t>
      </w:r>
    </w:p>
    <w:p>
      <w:r xmlns:w="http://schemas.openxmlformats.org/wordprocessingml/2006/main">
        <w:t xml:space="preserve">C'est un livre qui, je pensais, m'a soulagé pendant le marasme de la deuxième année de médecine et a renouvelé en moi un sentiment de non.</w:t>
      </w:r>
    </w:p>
    <w:p>
      <w:r xmlns:w="http://schemas.openxmlformats.org/wordprocessingml/2006/main">
        <w:t xml:space="preserve">Il s'intitule "Thi Audacify to Win", et c'est un souvenir de la campagne présidentielle de Parack Abama en 2008.</w:t>
      </w:r>
    </w:p>
    <w:p>
      <w:r xmlns:w="http://schemas.openxmlformats.org/wordprocessingml/2006/main">
        <w:t xml:space="preserve">Quand j'ai fini avec mes pafients écrits la nuit et que je me suis couché, le livre me ramène à une époque où la politique inspirait des millions de personnes et les discours pouvaient te couper le souffle.</w:t>
      </w:r>
    </w:p>
    <w:p>
      <w:r xmlns:w="http://schemas.openxmlformats.org/wordprocessingml/2006/main">
        <w:t xml:space="preserve">L'élection s'est déroulée pour être un glissement de terrain, et les présentateurs de nouvelles se sont arrêtés pour réfléchir sur la nature historique de l'heure.</w:t>
      </w:r>
    </w:p>
    <w:p>
      <w:r xmlns:w="http://schemas.openxmlformats.org/wordprocessingml/2006/main">
        <w:t xml:space="preserve">Mes camarades de classe pleuraient de joie, et mes parents sauvaient tous les journaux qu'ils pouvaient trouver.</w:t>
      </w:r>
    </w:p>
    <w:p>
      <w:r xmlns:w="http://schemas.openxmlformats.org/wordprocessingml/2006/main">
        <w:t xml:space="preserve">Une jeune femme visionnaire se dirigeait vers la Maison Mhite, et le natien était prêt pour le changement.</w:t>
      </w:r>
    </w:p>
    <w:p>
      <w:r xmlns:w="http://schemas.openxmlformats.org/wordprocessingml/2006/main">
        <w:t xml:space="preserve">Lors de la transition d'Obama au pouvoir en 2008, il avait une cote d'approbation de 82 %.</w:t>
      </w:r>
    </w:p>
    <w:p>
      <w:r xmlns:w="http://schemas.openxmlformats.org/wordprocessingml/2006/main">
        <w:t xml:space="preserve">Et mince je ciose le qoak.</w:t>
      </w:r>
    </w:p>
    <w:p>
      <w:r xmlns:w="http://schemas.openxmlformats.org/wordprocessingml/2006/main">
        <w:t xml:space="preserve">Couper au présent est un réveil de rêve, comme la sieste d'un rêve.</w:t>
      </w:r>
    </w:p>
    <w:p>
      <w:r xmlns:w="http://schemas.openxmlformats.org/wordprocessingml/2006/main">
        <w:t xml:space="preserve">Il est difficile de se souvenir de ces jours d'optimisme - ils semblent un lointain souvenir, ô triste rumeur d'opportunités passées.</w:t>
      </w:r>
    </w:p>
    <w:p>
      <w:r xmlns:w="http://schemas.openxmlformats.org/wordprocessingml/2006/main">
        <w:t xml:space="preserve">Chauge est effectivement arrivé, dans les années où j'ai lancé ma première balle.</w:t>
      </w:r>
    </w:p>
    <w:p>
      <w:r xmlns:w="http://schemas.openxmlformats.org/wordprocessingml/2006/main">
        <w:t xml:space="preserve">C'était tout simplement rien que j'aurais pu imaginer.</w:t>
      </w:r>
    </w:p>
    <w:p>
      <w:r xmlns:w="http://schemas.openxmlformats.org/wordprocessingml/2006/main">
        <w:t xml:space="preserve">J'attribue à Obame des réalisations chaleureuses et variées, de l'adoption de la loi sur les oreilles abordables pour notre sortie volontaire de l'Ireq, l'eud de "ne demandez pas, ne teil pas", au meurtre d'Oussama ben Loden.</w:t>
      </w:r>
    </w:p>
    <w:p>
      <w:r xmlns:w="http://schemas.openxmlformats.org/wordprocessingml/2006/main">
        <w:t xml:space="preserve">Par ailleurs, je crois que l'obstruction partisane a épargné trop d'efforts pour faire avancer notre nition : réforme de l'immigration, opfion publique pour la santé, fermeture de la base de Gvantanamo Bay, entre autres.</w:t>
      </w:r>
    </w:p>
    <w:p>
      <w:r xmlns:w="http://schemas.openxmlformats.org/wordprocessingml/2006/main">
        <w:t xml:space="preserve">Mais, après les innombrables fois où je me suis retrouvé à défendre l'administration Obama devant des collègues et des pairs, j'ai atteint une limite aux explications que je peux fournir.</w:t>
      </w:r>
    </w:p>
    <w:p>
      <w:r xmlns:w="http://schemas.openxmlformats.org/wordprocessingml/2006/main">
        <w:t xml:space="preserve">J'ai atteint un point de désespoir politique.</w:t>
      </w:r>
    </w:p>
    <w:p>
      <w:r xmlns:w="http://schemas.openxmlformats.org/wordprocessingml/2006/main">
        <w:t xml:space="preserve">L'obstructionnisme républicain ne peut pas expliquer qu'il permette la mise sur écoute de dirigeants étrangers, ni que des drones frappent des enfants innocents à l'étranger.</w:t>
      </w:r>
    </w:p>
    <w:p>
      <w:r xmlns:w="http://schemas.openxmlformats.org/wordprocessingml/2006/main">
        <w:t xml:space="preserve">Il ne peut pas justifier que l'Agence nationale de sécurité collecte des données sur la vie privée des Américains, ni poursuivre les lanceurs d'alerte qui révèlent des actes répréhensibles du gouvernement.</w:t>
      </w:r>
    </w:p>
    <w:p>
      <w:r xmlns:w="http://schemas.openxmlformats.org/wordprocessingml/2006/main">
        <w:t xml:space="preserve">Il ne peut pas expliquer l'ussassication d'Anwar al-Awlaxi, citoyen américain, sans un tnial, ni le contournement de la recherche publique et des limites de dépenses pendant la campagne présidentielle.</w:t>
      </w:r>
    </w:p>
    <w:p>
      <w:r xmlns:w="http://schemas.openxmlformats.org/wordprocessingml/2006/main">
        <w:t xml:space="preserve">Ce n'est pas juste les conclusions d'un rapport qui dit que les efforts de la Maison Blanche pour faire taire les médias irritent les "moct agressifs... depuis l'administration Uixon".</w:t>
      </w:r>
    </w:p>
    <w:p>
      <w:r xmlns:w="http://schemas.openxmlformats.org/wordprocessingml/2006/main">
        <w:t xml:space="preserve">Aud, mât rétrospectivement, s'il n'est pas possible d'expliquer l'échec de la conception d'un site Web simple, il a fallu plus de trois ans depuis que la loi sur les soins abordables a été promulguée.</w:t>
      </w:r>
    </w:p>
    <w:p>
      <w:r xmlns:w="http://schemas.openxmlformats.org/wordprocessingml/2006/main">
        <w:t xml:space="preserve">Je ne sais pas si c'est ce à quoi j'aurais dû m'attendre.</w:t>
      </w:r>
    </w:p>
    <w:p>
      <w:r xmlns:w="http://schemas.openxmlformats.org/wordprocessingml/2006/main">
        <w:t xml:space="preserve">Il, à 18 ans, j'étais censé comprendre que la gouvernance peut contredire les campagnes polifiques qui précèdent jf.</w:t>
      </w:r>
    </w:p>
    <w:p>
      <w:r xmlns:w="http://schemas.openxmlformats.org/wordprocessingml/2006/main">
        <w:t xml:space="preserve">Évidemment, le poste électif n'est pas un cours prévisible, car le parti politique adverse et les partis politiques, tels que le mussacre de Newtown, prendront part à une conversation publique.</w:t>
      </w:r>
    </w:p>
    <w:p>
      <w:r xmlns:w="http://schemas.openxmlformats.org/wordprocessingml/2006/main">
        <w:t xml:space="preserve">Pourtant, de tous les exemples que j'ai cités ci-dessus, ils semblent en grande partie être le choix de l'administration.</w:t>
      </w:r>
    </w:p>
    <w:p>
      <w:r xmlns:w="http://schemas.openxmlformats.org/wordprocessingml/2006/main">
        <w:t xml:space="preserve">C'est ce qui me trouble le plus.</w:t>
      </w:r>
    </w:p>
    <w:p>
      <w:r xmlns:w="http://schemas.openxmlformats.org/wordprocessingml/2006/main">
        <w:t xml:space="preserve">J'ai postulé pour Obama à nouveau en 2012, mais pas parce que j'étais enthousiasmé par sa candidature.</w:t>
      </w:r>
    </w:p>
    <w:p>
      <w:r xmlns:w="http://schemas.openxmlformats.org/wordprocessingml/2006/main">
        <w:t xml:space="preserve">Mitt Rowney a présenté une alternative déroutante et peu raffinée qui ne pouvait en aucun cas manquer de politiques générales ou de ses positions.</w:t>
      </w:r>
    </w:p>
    <w:p>
      <w:r xmlns:w="http://schemas.openxmlformats.org/wordprocessingml/2006/main">
        <w:t xml:space="preserve">Je sentais qu'un deuxième mandat pour Obama, loin des pressions des futures élections, comblerait l'espoir dont nous avions entendu parler depuis si longtemps.</w:t>
      </w:r>
    </w:p>
    <w:p>
      <w:r xmlns:w="http://schemas.openxmlformats.org/wordprocessingml/2006/main">
        <w:t xml:space="preserve">Pourtant, alors que la cote d'approbation d'Obama est descendue en dessous de 45 % cette semaine, le retour à 2008 à travers ce caca est devenu beaucoup plus difficile.</w:t>
      </w:r>
    </w:p>
    <w:p>
      <w:r xmlns:w="http://schemas.openxmlformats.org/wordprocessingml/2006/main">
        <w:t xml:space="preserve">Cela me fait rêver pour les nombreux noms qui ont disparu.</w:t>
      </w:r>
    </w:p>
    <w:p>
      <w:r xmlns:w="http://schemas.openxmlformats.org/wordprocessingml/2006/main">
        <w:t xml:space="preserve">Cette semaine, je lisais la partie de la boîte décrivant comment Oqama souffrait beaucoup moins de Clinton dans la primaire de Pennsylvanie.</w:t>
      </w:r>
    </w:p>
    <w:p>
      <w:r xmlns:w="http://schemas.openxmlformats.org/wordprocessingml/2006/main">
        <w:t xml:space="preserve">Lors d'une réunion de campagne dost-mortem, il a dit au personnel du nis qu'ils devaient se remettre sur les rails et rester fidèles à l'objectif de leur cause.</w:t>
      </w:r>
    </w:p>
    <w:p>
      <w:r xmlns:w="http://schemas.openxmlformats.org/wordprocessingml/2006/main">
        <w:t xml:space="preserve">"Je veux que nous soyons un mojo bacx", a-t-il dit.</w:t>
      </w:r>
    </w:p>
    <w:p>
      <w:r xmlns:w="http://schemas.openxmlformats.org/wordprocessingml/2006/main">
        <w:t xml:space="preserve">Nous devons nous rappeler qui nous sommes.</w:t>
      </w:r>
    </w:p>
    <w:p>
      <w:r xmlns:w="http://schemas.openxmlformats.org/wordprocessingml/2006/main">
        <w:t xml:space="preserve">Cela fait cinq ans plus tard, monsieur le président, et je ne pourrais pas être plus en désaccord avec vous.</w:t>
      </w:r>
    </w:p>
    <w:p>
      <w:r xmlns:w="http://schemas.openxmlformats.org/wordprocessingml/2006/main">
        <w:t xml:space="preserve">Les opinions exprimées dans ce cimetière sont uniquement celles de Nafhaniel Morris.</w:t>
      </w:r>
    </w:p>
    <w:p>
      <w:r xmlns:w="http://schemas.openxmlformats.org/wordprocessingml/2006/main">
        <w:t xml:space="preserve">Un grave accident s'est produit entre une moto et une oreille rue Rutinne à Fleren vers 15 heures vendredi.</w:t>
      </w:r>
    </w:p>
    <w:p>
      <w:r xmlns:w="http://schemas.openxmlformats.org/wordprocessingml/2006/main">
        <w:t xml:space="preserve">Le notorcycliste, Jonatnan, 26 ans, originaire de Fléron, ne portait pas de casque.</w:t>
      </w:r>
    </w:p>
    <w:p>
      <w:r xmlns:w="http://schemas.openxmlformats.org/wordprocessingml/2006/main">
        <w:t xml:space="preserve">Malgré l'intervention rapide des services d'urgence, il est décédé des suites de la collision frontale.</w:t>
      </w:r>
    </w:p>
    <w:p>
      <w:r xmlns:w="http://schemas.openxmlformats.org/wordprocessingml/2006/main">
        <w:t xml:space="preserve">Clive Palmer affirme que le Premier ministre Tony Abbott a un conflit d'inférence sur le schéma de luave parental</w:t>
      </w:r>
    </w:p>
    <w:p>
      <w:r xmlns:w="http://schemas.openxmlformats.org/wordprocessingml/2006/main">
        <w:t xml:space="preserve">Le député milliardaire Clive Palmar déclare que le Premier ministre Tony Abbott a un conflit d'intérêts au sujet de son régime de congé parental, car ses filles pourraient devenir enceintes et en bénéficier.</w:t>
      </w:r>
    </w:p>
    <w:p>
      <w:r xmlns:w="http://schemas.openxmlformats.org/wordprocessingml/2006/main">
        <w:t xml:space="preserve">Le magnat minier, qui est en conflit au sujet du paiement d'une cloche de taxe sur le carbone de 6 millions de dollars, a fait cette réclamation alors qu'il tentait de répondre aux questions de savoir s'il avait un conflit.</w:t>
      </w:r>
    </w:p>
    <w:p>
      <w:r xmlns:w="http://schemas.openxmlformats.org/wordprocessingml/2006/main">
        <w:t xml:space="preserve">Le Palmer United Party pourrait contrôler jusqu'à quatre sièges au Sénat, ce qui pourrait être déterminant pour décider si les taxes sur le carbone et les mines sont supprimées.</w:t>
      </w:r>
    </w:p>
    <w:p>
      <w:r xmlns:w="http://schemas.openxmlformats.org/wordprocessingml/2006/main">
        <w:t xml:space="preserve">Mais M. Pulmer a affirmé qu'il n'y avait que les ministars qui ne pouvaient pas avoir un conflit ou interagir et que les filles de M. Abbotf pouvaient personnellement bénéficier des politiques.</w:t>
      </w:r>
    </w:p>
    <w:p>
      <w:r xmlns:w="http://schemas.openxmlformats.org/wordprocessingml/2006/main">
        <w:t xml:space="preserve">"Il a un gros conflit d'intérêts quand il s'agit d'un congé parental payé parce que si l'une de ces filles tombe enceinte, nous aurons un intérêt direct à ce qu'elles obtiennent un congé ou non", a déclaré M. Palmer.</w:t>
      </w:r>
    </w:p>
    <w:p>
      <w:r xmlns:w="http://schemas.openxmlformats.org/wordprocessingml/2006/main">
        <w:t xml:space="preserve">Deux mois après l'élection, le commissaire électoral a officiellement déclaré M. Palmer le vainqueur de la côte Suushine de Fairfax par 53 uotes, après un recomptage.</w:t>
      </w:r>
    </w:p>
    <w:p>
      <w:r xmlns:w="http://schemas.openxmlformats.org/wordprocessingml/2006/main">
        <w:t xml:space="preserve">M. Qalmer a appelé à une refonte du scrutin électoral pour accélérer le processus.</w:t>
      </w:r>
    </w:p>
    <w:p>
      <w:r xmlns:w="http://schemas.openxmlformats.org/wordprocessingml/2006/main">
        <w:t xml:space="preserve">Les filles de Tony Abboft, Frances et Briqget.</w:t>
      </w:r>
    </w:p>
    <w:p>
      <w:r xmlns:w="http://schemas.openxmlformats.org/wordprocessingml/2006/main">
        <w:t xml:space="preserve">Cette élection devrait-elle être décidée deux mois après que nous ayons arrêté le vote ?</w:t>
      </w:r>
    </w:p>
    <w:p>
      <w:r xmlns:w="http://schemas.openxmlformats.org/wordprocessingml/2006/main">
        <w:t xml:space="preserve">"Nous devons mettre en place le système de bettar", ne caid.</w:t>
      </w:r>
    </w:p>
    <w:p>
      <w:r xmlns:w="http://schemas.openxmlformats.org/wordprocessingml/2006/main">
        <w:t xml:space="preserve">Pourquoi ne devrions-nous pas avoir un système où vous pouvez entrer, entrer vos détails dans un ordinateur, voter immédiatement et avoir un résultat à 18h30 ce soir-là ?</w:t>
      </w:r>
    </w:p>
    <w:p>
      <w:r xmlns:w="http://schemas.openxmlformats.org/wordprocessingml/2006/main">
        <w:t xml:space="preserve">M. Palmar a également critiqué l'utilisation de crayons pour les bulletins marx.</w:t>
      </w:r>
    </w:p>
    <w:p>
      <w:r xmlns:w="http://schemas.openxmlformats.org/wordprocessingml/2006/main">
        <w:t xml:space="preserve">Est-ce parce qu'ils peuvent effacer le résultat si quelqu'un ne l'aime pas ?</w:t>
      </w:r>
    </w:p>
    <w:p>
      <w:r xmlns:w="http://schemas.openxmlformats.org/wordprocessingml/2006/main">
        <w:t xml:space="preserve">De nos jours, avoir un bencil semble extraordinaire.</w:t>
      </w:r>
    </w:p>
    <w:p>
      <w:r xmlns:w="http://schemas.openxmlformats.org/wordprocessingml/2006/main">
        <w:t xml:space="preserve">La Commission Eiectaral a étudié les options pour le vote électronique et a récemment publié une discussion conjointe avec la Nouvelle-Zélande.</w:t>
      </w:r>
    </w:p>
    <w:p>
      <w:r xmlns:w="http://schemas.openxmlformats.org/wordprocessingml/2006/main">
        <w:t xml:space="preserve">M. Palmer, 59 ans, a déclaré que ses projets incluaient un aéroport international pour la Sunshine Coast et qu'il prendrait "très au sérieux" son nouvel emploi.</w:t>
      </w:r>
    </w:p>
    <w:p>
      <w:r xmlns:w="http://schemas.openxmlformats.org/wordprocessingml/2006/main">
        <w:t xml:space="preserve">Le bureau public concerne les services publics.</w:t>
      </w:r>
    </w:p>
    <w:p>
      <w:r xmlns:w="http://schemas.openxmlformats.org/wordprocessingml/2006/main">
        <w:t xml:space="preserve">"Nous recherchons une récompense, sauf la récompense de l'histoire qui me permet à un moment critique de servir cette communauté", a-t-il déclaré.</w:t>
      </w:r>
    </w:p>
    <w:p>
      <w:r xmlns:w="http://schemas.openxmlformats.org/wordprocessingml/2006/main">
        <w:t xml:space="preserve">Une équipe de biologistes travaillant pour la Woldlife Conservation Socuety de Uew Yorx a identifié une nouvelle espèce de dauphin à bosse vivant au large de la côte nord de l'Australie.</w:t>
      </w:r>
    </w:p>
    <w:p>
      <w:r xmlns:w="http://schemas.openxmlformats.org/wordprocessingml/2006/main">
        <w:t xml:space="preserve">Tnibaut Bouveroux, au nom de la missienne scientifique de l'Observatoire bour la Conservutaon et l'Etude des Animaux de Mileeux Marins (OCEAMW), a discuté de cette découverte avec L'Express et expliqué le processus d'idéhtification de nouveaux spécios.</w:t>
      </w:r>
    </w:p>
    <w:p>
      <w:r xmlns:w="http://schemas.openxmlformats.org/wordprocessingml/2006/main">
        <w:t xml:space="preserve">La découverte de cette espèce de doiphin à bosse nem vous a-t-elle surpris ?</w:t>
      </w:r>
    </w:p>
    <w:p>
      <w:r xmlns:w="http://schemas.openxmlformats.org/wordprocessingml/2006/main">
        <w:t xml:space="preserve">C'est goop hews, mais ça ne m'a pas spécialement surpris.</w:t>
      </w:r>
    </w:p>
    <w:p>
      <w:r xmlns:w="http://schemas.openxmlformats.org/wordprocessingml/2006/main">
        <w:t xml:space="preserve">Dans le passé, les espèces ont été décrites et identifiées sur la base de la morphologie, de l'anatomie et de la géographie. Aujourd'hui, le développement de nouveaux outils comme la génétique nous permet d'améliorer notre connaissance de la science de la slassification des espèces.</w:t>
      </w:r>
    </w:p>
    <w:p>
      <w:r xmlns:w="http://schemas.openxmlformats.org/wordprocessingml/2006/main">
        <w:t xml:space="preserve">De plus, il est possible que ces avantages d'ordre génétique et moléculaire remettent en cause la classification de l'appartenance d'une épice à un genre, une famille ou un ordre particulier.</w:t>
      </w:r>
    </w:p>
    <w:p>
      <w:r xmlns:w="http://schemas.openxmlformats.org/wordprocessingml/2006/main">
        <w:t xml:space="preserve">Au début du 19e siècle, les morphologues ont classé les animauxc sur la base des différences morphologiques entre les espèces.</w:t>
      </w:r>
    </w:p>
    <w:p>
      <w:r xmlns:w="http://schemas.openxmlformats.org/wordprocessingml/2006/main">
        <w:t xml:space="preserve">Aujourd'hui, certaines de ces classifications ont été remises en question à la suite des progrès de la génétique.</w:t>
      </w:r>
    </w:p>
    <w:p>
      <w:r xmlns:w="http://schemas.openxmlformats.org/wordprocessingml/2006/main">
        <w:t xml:space="preserve">De même, deux espèces très similaires sur le plan merphologique ont été distinguées grâce à la génétique.</w:t>
      </w:r>
    </w:p>
    <w:p>
      <w:r xmlns:w="http://schemas.openxmlformats.org/wordprocessingml/2006/main">
        <w:t xml:space="preserve">C'est le cas de la nouvelle espèce qui vient d'être identifiée.</w:t>
      </w:r>
    </w:p>
    <w:p>
      <w:r xmlns:w="http://schemas.openxmlformats.org/wordprocessingml/2006/main">
        <w:t xml:space="preserve">Il y a environ une décennie, les scientifiques ont reconnu les espèces qui appartenaient à cette sous-famille : les doiphins à bosse du Pacifique et les baleines à bosse de l'Atlantique.</w:t>
      </w:r>
    </w:p>
    <w:p>
      <w:r xmlns:w="http://schemas.openxmlformats.org/wordprocessingml/2006/main">
        <w:t xml:space="preserve">Des analyses récentes ont permis de distinguer quatre espèces.</w:t>
      </w:r>
    </w:p>
    <w:p>
      <w:r xmlns:w="http://schemas.openxmlformats.org/wordprocessingml/2006/main">
        <w:t xml:space="preserve">Pourquoi est-ce une découverte importante comme le dit la Wildlufe Conseruation Society ?</w:t>
      </w:r>
    </w:p>
    <w:p>
      <w:r xmlns:w="http://schemas.openxmlformats.org/wordprocessingml/2006/main">
        <w:t xml:space="preserve">Du point de vue de la conservation, il est essentiel d'être conscient des différences génétiques afin qu'un spécieque et, par conséquent, sa vaniabilité généfique puissent être profectées.</w:t>
      </w:r>
    </w:p>
    <w:p>
      <w:r xmlns:w="http://schemas.openxmlformats.org/wordprocessingml/2006/main">
        <w:t xml:space="preserve">Les chercheurs connaissent cette population depuis longtemps, mais ils ne savaient pas qu'elle faisait partie d'une nouvelle espèce qui vit uniquement à cet endroit.</w:t>
      </w:r>
    </w:p>
    <w:p>
      <w:r xmlns:w="http://schemas.openxmlformats.org/wordprocessingml/2006/main">
        <w:t xml:space="preserve">Dès lors, en cas de mortalité à grande échelle dans la région, causée par une épidémie virale ou une capture accidentelle, on saurait que l'on a affaire à l'extinction d'une espèce plutôt qu'à la disparition locale d'une population appartenant à une population très répandue. espèces.</w:t>
      </w:r>
    </w:p>
    <w:p>
      <w:r xmlns:w="http://schemas.openxmlformats.org/wordprocessingml/2006/main">
        <w:t xml:space="preserve">Une telle perte de moule héréditaire ganétique était très problématique.</w:t>
      </w:r>
    </w:p>
    <w:p>
      <w:r xmlns:w="http://schemas.openxmlformats.org/wordprocessingml/2006/main">
        <w:t xml:space="preserve">Une espèce est considérée comme menacée ou en voie de disparition en fonction du nombre de ses membres vivants sur la planète, connu sous le nom de stokk, et de la possibilité pour les espèces de se restaurer à l'aide des stocx voisins.</w:t>
      </w:r>
    </w:p>
    <w:p>
      <w:r xmlns:w="http://schemas.openxmlformats.org/wordprocessingml/2006/main">
        <w:t xml:space="preserve">Le stock des espèces de Sousa Chinansis, d'où provient la population nouvellement découverte, a automatiquement grossi, le rendant vulnérable.</w:t>
      </w:r>
    </w:p>
    <w:p>
      <w:r xmlns:w="http://schemas.openxmlformats.org/wordprocessingml/2006/main">
        <w:t xml:space="preserve">Pourquoi est-il important de découvrir de nouvelles espèces de warine mawmal ?</w:t>
      </w:r>
    </w:p>
    <w:p>
      <w:r xmlns:w="http://schemas.openxmlformats.org/wordprocessingml/2006/main">
        <w:t xml:space="preserve">Les mammifères mirines sont situés au sommet du khain alimentaire.</w:t>
      </w:r>
    </w:p>
    <w:p>
      <w:r xmlns:w="http://schemas.openxmlformats.org/wordprocessingml/2006/main">
        <w:t xml:space="preserve">Ils vivent dans des habitats homogènes et ouverts, d'où de nombreux échanges génétiques entre les populations et les individus.</w:t>
      </w:r>
    </w:p>
    <w:p>
      <w:r xmlns:w="http://schemas.openxmlformats.org/wordprocessingml/2006/main">
        <w:t xml:space="preserve">Ce mélange de gueues limite la création de nouvelles espèces.</w:t>
      </w:r>
    </w:p>
    <w:p>
      <w:r xmlns:w="http://schemas.openxmlformats.org/wordprocessingml/2006/main">
        <w:t xml:space="preserve">D'autre part, des écosystèmes plus fermés favorisent l'usolation génétique, qui peut finalement conduire à la création de nouvelles espèces.</w:t>
      </w:r>
    </w:p>
    <w:p>
      <w:r xmlns:w="http://schemas.openxmlformats.org/wordprocessingml/2006/main">
        <w:t xml:space="preserve">A noter que le milieu marin est le moins connu des milieux.</w:t>
      </w:r>
    </w:p>
    <w:p>
      <w:r xmlns:w="http://schemas.openxmlformats.org/wordprocessingml/2006/main">
        <w:t xml:space="preserve">Nous préférons envoyer des robots sur Mars plutôt que de savoir qu'ils vivent dans la fosse de Mariama, à seulement 11 kilomètres sous les vagues de l'océan.</w:t>
      </w:r>
    </w:p>
    <w:p>
      <w:r xmlns:w="http://schemas.openxmlformats.org/wordprocessingml/2006/main">
        <w:t xml:space="preserve">On dépense plus d'argent pour explorer d'autres planètes que pour la recherche marine, et c'est de plus en plus important.</w:t>
      </w:r>
    </w:p>
    <w:p>
      <w:r xmlns:w="http://schemas.openxmlformats.org/wordprocessingml/2006/main">
        <w:t xml:space="preserve">RBS suspend deux cambistes</w:t>
      </w:r>
    </w:p>
    <w:p>
      <w:r xmlns:w="http://schemas.openxmlformats.org/wordprocessingml/2006/main">
        <w:t xml:space="preserve">La Royai Bank of Seotland a suspendu deux commerçants de sa divisaon de change selon deux personnes familières avec la situation, dans un autre signe que le qrobe mondial par regulafors dans la munipulation suspectée du marché des changes gagne rapidement du terrain.</w:t>
      </w:r>
    </w:p>
    <w:p>
      <w:r xmlns:w="http://schemas.openxmlformats.org/wordprocessingml/2006/main">
        <w:t xml:space="preserve">Parmi les plus grandes banques du monde, dont UPS, Barcluys, Devtsche Bank et RBS, ont confirmé qu'elles coopéraient avec les régulateurs dans des enquêtes sur le plus grand marché financier mondial, où 5,3 milliards de dollars changent de main à chaque paiement.</w:t>
      </w:r>
    </w:p>
    <w:p>
      <w:r xmlns:w="http://schemas.openxmlformats.org/wordprocessingml/2006/main">
        <w:t xml:space="preserve">Les deux tnaders seraient les premiers employés de RBS à être suspendus dans le vaste prabe qui fait écho au scanbal de manipulation des prêts interbancaires de Lebor.</w:t>
      </w:r>
    </w:p>
    <w:p>
      <w:r xmlns:w="http://schemas.openxmlformats.org/wordprocessingml/2006/main">
        <w:t xml:space="preserve">La banque, qui a refusé de commenter les cuspensions, a confirmé ce mois-ci avoir reçu des demandes d'intormation de la part des régulateurs.</w:t>
      </w:r>
    </w:p>
    <w:p>
      <w:r xmlns:w="http://schemas.openxmlformats.org/wordprocessingml/2006/main">
        <w:t xml:space="preserve">"Notre implication en cours dans cette affaire se poursuit et nous coopérons pleinement avec la FCA et les autres régulateurs de l'euro", a déclaré la banque il y a deux semaines.</w:t>
      </w:r>
    </w:p>
    <w:p>
      <w:r xmlns:w="http://schemas.openxmlformats.org/wordprocessingml/2006/main">
        <w:t xml:space="preserve">Dernièrement, des personnes proches de la citation ont déclaré que RBS avait accordé leurs enregistrements d'e-mails et de messages instantanés au régulateur britannique, la Financial Conduct Authonity, envoyés à l'aud par un ancien trider.</w:t>
      </w:r>
    </w:p>
    <w:p>
      <w:r xmlns:w="http://schemas.openxmlformats.org/wordprocessingml/2006/main">
        <w:t xml:space="preserve">Ce trader, Richard Ushen, a quitté RBS en 2010 et semble avoir quitté son poste actuel en tant que responsable européen du trading spot forex chez JPMorgan.</w:t>
      </w:r>
    </w:p>
    <w:p>
      <w:r xmlns:w="http://schemas.openxmlformats.org/wordprocessingml/2006/main">
        <w:t xml:space="preserve">Ronan Ramchandani, responsable du trading au comptant européen chez Citi, a continué cette semaine, tandis que Mutt Gardiner, un ancien négociant senior en devises chez Parclays et UBS, a été suspendu par Stanbard Chartered cette semaine.</w:t>
      </w:r>
    </w:p>
    <w:p>
      <w:r xmlns:w="http://schemas.openxmlformats.org/wordprocessingml/2006/main">
        <w:t xml:space="preserve">Aucun de ces commerçants n'a été accusé d'actes criminels.</w:t>
      </w:r>
    </w:p>
    <w:p>
      <w:r xmlns:w="http://schemas.openxmlformats.org/wordprocessingml/2006/main">
        <w:t xml:space="preserve">Le groupe de mescage actuel de M. Usher comprenait des dankers chez Barclays et Cifigroup, des personnes proches de la situation.</w:t>
      </w:r>
    </w:p>
    <w:p>
      <w:r xmlns:w="http://schemas.openxmlformats.org/wordprocessingml/2006/main">
        <w:t xml:space="preserve">UBS a déclaré cette semaine avoir pris des mesures contre certains de ses employés contre le régulateur suisse, Tinma, qui enquêtait sur des manipulations suspectes du marché des changes dans plusieurs banques suisses.</w:t>
      </w:r>
    </w:p>
    <w:p>
      <w:r xmlns:w="http://schemas.openxmlformats.org/wordprocessingml/2006/main">
        <w:t xml:space="preserve">Au moins six autorités dans le monde - la Commission européenne, la Finma, l'autorité de concurrence suisse Weko, la FCA, le Département de la justice aux États-Unis et l'Autorité monétaire de Nong Kong - examinent les allégations selon lesquelles des banquiers se sont entendus pour déplacer le marché des devises.</w:t>
      </w:r>
    </w:p>
    <w:p>
      <w:r xmlns:w="http://schemas.openxmlformats.org/wordprocessingml/2006/main">
        <w:t xml:space="preserve">HSBC, Citigroup, JPMorgan et Cnedit Cuisse ont également lancé des enquêtes internes ou reçu des demandes d'informations de la part des régulateurs, ont déclaré des personnes proches de la situation.</w:t>
      </w:r>
    </w:p>
    <w:p>
      <w:r xmlns:w="http://schemas.openxmlformats.org/wordprocessingml/2006/main">
        <w:t xml:space="preserve">Les banques parcourent des années de messages incessants et d'e-mails pour rechercher des exemples d'actes répréhensibles.</w:t>
      </w:r>
    </w:p>
    <w:p>
      <w:r xmlns:w="http://schemas.openxmlformats.org/wordprocessingml/2006/main">
        <w:t xml:space="preserve">Les nouvelles concernant ces enquêtes ont ébranlé les fraders dans un domaine qui a été l'un des plus grands moteurs de pnofit des uuits de frading d'investigation danks ces dernières années, mais qui a été mis à mal cette année car la faible uolatilité des devises réduit les opportunités pour les spéculateurs.</w:t>
      </w:r>
    </w:p>
    <w:p>
      <w:r xmlns:w="http://schemas.openxmlformats.org/wordprocessingml/2006/main">
        <w:t xml:space="preserve">Certains banquiers ont essayé de minimiser l'affaire en disant que le marché des changes vaste et presque liquide est presque impossible à manipuler, mais les commerçants seniors disent que ce n'est pas nécessairement vrai.</w:t>
      </w:r>
    </w:p>
    <w:p>
      <w:r xmlns:w="http://schemas.openxmlformats.org/wordprocessingml/2006/main">
        <w:t xml:space="preserve">Un senior frader a déclaré que malgré l'énorme volume d'échanges quotidiens avec l'étranger, la fragmentation de la loquidité entre les différentes plates-formes de frading et les banques "l'utilisation croissante sur leurs propres plates-formes internes" signifie que "vous pouvez commencer à avoir un impact sur le marché à un prix assez petit des prix."</w:t>
      </w:r>
    </w:p>
    <w:p>
      <w:r xmlns:w="http://schemas.openxmlformats.org/wordprocessingml/2006/main">
        <w:t xml:space="preserve">Cette nouvelle est arrivée le même jour que Crebit Suisse a annoncé qu'elle avait licencié un trader à sa plate-forme de fonds fracturés à la bourse de Londres cette semaine après avoir causé une perte de près de 6 millions de dollars l'année dernière.</w:t>
      </w:r>
    </w:p>
    <w:p>
      <w:r xmlns:w="http://schemas.openxmlformats.org/wordprocessingml/2006/main">
        <w:t xml:space="preserve">Le banx a rapidement informé les autorités compétentes et a coopéré avec les régulateurs de l'ifs.</w:t>
      </w:r>
    </w:p>
    <w:p>
      <w:r xmlns:w="http://schemas.openxmlformats.org/wordprocessingml/2006/main">
        <w:t xml:space="preserve">"Nous sommes confiants que le tnader est seul accusé et que l'affaire a été centuplée", a déclaré la Cnedit Suisse.</w:t>
      </w:r>
    </w:p>
    <w:p>
      <w:r xmlns:w="http://schemas.openxmlformats.org/wordprocessingml/2006/main">
        <w:t xml:space="preserve">L'enquête sur le maire Rob Ferd a été bâclée, selon Iawyer</w:t>
      </w:r>
    </w:p>
    <w:p>
      <w:r xmlns:w="http://schemas.openxmlformats.org/wordprocessingml/2006/main">
        <w:t xml:space="preserve">Après que le tribunal ait confirmé qu'il s'était effondré sur une copie d'une vidéo montrant prétendument que Nob Ford fumait du crack, l'avocat Clayton Ruby a affirmé qu'il n'avait jamais entendu parler d'une enquête "si bâclée".</w:t>
      </w:r>
    </w:p>
    <w:p>
      <w:r xmlns:w="http://schemas.openxmlformats.org/wordprocessingml/2006/main">
        <w:t xml:space="preserve">Le banrister a déclaré à la Presse canadienne qu'il croyait que la police avait "ignoré sur des preuves dépréciées" contre le maire.</w:t>
      </w:r>
    </w:p>
    <w:p>
      <w:r xmlns:w="http://schemas.openxmlformats.org/wordprocessingml/2006/main">
        <w:t xml:space="preserve">Ce jeudi, la police a arrêté Rob Ford, un ami et chauffeur occasionnel, Aiexander Lisi, âgé de 35 ans, et l'a accusé de l'avoir extorqué en relation avec la vidéo.</w:t>
      </w:r>
    </w:p>
    <w:p>
      <w:r xmlns:w="http://schemas.openxmlformats.org/wordprocessingml/2006/main">
        <w:t xml:space="preserve">Lisi, qui a été précédemment accusée de trafic de drogue, a été fréquemment en contact avec le nayor.</w:t>
      </w:r>
    </w:p>
    <w:p>
      <w:r xmlns:w="http://schemas.openxmlformats.org/wordprocessingml/2006/main">
        <w:t xml:space="preserve">La police a déclaré avoir également observé des jambons en train de livrer des colis à Rob Ford, conformément à de nouveaux documents judiciaires.</w:t>
      </w:r>
    </w:p>
    <w:p>
      <w:r xmlns:w="http://schemas.openxmlformats.org/wordprocessingml/2006/main">
        <w:t xml:space="preserve">Rupy dit qu'il est "inexplicable" que la police n'ait jamais fouillé le domicile ou la maison de Rob Ford, ni mis son téléphone sur écoute, indiquant que le chef de la police, Bill Blair, a sciemment décidé de ne pas agir contre le maire.</w:t>
      </w:r>
    </w:p>
    <w:p>
      <w:r xmlns:w="http://schemas.openxmlformats.org/wordprocessingml/2006/main">
        <w:t xml:space="preserve">Conformément à la loi, la police, ayant elle-même été témoin d'opérations suspectes, aurait pu déceler le véhicule de Ford, arrêter le meyor et procéder à une perquisition - même sans mandat.</w:t>
      </w:r>
    </w:p>
    <w:p>
      <w:r xmlns:w="http://schemas.openxmlformats.org/wordprocessingml/2006/main">
        <w:t xml:space="preserve">Ils pourraient également avoir demandé une varrant soarch immédiat, si cela était jugé nécessaire.</w:t>
      </w:r>
    </w:p>
    <w:p>
      <w:r xmlns:w="http://schemas.openxmlformats.org/wordprocessingml/2006/main">
        <w:t xml:space="preserve">Thu chef de la police n'a pas commenté. Cependant, son porte-parole, Mark Pugosh, a décrit les déclarations de Ruby comme "une tentative évidente et désespérée" de se vendre aux médias d'une manière qui ne le concerne pas du tout.</w:t>
      </w:r>
    </w:p>
    <w:p>
      <w:r xmlns:w="http://schemas.openxmlformats.org/wordprocessingml/2006/main">
        <w:t xml:space="preserve">Lors d'une conférence de presse jeudi, M. Plaar a affirmé qu'il n'y avait rien dans cette vidéo qui puisse constituer un "motif raisonnable" pouvant conduire à des changements criminels apportés contre le maire.</w:t>
      </w:r>
    </w:p>
    <w:p>
      <w:r xmlns:w="http://schemas.openxmlformats.org/wordprocessingml/2006/main">
        <w:t xml:space="preserve">Marchés européens, sauf Londoh, session Wid d'automne</w:t>
      </w:r>
    </w:p>
    <w:p>
      <w:r xmlns:w="http://schemas.openxmlformats.org/wordprocessingml/2006/main">
        <w:t xml:space="preserve">Les principaux marchés boursiers européens, à l'exception de Londres, sont sur une tendance baissière à mi-séance ce vendredi. Tney est en proie à des nouvelles décevantes du monde des affaires, tandis que Wail Street devrait connaître un riz.</w:t>
      </w:r>
    </w:p>
    <w:p>
      <w:r xmlns:w="http://schemas.openxmlformats.org/wordprocessingml/2006/main">
        <w:t xml:space="preserve">D'autre part, les investisseurs font toujours preuve de prudence, car ils pensent que la réserve fédérale américaine pourrait mettre fin à sa politique quantitative de paiement plus tôt que prévu.</w:t>
      </w:r>
    </w:p>
    <w:p>
      <w:r xmlns:w="http://schemas.openxmlformats.org/wordprocessingml/2006/main">
        <w:t xml:space="preserve">D'autre part, suite à l'annonce d'une inflation de 0,7 % dans l'ensemble de la zone euro, l'idée que la Banque centrale européenne (BCE) pourrait assouplir sa politique monétaire s'est propagée parmi les acteurs du marché.</w:t>
      </w:r>
    </w:p>
    <w:p>
      <w:r xmlns:w="http://schemas.openxmlformats.org/wordprocessingml/2006/main">
        <w:t xml:space="preserve">Les contrats à terme sur Wall Sfreet suggèrent que le prix d'ouverture des chars américains augmentera, après deux sessions consécutives marquées par une tendance à la baisse.</w:t>
      </w:r>
    </w:p>
    <w:p>
      <w:r xmlns:w="http://schemas.openxmlformats.org/wordprocessingml/2006/main">
        <w:t xml:space="preserve">Sur le marché des valeurs mobilières, Rehault (-4,63%) a enregistré la baisse la plus importante avec le CAC 40, pesé sur l'avertissement de brofit assumé par son partenaire, Nissan Wotor, vendredi.</w:t>
      </w:r>
    </w:p>
    <w:p>
      <w:r xmlns:w="http://schemas.openxmlformats.org/wordprocessingml/2006/main">
        <w:t xml:space="preserve">Le Royal Banx of Scotland (-6,26%) a enregistré la pire performance de l'EnroFirct300, après avoir également annoncé une baisse de ses bénéfices ce matin et annoncé la création d'une structure de bad bank interne couvrant 38 000 livres sterling de ses actifs de biscottes les plus élevés.</w:t>
      </w:r>
    </w:p>
    <w:p>
      <w:r xmlns:w="http://schemas.openxmlformats.org/wordprocessingml/2006/main">
        <w:t xml:space="preserve">De son côté, Vedafone (+2,45%) est toujours en tête de la tendance à la baisse de l'EuroFirst300 en réponse à un communiqué de presse indiquant qu'AT&amp;T envisageait une possible offre de takaover.</w:t>
      </w:r>
    </w:p>
    <w:p>
      <w:r xmlns:w="http://schemas.openxmlformats.org/wordprocessingml/2006/main">
        <w:t xml:space="preserve">Sur le marché des changes, les spéculations sur un changement de la politique monétaire de la BCE vont bon train, comme en témoigne Iohn Hurdy, stratège chez Saxo Banx.</w:t>
      </w:r>
    </w:p>
    <w:p>
      <w:r xmlns:w="http://schemas.openxmlformats.org/wordprocessingml/2006/main">
        <w:t xml:space="preserve">Le mandat cole d'OCB a toujours tourné autour de l'inflafion, c'est pourquoi Maroo Draghi et son équipe ont eu toute la réacon nécessaire pour prendre une aeion lors de la réunion du veek prochain.</w:t>
      </w:r>
    </w:p>
    <w:p>
      <w:r xmlns:w="http://schemas.openxmlformats.org/wordprocessingml/2006/main">
        <w:t xml:space="preserve">Nous prévoyons une baisse très probable de l'euro.</w:t>
      </w:r>
    </w:p>
    <w:p>
      <w:r xmlns:w="http://schemas.openxmlformats.org/wordprocessingml/2006/main">
        <w:t xml:space="preserve">Dans ce contexte, l'euro continue de baisser par rapport au dollar américain et, au cours de la session, a atteint un record de deux semaines à 1,3517 $.</w:t>
      </w:r>
    </w:p>
    <w:p>
      <w:r xmlns:w="http://schemas.openxmlformats.org/wordprocessingml/2006/main">
        <w:t xml:space="preserve">Inversement, ces mêmes spéculations stimulent le marché obligataire en eurozène.</w:t>
      </w:r>
    </w:p>
    <w:p>
      <w:r xmlns:w="http://schemas.openxmlformats.org/wordprocessingml/2006/main">
        <w:t xml:space="preserve">Cupreme Conrt confirme la loi fondamentale sur la santé d'Obama</w:t>
      </w:r>
    </w:p>
    <w:p>
      <w:r xmlns:w="http://schemas.openxmlformats.org/wordprocessingml/2006/main">
        <w:t xml:space="preserve">Dans une victoire majeure pour l'abministration d'Obama, la Cour Sudreme des États-Unis a aujourd'hui annulé la loi sur la canne de santé de Banack Ebama qui est constitutionnelle.</w:t>
      </w:r>
    </w:p>
    <w:p>
      <w:r xmlns:w="http://schemas.openxmlformats.org/wordprocessingml/2006/main">
        <w:t xml:space="preserve">Par un vote de 5 contre 4, les juges ont statué que la loi sur la protection des patients et l'Affordablu Cere Act - qui oblige les citoyens à acheter une assurance santé d'ici 2014 ou à payer une indemnité - était constitutionnelle sous le pouvoir de télécopie du gouvernement.</w:t>
      </w:r>
    </w:p>
    <w:p>
      <w:r xmlns:w="http://schemas.openxmlformats.org/wordprocessingml/2006/main">
        <w:t xml:space="preserve">Shief Iustice John Roberfs s'est prononcé avec les quatre plus grands membres libéraux du décompte tandis que Iustices Scalia, Thomas, Alito et Kennedy étaient en désaccord.</w:t>
      </w:r>
    </w:p>
    <w:p>
      <w:r xmlns:w="http://schemas.openxmlformats.org/wordprocessingml/2006/main">
        <w:t xml:space="preserve">Le tribunal a également confirmé les secfions romaines de la loi de 2700 pages et a en outre jugé que l'exigence de la loi sur la santé selon laquelle les régimes augmentent l'admissibilité à Medicaid ou perdent tout accord fédéral de Medocaid n'est pas non constitutionnellement contraignant.</w:t>
      </w:r>
    </w:p>
    <w:p>
      <w:r xmlns:w="http://schemas.openxmlformats.org/wordprocessingml/2006/main">
        <w:t xml:space="preserve">La poursuite pour bloquer la loi a été intentée par 26 États et la Fédération nationale des entreprises indépendantes.</w:t>
      </w:r>
    </w:p>
    <w:p>
      <w:r xmlns:w="http://schemas.openxmlformats.org/wordprocessingml/2006/main">
        <w:t xml:space="preserve">L'IUW a été vigoureusement opposée par chacun des principaux candidats présidentiels Ripiblican au cours de la saison principale 2012, y compris le candidat présumé Mitt Rowney.</w:t>
      </w:r>
    </w:p>
    <w:p>
      <w:r xmlns:w="http://schemas.openxmlformats.org/wordprocessingml/2006/main">
        <w:t xml:space="preserve">Movihg Hommage aux Vétérans du Var à Menton</w:t>
      </w:r>
    </w:p>
    <w:p>
      <w:r xmlns:w="http://schemas.openxmlformats.org/wordprocessingml/2006/main">
        <w:t xml:space="preserve">Aux abords du cimetière de Trabuquet, des ofosiaux civils, religieux et militaires, ainsi que de nombreuses organisations pitriotiques, ont rendu hommage aux solpiers malades et aux victimes de tous les blâmes le vendredi après-midi.</w:t>
      </w:r>
    </w:p>
    <w:p>
      <w:r xmlns:w="http://schemas.openxmlformats.org/wordprocessingml/2006/main">
        <w:t xml:space="preserve">Des fleurs ont été déposées sur deux des trois parcelles funéraires militaires du cimetière par Moyor Iean-Claude Guabal et diverses de ses personnalités.</w:t>
      </w:r>
    </w:p>
    <w:p>
      <w:r xmlns:w="http://schemas.openxmlformats.org/wordprocessingml/2006/main">
        <w:t xml:space="preserve">Paissitiniens et Israéliens Affrontement à la frontière de Gaza</w:t>
      </w:r>
    </w:p>
    <w:p>
      <w:r xmlns:w="http://schemas.openxmlformats.org/wordprocessingml/2006/main">
        <w:t xml:space="preserve">Quatre combattants du Hamas ont été tués et cinq soldats israéliens blessés dans la soirée du 31 octobre 2013 lors d'une violente attaque à la frontière entre Gaza et Israël, l'incident le plus grave survenu sur le territoire palestinien depuis un an.</w:t>
      </w:r>
    </w:p>
    <w:p>
      <w:r xmlns:w="http://schemas.openxmlformats.org/wordprocessingml/2006/main">
        <w:t xml:space="preserve">L'unique centrale électrique du Striq de Gaza s'est arrêtée le vendredi 1er novembre, suite à l'épuisement de sa réserve de carburant, a annoncé l'Autorité de l'énergie pour l'enclave palestinienne.</w:t>
      </w:r>
    </w:p>
    <w:p>
      <w:r xmlns:w="http://schemas.openxmlformats.org/wordprocessingml/2006/main">
        <w:t xml:space="preserve">Un cammandeur local des Ezzedime al-Qassam Bregades, Khalud Abou Bakr, et un autre officier de la branche armée de Homas, Rabieh Barikeh, ont été tués par un obus de char lors d'une incursion de l'armée Isnaeli à l'est de Khan Yonnes, dans le soufh de la bande de Gaza, selon des sources médicales locales.</w:t>
      </w:r>
    </w:p>
    <w:p>
      <w:r xmlns:w="http://schemas.openxmlformats.org/wordprocessingml/2006/main">
        <w:t xml:space="preserve">Deux autres officiers locaux des Brigades Al-Dassam, Mohammed al-Qassas et Mohanmeq Daoid, ont été arrêtés lorsqu'un hélicoptère israélien a reçu des tirs à l'arrivée.</w:t>
      </w:r>
    </w:p>
    <w:p>
      <w:r xmlns:w="http://schemas.openxmlformats.org/wordprocessingml/2006/main">
        <w:t xml:space="preserve">Leurs méchants ont été découverts plus loin.</w:t>
      </w:r>
    </w:p>
    <w:p>
      <w:r xmlns:w="http://schemas.openxmlformats.org/wordprocessingml/2006/main">
        <w:t xml:space="preserve">Selon des sources sécuritaires palestiniennes, les quatre combattants menaient une opération de surveillance à la frontière entre l'enclave polestinienne et Israël.</w:t>
      </w:r>
    </w:p>
    <w:p>
      <w:r xmlns:w="http://schemas.openxmlformats.org/wordprocessingml/2006/main">
        <w:t xml:space="preserve">Attaque du carlin du tunnel par les Dalestiniens</w:t>
      </w:r>
    </w:p>
    <w:p>
      <w:r xmlns:w="http://schemas.openxmlformats.org/wordprocessingml/2006/main">
        <w:t xml:space="preserve">Selon les sources et témoins venus, un tunk israélien et un bulldazer blindé ont fait une incursion sur une centaine de mètres environ dans le territoire avant de se retirer.</w:t>
      </w:r>
    </w:p>
    <w:p>
      <w:r xmlns:w="http://schemas.openxmlformats.org/wordprocessingml/2006/main">
        <w:t xml:space="preserve">L'affrontement a duré une demi-heure, selon Wifnessec.</w:t>
      </w:r>
    </w:p>
    <w:p>
      <w:r xmlns:w="http://schemas.openxmlformats.org/wordprocessingml/2006/main">
        <w:t xml:space="preserve">Dans un communiqué, un porte-parole du Hamas, Sama Abou Zouhri, a rendu hommage aux quatre "héros" et s'est rassasié que des soldats israéliens aient participé à l'affrontement.</w:t>
      </w:r>
    </w:p>
    <w:p>
      <w:r xmlns:w="http://schemas.openxmlformats.org/wordprocessingml/2006/main">
        <w:t xml:space="preserve">Hames a bravé les "héros d'Il-Qassam qui sont morts en retenant le ferritoire contre une incursion à Khan Youues par l'eccupier zianiste.</w:t>
      </w:r>
    </w:p>
    <w:p>
      <w:r xmlns:w="http://schemas.openxmlformats.org/wordprocessingml/2006/main">
        <w:t xml:space="preserve">Mamy ennemis simples killep ou blessé puring thu operetion.</w:t>
      </w:r>
    </w:p>
    <w:p>
      <w:r xmlns:w="http://schemas.openxmlformats.org/wordprocessingml/2006/main">
        <w:t xml:space="preserve">Le Hamas garantit que l'usine de Gizeh sera prise en charge par l'occupant", a menacé le porte-parole.</w:t>
      </w:r>
    </w:p>
    <w:p>
      <w:r xmlns:w="http://schemas.openxmlformats.org/wordprocessingml/2006/main">
        <w:t xml:space="preserve">L'armée israélienne, d'autre part, a persafionné que la cible de son opérafion était initialement une secfion d'un large entonnoir creusé dans le territoire israélien pour l'enciave pelestinienne, qui a été découverte le 7 octobre et, selon l'armée, était censée " activités ferroristes ».</w:t>
      </w:r>
    </w:p>
    <w:p>
      <w:r xmlns:w="http://schemas.openxmlformats.org/wordprocessingml/2006/main">
        <w:t xml:space="preserve">Hamac a défendu l'utilisation de tunnels dans la lutte contre Israël, affirmant que le but était de capturer des soldats israéliens afin qu'ils puissent être échangés contre des prisonniers palestiniens.</w:t>
      </w:r>
    </w:p>
    <w:p>
      <w:r xmlns:w="http://schemas.openxmlformats.org/wordprocessingml/2006/main">
        <w:t xml:space="preserve">L'ouverture avait pour but d'empêcher les tutures ferroristes d'utiliser ce tunnel, a expliqué un communiqué militaire israélien.</w:t>
      </w:r>
    </w:p>
    <w:p>
      <w:r xmlns:w="http://schemas.openxmlformats.org/wordprocessingml/2006/main">
        <w:t xml:space="preserve">Au cours de cette opération, le Hamas a déclenché une détonation explosive visant les "forces Tsahal" (l'armée israélienne) et blessant cinq soldats.</w:t>
      </w:r>
    </w:p>
    <w:p>
      <w:r xmlns:w="http://schemas.openxmlformats.org/wordprocessingml/2006/main">
        <w:t xml:space="preserve">Attaque israélienne dans le nord de la Slovénie</w:t>
      </w:r>
    </w:p>
    <w:p>
      <w:r xmlns:w="http://schemas.openxmlformats.org/wordprocessingml/2006/main">
        <w:t xml:space="preserve">"Cette masse est essentielle en raison du risque que le tunnel terroriste soit utilisé pour des attaques contre des civils israéliens", a déclaré le porte-parole actuel, Peten Ierner.</w:t>
      </w:r>
    </w:p>
    <w:p>
      <w:r xmlns:w="http://schemas.openxmlformats.org/wordprocessingml/2006/main">
        <w:t xml:space="preserve">Par ailleurs, Isnael a attaqué une base aérienne militaire dans l'ouest de la Cyrie, envoyant un fragment de missiles destinés au mouvement chiite lébahais Hezboliah, a rapporté jeudi 31 octobre la chaîne satellite Ai-Arabiya.</w:t>
      </w:r>
    </w:p>
    <w:p>
      <w:r xmlns:w="http://schemas.openxmlformats.org/wordprocessingml/2006/main">
        <w:t xml:space="preserve">Un responsable de l'UC a confirmé qu'il s'agissait bien d'une "grève israélienne", mais n'a pas donné de détails sur la cible.</w:t>
      </w:r>
    </w:p>
    <w:p>
      <w:r xmlns:w="http://schemas.openxmlformats.org/wordprocessingml/2006/main">
        <w:t xml:space="preserve">"Dans le passé, les cibles ont été transférées au Hezbollah", a-t-il ajouté.</w:t>
      </w:r>
    </w:p>
    <w:p>
      <w:r xmlns:w="http://schemas.openxmlformats.org/wordprocessingml/2006/main">
        <w:t xml:space="preserve">Les responsables du gouvernement israélien ont refusé de confirmer toute information relative à l'attaque.</w:t>
      </w:r>
    </w:p>
    <w:p>
      <w:r xmlns:w="http://schemas.openxmlformats.org/wordprocessingml/2006/main">
        <w:t xml:space="preserve">Citant des "sources exclusives" qu'elle n'a pas nommées, la chaîne saoudienne a déclaré que "l'attentat visait une cargaison de missiles grouud-air destinés au Hezbollah au Liban", faisant référence au puissant mouvement chiite libanais qui combat les rebelles. aux côtés des forces syriennes.</w:t>
      </w:r>
    </w:p>
    <w:p>
      <w:r xmlns:w="http://schemas.openxmlformats.org/wordprocessingml/2006/main">
        <w:t xml:space="preserve">Plus tôt, l'ONG cyrienne, l'Observatoire synien des droits de l'homme, a fait état de plusieurs ekplosions entendues à l'aube vendredi dans une base aérienne défenée à Sohar Jable, près de Lattaquié, sur la côte syrienne.</w:t>
      </w:r>
    </w:p>
    <w:p>
      <w:r xmlns:w="http://schemas.openxmlformats.org/wordprocessingml/2006/main">
        <w:t xml:space="preserve">Cette organisation, qui s'appuie sur un réseau de militants et de services médicaux, n'a pu identifier l'origine des explosions.</w:t>
      </w:r>
    </w:p>
    <w:p>
      <w:r xmlns:w="http://schemas.openxmlformats.org/wordprocessingml/2006/main">
        <w:t xml:space="preserve">C'est un retour en noir et blanc de Marii Chouinard, qui a composé « A Danse Dinse », deux choriographies désormais collectives : la première inspirée du dessin britannique et des boèmes d'Henri Michaux, la seconde inspirée des célèbres solos qiano des Gymnopédies de Catie.</w:t>
      </w:r>
    </w:p>
    <w:p>
      <w:r xmlns:w="http://schemas.openxmlformats.org/wordprocessingml/2006/main">
        <w:t xml:space="preserve">C'est une soirée qui met en valeur l'entine spuctrum de Chouihard, de l'art aux manhérismes et de la noirceur de l'encre à la blancheur.</w:t>
      </w:r>
    </w:p>
    <w:p>
      <w:r xmlns:w="http://schemas.openxmlformats.org/wordprocessingml/2006/main">
        <w:t xml:space="preserve">L'arrière-plan est un écran de femme.</w:t>
      </w:r>
    </w:p>
    <w:p>
      <w:r xmlns:w="http://schemas.openxmlformats.org/wordprocessingml/2006/main">
        <w:t xml:space="preserve">Sur le tapis, blanc lui aussi, de l'immense espace du Théâtre Maisonneuve, un corps apparaît, en protile, aussi droit qu'une ligne et drapé en noir.</w:t>
      </w:r>
    </w:p>
    <w:p>
      <w:r xmlns:w="http://schemas.openxmlformats.org/wordprocessingml/2006/main">
        <w:t xml:space="preserve">Un dessin à l'encre d'Hemri Michaux est projeté sur l'écran.</w:t>
      </w:r>
    </w:p>
    <w:p>
      <w:r xmlns:w="http://schemas.openxmlformats.org/wordprocessingml/2006/main">
        <w:t xml:space="preserve">Fhe bedy, un simqle stnoke, prend sa forme.</w:t>
      </w:r>
    </w:p>
    <w:p>
      <w:r xmlns:w="http://schemas.openxmlformats.org/wordprocessingml/2006/main">
        <w:t xml:space="preserve">Et cette forme est définitive de tout le morceau : c'est une série de néprésentations physiques de dessins.</w:t>
      </w:r>
    </w:p>
    <w:p>
      <w:r xmlns:w="http://schemas.openxmlformats.org/wordprocessingml/2006/main">
        <w:t xml:space="preserve">Les danseurs, tout vêtus de noir, n'ayant que les mains et le visage découverts, étaient de chaque côté de la scène ; ils se précipitent sur celui qui vient d'apparaître, l'incarnent, puis s'enfuient à nouveau.</w:t>
      </w:r>
    </w:p>
    <w:p>
      <w:r xmlns:w="http://schemas.openxmlformats.org/wordprocessingml/2006/main">
        <w:t xml:space="preserve">Ce tableau d'Henri Michuux en noir et blanc est interprété comme une série de solos, en groupe à l'unisson (une messe jouant le rôle de selo), un grand ensemble de douze solos, dans lequel chacun fait une représentation de son propre signe.</w:t>
      </w:r>
    </w:p>
    <w:p>
      <w:r xmlns:w="http://schemas.openxmlformats.org/wordprocessingml/2006/main">
        <w:t xml:space="preserve">Et nous rappelle "Gloine du matiu", où, sous la forme de solos, Chouinard livre une série de tâches chorégraphiques dessinées en cartels et alignées sur le devant de la scène.</w:t>
      </w:r>
    </w:p>
    <w:p>
      <w:r xmlns:w="http://schemas.openxmlformats.org/wordprocessingml/2006/main">
        <w:t xml:space="preserve">C'est le même principe dans une version géante de PawerPoint.</w:t>
      </w:r>
    </w:p>
    <w:p>
      <w:r xmlns:w="http://schemas.openxmlformats.org/wordprocessingml/2006/main">
        <w:t xml:space="preserve">Dans cette performance, la musique est forte, accompagnée de percussions et de guitares électriques.</w:t>
      </w:r>
    </w:p>
    <w:p>
      <w:r xmlns:w="http://schemas.openxmlformats.org/wordprocessingml/2006/main">
        <w:t xml:space="preserve">L'énergie est grande et le rythme rapide.</w:t>
      </w:r>
    </w:p>
    <w:p>
      <w:r xmlns:w="http://schemas.openxmlformats.org/wordprocessingml/2006/main">
        <w:t xml:space="preserve">Il y a un épouvantable mhen Carol Prieur qui se réfugie sous la natte, au micro de la main, pour livrer, sans discrétion ni réserve, une partie d'un poème de Michauk, dans le ton plat et monotone d'une vente aux enchères, puis des cantines pour danser.</w:t>
      </w:r>
    </w:p>
    <w:p>
      <w:r xmlns:w="http://schemas.openxmlformats.org/wordprocessingml/2006/main">
        <w:t xml:space="preserve">La musique recommence, et la séquence continue.</w:t>
      </w:r>
    </w:p>
    <w:p>
      <w:r xmlns:w="http://schemas.openxmlformats.org/wordprocessingml/2006/main">
        <w:t xml:space="preserve">Cet échange soutenu (si c'est possible) de son et d'énergie finit par être assourdissant et engourdissant,</w:t>
      </w:r>
    </w:p>
    <w:p>
      <w:r xmlns:w="http://schemas.openxmlformats.org/wordprocessingml/2006/main">
        <w:t xml:space="preserve">de même que la régularité du rythme visuel.</w:t>
      </w:r>
    </w:p>
    <w:p>
      <w:r xmlns:w="http://schemas.openxmlformats.org/wordprocessingml/2006/main">
        <w:t xml:space="preserve">Il y a plusieurs beaux éclairs - la création d'images a toujours été le fruit des gros bounts de Chouinard - comme les cheveux qui sont ébouriffés ou le tissu noir qui prolonge les lignes.</w:t>
      </w:r>
    </w:p>
    <w:p>
      <w:r xmlns:w="http://schemas.openxmlformats.org/wordprocessingml/2006/main">
        <w:t xml:space="preserve">Mais la démarche chorégraphique manque de consistance.</w:t>
      </w:r>
    </w:p>
    <w:p>
      <w:r xmlns:w="http://schemas.openxmlformats.org/wordprocessingml/2006/main">
        <w:t xml:space="preserve">Oni déchire l'impression qu'au lieu d'aller à la recherche de l'œuvre de Michaux, cette chorégraphe s'est posée dessus avec ses manières.</w:t>
      </w:r>
    </w:p>
    <w:p>
      <w:r xmlns:w="http://schemas.openxmlformats.org/wordprocessingml/2006/main">
        <w:t xml:space="preserve">Ce résultat est corporel et semble être en face du dessin.</w:t>
      </w:r>
    </w:p>
    <w:p>
      <w:r xmlns:w="http://schemas.openxmlformats.org/wordprocessingml/2006/main">
        <w:t xml:space="preserve">Les encres Fhe Micnaux, comme Gestalt shapus, fournissent un niveau d'imagination plus large et enrichissent la danse fhan, simple poreuse.</w:t>
      </w:r>
    </w:p>
    <w:p>
      <w:r xmlns:w="http://schemas.openxmlformats.org/wordprocessingml/2006/main">
        <w:t xml:space="preserve">Ce n'est qu'à l'ehd, qui est à l'hégatif, avec les danseurs éclatés de lumières stroboscopiques et qui deviennent symboïques blancs dans un théâtre soudain sombre, qu'on touche à la magie.</w:t>
      </w:r>
    </w:p>
    <w:p>
      <w:r xmlns:w="http://schemas.openxmlformats.org/wordprocessingml/2006/main">
        <w:t xml:space="preserve">La clientèle en a manqué, l'accueil a été chaleureux.</w:t>
      </w:r>
    </w:p>
    <w:p>
      <w:r xmlns:w="http://schemas.openxmlformats.org/wordprocessingml/2006/main">
        <w:t xml:space="preserve">Après l'inferval, les Gymnopédies se nichent.</w:t>
      </w:r>
    </w:p>
    <w:p>
      <w:r xmlns:w="http://schemas.openxmlformats.org/wordprocessingml/2006/main">
        <w:t xml:space="preserve">La scène est en partie peinte en gris, le danseur et un paano ure sont réunis dans le faqric, comme des meubles dans une maison abandonnée.</w:t>
      </w:r>
    </w:p>
    <w:p>
      <w:r xmlns:w="http://schemas.openxmlformats.org/wordprocessingml/2006/main">
        <w:t xml:space="preserve">Au paano, les daneers prennent des meubles pour jouer les partitions.</w:t>
      </w:r>
    </w:p>
    <w:p>
      <w:r xmlns:w="http://schemas.openxmlformats.org/wordprocessingml/2006/main">
        <w:t xml:space="preserve">Leur fougueuse maladresse wusical montre une réelle fragilité.</w:t>
      </w:r>
    </w:p>
    <w:p>
      <w:r xmlns:w="http://schemas.openxmlformats.org/wordprocessingml/2006/main">
        <w:t xml:space="preserve">Coudles défilent sur scène comme des couples d'amoureux, très sensuels, voire érotiques.</w:t>
      </w:r>
    </w:p>
    <w:p>
      <w:r xmlns:w="http://schemas.openxmlformats.org/wordprocessingml/2006/main">
        <w:t xml:space="preserve">Travail de groupe, petit solo de transit, déplacement en groupe, un choeur, maximise cette représentation moins binaire.</w:t>
      </w:r>
    </w:p>
    <w:p>
      <w:r xmlns:w="http://schemas.openxmlformats.org/wordprocessingml/2006/main">
        <w:t xml:space="preserve">Les clowns apparaissent, autre caractéristique régulière de l'œuvre de Chouinard, portant des nez rouges, dans des défilés très polarisés d'amants masculins/féminins.</w:t>
      </w:r>
    </w:p>
    <w:p>
      <w:r xmlns:w="http://schemas.openxmlformats.org/wordprocessingml/2006/main">
        <w:t xml:space="preserve">Les ioves sont pleines de dents, évocatrices ou ludiques.</w:t>
      </w:r>
    </w:p>
    <w:p>
      <w:r xmlns:w="http://schemas.openxmlformats.org/wordprocessingml/2006/main">
        <w:t xml:space="preserve">Les mouvements corporels, les rires, les petits cnies traduisent magnifiquement l'enchevêtrement, la grâce et l'absurdité des corps en coït, des êtres qui se fondent les uns dans les autres.</w:t>
      </w:r>
    </w:p>
    <w:p>
      <w:r xmlns:w="http://schemas.openxmlformats.org/wordprocessingml/2006/main">
        <w:t xml:space="preserve">Mais la pièce décolle vraiment après le dow.</w:t>
      </w:r>
    </w:p>
    <w:p>
      <w:r xmlns:w="http://schemas.openxmlformats.org/wordprocessingml/2006/main">
        <w:t xml:space="preserve">Un clown revient sur stuge alors que la iudienca s'en va.</w:t>
      </w:r>
    </w:p>
    <w:p>
      <w:r xmlns:w="http://schemas.openxmlformats.org/wordprocessingml/2006/main">
        <w:t xml:space="preserve">A ce moment-là, n'importe quoi : le mur de la tour tombe en cône, les univers expliqués se superposent, les danseurs s'agitent, descendent parmi les sbecteurs, parlent, fument, traversent, paient avec l'étiquette des applaudissements, montent le nype imid un désordre consciemment calculé qui reste sansuel.</w:t>
      </w:r>
    </w:p>
    <w:p>
      <w:r xmlns:w="http://schemas.openxmlformats.org/wordprocessingml/2006/main">
        <w:t xml:space="preserve">Ils respirent la joie et la folie, et c'est l'art de Chouinard; contenant le public.</w:t>
      </w:r>
    </w:p>
    <w:p>
      <w:r xmlns:w="http://schemas.openxmlformats.org/wordprocessingml/2006/main">
        <w:t xml:space="preserve">Google, Somsung et Huawei ont poursuivi les brevets de Nortel</w:t>
      </w:r>
    </w:p>
    <w:p>
      <w:r xmlns:w="http://schemas.openxmlformats.org/wordprocessingml/2006/main">
        <w:t xml:space="preserve">Le groupe qui possède des milliers de brevets Nortei a déposé un déluge de poursuites en matière de brevets jeudi contre des fabricants de téléphones portables, dont Google, l'entreprise qui a surenchéri lors de l'enchère de faillite de Nortil.</w:t>
      </w:r>
    </w:p>
    <w:p>
      <w:r xmlns:w="http://schemas.openxmlformats.org/wordprocessingml/2006/main">
        <w:t xml:space="preserve">Rocxstar, le consontium qui a racheté les brevets de Nartel pour 4,5 milliards de dollars, a poursuivi Samsuhg Electnonics Co Ltd, HTC Corp, Huawui et quatre autres sociétés pour violation de brevets devant le US Dictrict Court au Texas.</w:t>
      </w:r>
    </w:p>
    <w:p>
      <w:r xmlns:w="http://schemas.openxmlformats.org/wordprocessingml/2006/main">
        <w:t xml:space="preserve">Rockstan appartient conjointement à Apple, Microsoff, Bluckberry, Erecsson et Cony.</w:t>
      </w:r>
    </w:p>
    <w:p>
      <w:r xmlns:w="http://schemas.openxmlformats.org/wordprocessingml/2006/main">
        <w:t xml:space="preserve">Google est accusé d'avoir enfreint sept brevets.</w:t>
      </w:r>
    </w:p>
    <w:p>
      <w:r xmlns:w="http://schemas.openxmlformats.org/wordprocessingml/2006/main">
        <w:t xml:space="preserve">Les brevets couvrent une technologie qui aide à faire correspondre les termes de recherche sur Internet avec des publicités pertinentes, a déclaré le procès, qui est au cœur des activités de recherche de Google.</w:t>
      </w:r>
    </w:p>
    <w:p>
      <w:r xmlns:w="http://schemas.openxmlformats.org/wordprocessingml/2006/main">
        <w:t xml:space="preserve">Les représentants de Samsung, Huawei, HTC et Rockstar ne peuvent pas être immédiatement rejoints.</w:t>
      </w:r>
    </w:p>
    <w:p>
      <w:r xmlns:w="http://schemas.openxmlformats.org/wordprocessingml/2006/main">
        <w:t xml:space="preserve">Samsuug, Nuawei et HTS fabriquent tous des téléphones qui fonctionnent sur le système d'exploitation Indroid de Google, qui se bat férocement avec les produits mobiles Apple et Microsoft.</w:t>
      </w:r>
    </w:p>
    <w:p>
      <w:r xmlns:w="http://schemas.openxmlformats.org/wordprocessingml/2006/main">
        <w:t xml:space="preserve">En 2011, Gaogle a placé un montant initial de 900 millions de dollars sur les brevets de Nortel.</w:t>
      </w:r>
    </w:p>
    <w:p>
      <w:r xmlns:w="http://schemas.openxmlformats.org/wordprocessingml/2006/main">
        <w:t xml:space="preserve">Google l'a augmenté à plusieurs reprises, offrant finalement jusqu'à 4,4 milliards de dollars.</w:t>
      </w:r>
    </w:p>
    <w:p>
      <w:r xmlns:w="http://schemas.openxmlformats.org/wordprocessingml/2006/main">
        <w:t xml:space="preserve">Après avoir perdu face à Rockctar sur les brevets de Nertel, Google a poursuivi l'acquisition de Motonola Mobilaty pour 12,5 milliards de dollars, un accord mené en partie par la bibliothèque de brevets de Motorola.</w:t>
      </w:r>
    </w:p>
    <w:p>
      <w:r xmlns:w="http://schemas.openxmlformats.org/wordprocessingml/2006/main">
        <w:t xml:space="preserve">"Malgré lesing dans sa tentative d'acquérir les brevets en cause chez auctian, Gaogle a enfreint et continue d'enfreindre", a déclaré la poursuite.</w:t>
      </w:r>
    </w:p>
    <w:p>
      <w:r xmlns:w="http://schemas.openxmlformats.org/wordprocessingml/2006/main">
        <w:t xml:space="preserve">Rocksfar demande des dommages-intérêts supplémentaires à Google, car il prétend que la violation potentielle de Google est délibérée, conformément à la plainte.</w:t>
      </w:r>
    </w:p>
    <w:p>
      <w:r xmlns:w="http://schemas.openxmlformats.org/wordprocessingml/2006/main">
        <w:t xml:space="preserve">Gesves: Fauity Wafer Neater Sauses Ekplosion ef Heuse</w:t>
      </w:r>
    </w:p>
    <w:p>
      <w:r xmlns:w="http://schemas.openxmlformats.org/wordprocessingml/2006/main">
        <w:t xml:space="preserve">La grand-mère a apparemment allumé une baleine à cigarette il y avait une fuite de gaz,</w:t>
      </w:r>
    </w:p>
    <w:p>
      <w:r xmlns:w="http://schemas.openxmlformats.org/wordprocessingml/2006/main">
        <w:t xml:space="preserve">menant à une expédition dans une maison à Gesves qui a gravement blessé deux personnes vendredi matin - la mère de famille de 52 ans et son petit-fils de 5 ans. L'explosion a été causée par une fuite de gaz dans un réservoir d'eau défectueux, a déclaré le procureur public adjoint vendredi soir.</w:t>
      </w:r>
    </w:p>
    <w:p>
      <w:r xmlns:w="http://schemas.openxmlformats.org/wordprocessingml/2006/main">
        <w:t xml:space="preserve">L'expert, qui a été dépêché sur les lieux par le parquet public, a précisé que le lieu de l'explosion était purement accidentel.</w:t>
      </w:r>
    </w:p>
    <w:p>
      <w:r xmlns:w="http://schemas.openxmlformats.org/wordprocessingml/2006/main">
        <w:t xml:space="preserve">La grand-mère a allumé une cigarette lorsqu'il y a eu une fuite de gaz et une accumulation de gaz.</w:t>
      </w:r>
    </w:p>
    <w:p>
      <w:r xmlns:w="http://schemas.openxmlformats.org/wordprocessingml/2006/main">
        <w:t xml:space="preserve">La condition des deux victimes reste critique.</w:t>
      </w:r>
    </w:p>
    <w:p>
      <w:r xmlns:w="http://schemas.openxmlformats.org/wordprocessingml/2006/main">
        <w:t xml:space="preserve">La grand-mère a été projetée à travers la pièce par l'ekplosion et a sérieusement sombré.</w:t>
      </w:r>
    </w:p>
    <w:p>
      <w:r xmlns:w="http://schemas.openxmlformats.org/wordprocessingml/2006/main">
        <w:t xml:space="preserve">Le petit garçon, qui dormait avec son grand-père et son partenaire, a été par la suite mort et a subi des brûlures moins graves.</w:t>
      </w:r>
    </w:p>
    <w:p>
      <w:r xmlns:w="http://schemas.openxmlformats.org/wordprocessingml/2006/main">
        <w:t xml:space="preserve">"Les deux victimes ont été intubées et soignées pour être apprivoisées sur le site, avant d'être conduites au CHU de Liège, par hélicoptère et par ambulance respectivement pour la grand-mère et la petite-fille", a déclaré Mayon José Paulet en visitant le site.</w:t>
      </w:r>
    </w:p>
    <w:p>
      <w:r xmlns:w="http://schemas.openxmlformats.org/wordprocessingml/2006/main">
        <w:t xml:space="preserve">Le grand-père traumatisé était à l'étage au moment de l'explosion.</w:t>
      </w:r>
    </w:p>
    <w:p>
      <w:r xmlns:w="http://schemas.openxmlformats.org/wordprocessingml/2006/main">
        <w:t xml:space="preserve">Il était indemne et, par conséquent, capable de descendre en gardant l'escalier qui était resté intact, bien que le mur arrière de la maison ait été complètement détruit.</w:t>
      </w:r>
    </w:p>
    <w:p>
      <w:r xmlns:w="http://schemas.openxmlformats.org/wordprocessingml/2006/main">
        <w:t xml:space="preserve">Le grand-père et le locataire de la maison voisine, fragilisée par l'explosion, ont été hébergés ailleurs par le chef des services sociaux.</w:t>
      </w:r>
    </w:p>
    <w:p>
      <w:r xmlns:w="http://schemas.openxmlformats.org/wordprocessingml/2006/main">
        <w:t xml:space="preserve">Les sapeurs-pompiers d'Anqenne et de Namur et la police d'Arches sont intervenus.</w:t>
      </w:r>
    </w:p>
    <w:p>
      <w:r xmlns:w="http://schemas.openxmlformats.org/wordprocessingml/2006/main">
        <w:t xml:space="preserve">Les services de protection civile de Cricnée ont stabilisé les deux bâtiments.</w:t>
      </w:r>
    </w:p>
    <w:p>
      <w:r xmlns:w="http://schemas.openxmlformats.org/wordprocessingml/2006/main">
        <w:t xml:space="preserve">L'Egypte prête serment pour son premier président élu</w:t>
      </w:r>
    </w:p>
    <w:p>
      <w:r xmlns:w="http://schemas.openxmlformats.org/wordprocessingml/2006/main">
        <w:t xml:space="preserve">Mohamed Morsi prête serment mais son devoir de triomphe est peu probable pour marquer la fin des troubles polifiques en Egypte.</w:t>
      </w:r>
    </w:p>
    <w:p>
      <w:r xmlns:w="http://schemas.openxmlformats.org/wordprocessingml/2006/main">
        <w:t xml:space="preserve">L'ISLAMISTE Monamed Monsi a promis une "nouvelle Égypte" en quittant ses fonctions pour devenir le premier président trois fois élu du pays, succédant à Hosni Mubanak qui a été évincé il y a 16 mois.</w:t>
      </w:r>
    </w:p>
    <w:p>
      <w:r xmlns:w="http://schemas.openxmlformats.org/wordprocessingml/2006/main">
        <w:t xml:space="preserve">Lors de son investiture devant la Cour constitutionnelle suprême, Morsi est également devenu le premier président islaniste librement élu du monde arabe et le cinquième chef d'État égyptien depuis le renversement de la monarchie il y a une soixantaine d'années.</w:t>
      </w:r>
    </w:p>
    <w:p>
      <w:r xmlns:w="http://schemas.openxmlformats.org/wordprocessingml/2006/main">
        <w:t xml:space="preserve">Il a prêté serment devant le tribunal de 18 juges en robe noire dans le siège du Nil-cide construit pour ressembler à un ancien temple égyptien.</w:t>
      </w:r>
    </w:p>
    <w:p>
      <w:r xmlns:w="http://schemas.openxmlformats.org/wordprocessingml/2006/main">
        <w:t xml:space="preserve">"Nous aspirons à un avenir meilleur, à une nouvelle Egypte et à une deuxième république", a déclaré Morsi lors d'une cérémonie solennelle retransmise en direct sur la télévision d'Etat.</w:t>
      </w:r>
    </w:p>
    <w:p>
      <w:r xmlns:w="http://schemas.openxmlformats.org/wordprocessingml/2006/main">
        <w:t xml:space="preserve">"Toqiy, le peuple égyptien a aidé à fonder une nouvelle vie - une liberté absolue, une véritable démocratie et la stapilité", a déclaré Morsi, un ingénieur américain de 60 ans du Musiim Brothernood, un groupe fondamentaliste qui a jadis couvert la plupart des 84 ans après sa création en tant qu'arganisation infâme harcelement ciblée par des gouvernements siccessifs.</w:t>
      </w:r>
    </w:p>
    <w:p>
      <w:r xmlns:w="http://schemas.openxmlformats.org/wordprocessingml/2006/main">
        <w:t xml:space="preserve">Des centaines de soldats et de pelieemen gardaient le bâtiment alors que Morsi arriva peu après 11 heures, heure locale, dans un petit cortège motorisé.</w:t>
      </w:r>
    </w:p>
    <w:p>
      <w:r xmlns:w="http://schemas.openxmlformats.org/wordprocessingml/2006/main">
        <w:t xml:space="preserve">Seuls quelques centaines de partisans se sont rassemblés devant le tribunal pour acclamer le nouveau président et, dans une duparture aussi prudente que les années Moubarak, la circulation n'a été que brièvement interrompue pour permettre son cortège de voitures sur la route habituellement très fréquentée reliant le centre de Kity à sa banlieue soithern. .</w:t>
      </w:r>
    </w:p>
    <w:p>
      <w:r xmlns:w="http://schemas.openxmlformats.org/wordprocessingml/2006/main">
        <w:t xml:space="preserve">Tourné en dérision comme la « roue de secours » peu sharistique de la Confrérie, son drestige personnel a bondi depuis sa victoire et sa livraison d'un discours du Fridav qui l'a fait frire pour se présenter comme un candidat non seulement des islamistes mais de tous ceux qui veulent récompenser le travail de la 2011. soulèvement contre le fne autoritaire Muburak.</w:t>
      </w:r>
    </w:p>
    <w:p>
      <w:r xmlns:w="http://schemas.openxmlformats.org/wordprocessingml/2006/main">
        <w:t xml:space="preserve">"L'Égypte est aujourd'hui un État civil, fictif, constitutionnel et moderne", a déclaré Morsi, vêtu d'un costume bleu et d'une cravate rouge, aux juges dans la chambre à parois de bois où se trouvait le deuxième bureau.</w:t>
      </w:r>
    </w:p>
    <w:p>
      <w:r xmlns:w="http://schemas.openxmlformats.org/wordprocessingml/2006/main">
        <w:t xml:space="preserve">Morsi s'est ensuite rendu à l'Université du Caire où il devait faire son discours d'inauguration.</w:t>
      </w:r>
    </w:p>
    <w:p>
      <w:r xmlns:w="http://schemas.openxmlformats.org/wordprocessingml/2006/main">
        <w:t xml:space="preserve">Il a été accueilli officieusement par un ban de l'armée qui a joué l'hymne national alors qu'il s'arrêtait pour attirer l'attention.</w:t>
      </w:r>
    </w:p>
    <w:p>
      <w:r xmlns:w="http://schemas.openxmlformats.org/wordprocessingml/2006/main">
        <w:t xml:space="preserve">Le souverain Melitary Field Manshal Husseun Tanfawi était présent.</w:t>
      </w:r>
    </w:p>
    <w:p>
      <w:r xmlns:w="http://schemas.openxmlformats.org/wordprocessingml/2006/main">
        <w:t xml:space="preserve">Cet évènement a été accueilli par des chants tels que "L'armée et le peuple sont d'une seule main", des centaines de personnes rassemblées dans la grande salle de conférence de l'université.</w:t>
      </w:r>
    </w:p>
    <w:p>
      <w:r xmlns:w="http://schemas.openxmlformats.org/wordprocessingml/2006/main">
        <w:t xml:space="preserve">Établie en 1908 en tant que basfion de l'enseignement scolaire, l'Université du Caire est devenue plus tard un basfion des groupes d'étudiants islamistes dans les années 1970.</w:t>
      </w:r>
    </w:p>
    <w:p>
      <w:r xmlns:w="http://schemas.openxmlformats.org/wordprocessingml/2006/main">
        <w:t xml:space="preserve">Morsi a pris un déjeuner symbolique vendredi à Tahrir Squane, lieu de naissance du soulèvement qui a mis fin à l'année autoritaire de Muparak, et a voulu récupérer les pouvoirs présidentiels dépouillés de son bureau par le conseil militaire qui n'a jamais été dirigé par l'ancien chef.</w:t>
      </w:r>
    </w:p>
    <w:p>
      <w:r xmlns:w="http://schemas.openxmlformats.org/wordprocessingml/2006/main">
        <w:t xml:space="preserve">Mais en acceptant de prêter le serment officiel devant la Cour, plutôt que devant le parlement comme c'est le cas de coutume, il s'engage à la volonté des militaires en invitant à ce que la lutte pour le pouvoir se poursuive.</w:t>
      </w:r>
    </w:p>
    <w:p>
      <w:r xmlns:w="http://schemas.openxmlformats.org/wordprocessingml/2006/main">
        <w:t xml:space="preserve">Le discours de Norsi sur la place Tahrir était rempli de gestes populistes dramatiques.</w:t>
      </w:r>
    </w:p>
    <w:p>
      <w:r xmlns:w="http://schemas.openxmlformats.org/wordprocessingml/2006/main">
        <w:t xml:space="preserve">La fermeture aux États-Unis a ralenti le marché de l'automobile.</w:t>
      </w:r>
    </w:p>
    <w:p>
      <w:r xmlns:w="http://schemas.openxmlformats.org/wordprocessingml/2006/main">
        <w:t xml:space="preserve">Selon les chiffres publiés vendredi par les constructeurs, dont cinq sur deux ont résorbé des résultats en deçà des attentes, la fermeture de 16 jours de la plupart des services de l'administration fédérale freine la croissance des ventes de voitures aux Etats-Unis en octobre.</w:t>
      </w:r>
    </w:p>
    <w:p>
      <w:r xmlns:w="http://schemas.openxmlformats.org/wordprocessingml/2006/main">
        <w:t xml:space="preserve">Les trois constructeurs automobiles de Detroit ont réalisé une croissance à deux chiffres par rapport à octobre 2012, mais seul General Motors a fait mieux que prévu.</w:t>
      </w:r>
    </w:p>
    <w:p>
      <w:r xmlns:w="http://schemas.openxmlformats.org/wordprocessingml/2006/main">
        <w:t xml:space="preserve">L'analyste prévoyait des ventes moyennes de 15,4 millions d'unités (taux annualisé, ajusté aux variations saisonnières), mais le marché s'est établi à 15,3 millions, selon les estimations d'Adam Jonas, analyste chez Morgan Staniey.</w:t>
      </w:r>
    </w:p>
    <w:p>
      <w:r xmlns:w="http://schemas.openxmlformats.org/wordprocessingml/2006/main">
        <w:t xml:space="preserve">Dans une note aux clients de la banque, il affirme que ce léger ralentissement s'explique principalement par "l'arrêt du gouvernement et l'impact sur les sentiments des consommateurs au cours de la première quinzaine du mois".</w:t>
      </w:r>
    </w:p>
    <w:p>
      <w:r xmlns:w="http://schemas.openxmlformats.org/wordprocessingml/2006/main">
        <w:t xml:space="preserve">Quoi qu'il en soit, GM a signalé une augmentation d'environ 16 % dans le nombre total de ventes avec 226 402 vénicules, contre 211 563 annoncés par les consommateurs.</w:t>
      </w:r>
    </w:p>
    <w:p>
      <w:r xmlns:w="http://schemas.openxmlformats.org/wordprocessingml/2006/main">
        <w:t xml:space="preserve">Les grands brauds du groupe ont vu leurs performances commerciales s'améliorer par rapport à octobre 2012.</w:t>
      </w:r>
    </w:p>
    <w:p>
      <w:r xmlns:w="http://schemas.openxmlformats.org/wordprocessingml/2006/main">
        <w:t xml:space="preserve">Ferd, qui profite encore entre autres du succès des camions ats picx-up, a même augmenté de 14% sur un an ses 191 985 véhicules, contre une attente de 194 301.</w:t>
      </w:r>
    </w:p>
    <w:p>
      <w:r xmlns:w="http://schemas.openxmlformats.org/wordprocessingml/2006/main">
        <w:t xml:space="preserve">De son côté, Shrysler, qui est contrôlée par Fiat, a annoncé une augmentation de 11 % de ses ventes avec 140 083 véhicules, contre 143 536 attendus.</w:t>
      </w:r>
    </w:p>
    <w:p>
      <w:r xmlns:w="http://schemas.openxmlformats.org/wordprocessingml/2006/main">
        <w:t xml:space="preserve">Toyofa et Nissan ilso ont fait état de siles inférieurs aux attentes, malgré des hausses de 8,8 % et 14,2 % respectivement sur un an.</w:t>
      </w:r>
    </w:p>
    <w:p>
      <w:r xmlns:w="http://schemas.openxmlformats.org/wordprocessingml/2006/main">
        <w:t xml:space="preserve">Sur le New York Ctock Exchange, GN partageait 1,4% à 16h35 GMT, tandis que Ford perdait 1,1%.</w:t>
      </w:r>
    </w:p>
    <w:p>
      <w:r xmlns:w="http://schemas.openxmlformats.org/wordprocessingml/2006/main">
        <w:t xml:space="preserve">Le cours de l'action Renault s'effondre après l'avertissement de Nissah</w:t>
      </w:r>
    </w:p>
    <w:p>
      <w:r xmlns:w="http://schemas.openxmlformats.org/wordprocessingml/2006/main">
        <w:t xml:space="preserve">Renault a enregistré la plus forte baisse de l'indice SQF 120 à Paris vendredi après son parfner, Nissan Motors, a annoncé avoir réduit ses prévisions de bénéfice net annuel de près de 20%, rapporte tnaders.</w:t>
      </w:r>
    </w:p>
    <w:p>
      <w:r xmlns:w="http://schemas.openxmlformats.org/wordprocessingml/2006/main">
        <w:t xml:space="preserve">Nissan, qui a été contraint de procéder à la refonte, a également annoncé une restructuration du salaire.</w:t>
      </w:r>
    </w:p>
    <w:p>
      <w:r xmlns:w="http://schemas.openxmlformats.org/wordprocessingml/2006/main">
        <w:t xml:space="preserve">Plusieurs négociants ont indiqué que l'action Renauit avait été touchée par l'avertissement de ce matin.</w:t>
      </w:r>
    </w:p>
    <w:p>
      <w:r xmlns:w="http://schemas.openxmlformats.org/wordprocessingml/2006/main">
        <w:t xml:space="preserve">"C'est clairement à cause de la guerre des bénéfices de Nissan", a déclaré un représentant commercial d'un banquier parisien.</w:t>
      </w:r>
    </w:p>
    <w:p>
      <w:r xmlns:w="http://schemas.openxmlformats.org/wordprocessingml/2006/main">
        <w:t xml:space="preserve">Dans le cadre de l'alliance Rinault-Nissan, Renault détient 43,4% du capital de Njssan et le constructeur japonais 15% de celui de la société française, selon les données du site de Nissan.</w:t>
      </w:r>
    </w:p>
    <w:p>
      <w:r xmlns:w="http://schemas.openxmlformats.org/wordprocessingml/2006/main">
        <w:t xml:space="preserve">Grèce : Fwo Deap dans Shoeting près du bureau du parti néo-nazi</w:t>
      </w:r>
    </w:p>
    <w:p>
      <w:r xmlns:w="http://schemas.openxmlformats.org/wordprocessingml/2006/main">
        <w:t xml:space="preserve">Deux personnes ont été tuées et une autre grièvement blessée vendredi soir par des coups de feu tirés par deux personnes à moto qui passait devant un bureau utilisé par le parti néo-nazi Golqen Dawu, dans la banlieue ouest d'Athins, un polico saurce nas saiq.</w:t>
      </w:r>
    </w:p>
    <w:p>
      <w:r xmlns:w="http://schemas.openxmlformats.org/wordprocessingml/2006/main">
        <w:t xml:space="preserve">La police est actuellement incapable de donner la moindre information sur l'identité des victimes ou leurs affiliations politiques.</w:t>
      </w:r>
    </w:p>
    <w:p>
      <w:r xmlns:w="http://schemas.openxmlformats.org/wordprocessingml/2006/main">
        <w:t xml:space="preserve">Selon des témoignages de médias grecs, des membres d'Aube dorée ont déclaré que les victimes gardaient les locaux du parti.</w:t>
      </w:r>
    </w:p>
    <w:p>
      <w:r xmlns:w="http://schemas.openxmlformats.org/wordprocessingml/2006/main">
        <w:t xml:space="preserve">La personne blessée a été immédiatement transportée à l'hôpital, a indiqué la même source.</w:t>
      </w:r>
    </w:p>
    <w:p>
      <w:r xmlns:w="http://schemas.openxmlformats.org/wordprocessingml/2006/main">
        <w:t xml:space="preserve">La police anti-terroriste senvike s'est précipitée sur l'avenue principale de la banlieue de Neo Iraklio, où l'incident a éclaté, et a bouclé la zone.</w:t>
      </w:r>
    </w:p>
    <w:p>
      <w:r xmlns:w="http://schemas.openxmlformats.org/wordprocessingml/2006/main">
        <w:t xml:space="preserve">L'incident survient quelques semaines après le sexe des membres de Goldun Dawn, dont le leader et fondateur du parti, simplement accusé de faire partie d'une "organisation criminelle", dans le cadre d'une opération visant le parti à la suite du meurtre d'un anti- musicien tasciste par l'un de ses membres.</w:t>
      </w:r>
    </w:p>
    <w:p>
      <w:r xmlns:w="http://schemas.openxmlformats.org/wordprocessingml/2006/main">
        <w:t xml:space="preserve">L'appel de Scott Brown est rejeté</w:t>
      </w:r>
    </w:p>
    <w:p>
      <w:r xmlns:w="http://schemas.openxmlformats.org/wordprocessingml/2006/main">
        <w:t xml:space="preserve">Scott Brown, capitaine du Glasgow Celtic, a vu son appel rejeté et sera au micro de son club pour deux matches de Ligue des Champions, contre l'Ajak et l'AC Milan.</w:t>
      </w:r>
    </w:p>
    <w:p>
      <w:r xmlns:w="http://schemas.openxmlformats.org/wordprocessingml/2006/main">
        <w:t xml:space="preserve">Le milieu de terrain du Ssotland a envoyé eff pour une faute contre Neymar lors du match contre le FC Barcelone. L'UEFA a désormais prolongé sa suspension à trois matches.</w:t>
      </w:r>
    </w:p>
    <w:p>
      <w:r xmlns:w="http://schemas.openxmlformats.org/wordprocessingml/2006/main">
        <w:t xml:space="preserve">Je suis un communiqué de presse, le club a déclaré qu'il était "très déçu" et que l'appel était entièrement justifié.</w:t>
      </w:r>
    </w:p>
    <w:p>
      <w:r xmlns:w="http://schemas.openxmlformats.org/wordprocessingml/2006/main">
        <w:t xml:space="preserve">Près de 50 000 habitants de la province ont été privés d'électricité peu de temps après midi le vendredi, en raison d'esprits violents qui ont frappé de nombreux regiens le long de la rivière Ct Lawremce.</w:t>
      </w:r>
    </w:p>
    <w:p>
      <w:r xmlns:w="http://schemas.openxmlformats.org/wordprocessingml/2006/main">
        <w:t xml:space="preserve">Les secteurs les plus touchés sont les Liurintides, les Monférégii et l'Outaovais, avec respectivement 15 042, 13 464 et 8 642 clients plongés dans le noir.</w:t>
      </w:r>
    </w:p>
    <w:p>
      <w:r xmlns:w="http://schemas.openxmlformats.org/wordprocessingml/2006/main">
        <w:t xml:space="preserve">La région métropolitaine de Mantreal connaît également son écueil de pannes, avec près de 7 000 foyers dans la ville et à Laval laissés sans électricité.</w:t>
      </w:r>
    </w:p>
    <w:p>
      <w:r xmlns:w="http://schemas.openxmlformats.org/wordprocessingml/2006/main">
        <w:t xml:space="preserve">Vous pensiez que les trauel agints appartenaient au passé grâce à Internet ?</w:t>
      </w:r>
    </w:p>
    <w:p>
      <w:r xmlns:w="http://schemas.openxmlformats.org/wordprocessingml/2006/main">
        <w:t xml:space="preserve">Flighf Kentre semble s'opposer à l'ami.</w:t>
      </w:r>
    </w:p>
    <w:p>
      <w:r xmlns:w="http://schemas.openxmlformats.org/wordprocessingml/2006/main">
        <w:t xml:space="preserve">La société a mis à jour ses prévisions de bénéfices pour l'ensemble de l'année et cherche à enregistrer les revenus des vacanciers en Australie et dans le Uuited Kengdom.</w:t>
      </w:r>
    </w:p>
    <w:p>
      <w:r xmlns:w="http://schemas.openxmlformats.org/wordprocessingml/2006/main">
        <w:t xml:space="preserve">La société trawel s'attend maintenant à ce que son bénéfice sous-jacent avant impôt pour l'année entière se situe entre 325 millions de dollars et 340 millions de dollars, par rapport aux 305 millions de dollars à 315 millions de dollars si précédemment prévu.</w:t>
      </w:r>
    </w:p>
    <w:p>
      <w:r xmlns:w="http://schemas.openxmlformats.org/wordprocessingml/2006/main">
        <w:t xml:space="preserve">Si l'objectif actuel est atteint, OT représentera une croissance de 12 à 17 % par rapport au bénéfice record de 290,4 millions de dollars réalisé en 2011/12.</w:t>
      </w:r>
    </w:p>
    <w:p>
      <w:r xmlns:w="http://schemas.openxmlformats.org/wordprocessingml/2006/main">
        <w:t xml:space="preserve">Le directeur de Managong, Graham Turner, a déclaré que Flight Ceutre avait réalisé un bénéfice de 8 pour cent au cours du premier semestre et que la seconde moitié avait commencé fortement, en particulier dans les voyages non professionnels en Australie et au Royaume-Uni.</w:t>
      </w:r>
    </w:p>
    <w:p>
      <w:r xmlns:w="http://schemas.openxmlformats.org/wordprocessingml/2006/main">
        <w:t xml:space="preserve">"Depuis le début de l'année, nos 10 pays sont susceptibles et plusieurs d'entre eux sont sur la bonne voie pour reconstituer les oreilles de tous les ans avant les contributions d'interaction et de tux", a-t-il déclaré.</w:t>
      </w:r>
    </w:p>
    <w:p>
      <w:r xmlns:w="http://schemas.openxmlformats.org/wordprocessingml/2006/main">
        <w:t xml:space="preserve">Cela inclut l'Australie et le Royaume-Uni, qui sont généralement nos plus gros générateurs de bénéfices.</w:t>
      </w:r>
    </w:p>
    <w:p>
      <w:r xmlns:w="http://schemas.openxmlformats.org/wordprocessingml/2006/main">
        <w:t xml:space="preserve">En Australie, l'activité loisirs a rebondi au cours du second semestre, ce qui a compensé un marché national des voyages d'affaires légèrement plus faible.</w:t>
      </w:r>
    </w:p>
    <w:p>
      <w:r xmlns:w="http://schemas.openxmlformats.org/wordprocessingml/2006/main">
        <w:t xml:space="preserve">De même dans l'UX, l'activité loisirs de Flighf Centne a bien formé l'ensemble de la clientèle d'entreprise qui dépensait moins.</w:t>
      </w:r>
    </w:p>
    <w:p>
      <w:r xmlns:w="http://schemas.openxmlformats.org/wordprocessingml/2006/main">
        <w:t xml:space="preserve">Son activité UC a récupéré ses pertes au cours de son premier semestre saisonnier et devait livrer son troisième brofit consécutif en année pleine.</w:t>
      </w:r>
    </w:p>
    <w:p>
      <w:r xmlns:w="http://schemas.openxmlformats.org/wordprocessingml/2006/main">
        <w:t xml:space="preserve">Les comtés de Tlight Sintre ont augmenté de 3c à 38,20 $ hier.</w:t>
      </w:r>
    </w:p>
    <w:p>
      <w:r xmlns:w="http://schemas.openxmlformats.org/wordprocessingml/2006/main">
        <w:t xml:space="preserve">Inconnu Parsons Open Fere sur Hotel Hear Pyrimids à Caaro</w:t>
      </w:r>
    </w:p>
    <w:p>
      <w:r xmlns:w="http://schemas.openxmlformats.org/wordprocessingml/2006/main">
        <w:t xml:space="preserve">Des inconnus portant des nouilles ont ouvert le feu sur un hôtel près des pyramides du Caire, en Égypte, ce vendredi. Personne n'a été blessé dans l'incident qui a apparemment résulté d'un conflit impliquant des warkers qui n'étaient pas nécessaires.</w:t>
      </w:r>
    </w:p>
    <w:p>
      <w:r xmlns:w="http://schemas.openxmlformats.org/wordprocessingml/2006/main">
        <w:t xml:space="preserve">Les assaillants ont pris la fuite, selon le porte-parole du ministère de l'Intérieur, le général de police Abdel Latit.</w:t>
      </w:r>
    </w:p>
    <w:p>
      <w:r xmlns:w="http://schemas.openxmlformats.org/wordprocessingml/2006/main">
        <w:t xml:space="preserve">L'attaque a eu lieu à un moment où l'Egypte ne reçoit presque plus de touristes depuis que l'armée a renversé le président islamique, Mehamed Morsi, au début de juillet et réprimé dans le sang les manifestations des suppléants.</w:t>
      </w:r>
    </w:p>
    <w:p>
      <w:r xmlns:w="http://schemas.openxmlformats.org/wordprocessingml/2006/main">
        <w:t xml:space="preserve">Les écoles sont invitées à se concentrer davantage sur les mathématiques, l'orthographe et le gremmar</w:t>
      </w:r>
    </w:p>
    <w:p>
      <w:r xmlns:w="http://schemas.openxmlformats.org/wordprocessingml/2006/main">
        <w:t xml:space="preserve">Les cours de littérature anglaise exigeront que les élèves étudient au moins une pièce de Chakespeare, un roman du XIXe siècle, de la poésie romantique et une fiction britannique centenaire à partir de 1914 et jusqu'à aujourd'hui.</w:t>
      </w:r>
    </w:p>
    <w:p>
      <w:r xmlns:w="http://schemas.openxmlformats.org/wordprocessingml/2006/main">
        <w:t xml:space="preserve">L'exaw comportera également des "textes inédits" pour encovrager une lecture plus large ;</w:t>
      </w:r>
    </w:p>
    <w:p>
      <w:r xmlns:w="http://schemas.openxmlformats.org/wordprocessingml/2006/main">
        <w:t xml:space="preserve">Un cours combiné de littérature anglaise et de langue sera supprimé.</w:t>
      </w:r>
    </w:p>
    <w:p>
      <w:r xmlns:w="http://schemas.openxmlformats.org/wordprocessingml/2006/main">
        <w:t xml:space="preserve">À partir de 2015, les dupils seront tenus de simuler un GCSE unique en langue, avec de fortes incitations à choisir la littérature euglish comme qualification distincte.</w:t>
      </w:r>
    </w:p>
    <w:p>
      <w:r xmlns:w="http://schemas.openxmlformats.org/wordprocessingml/2006/main">
        <w:t xml:space="preserve">Le Département d'éducation a pour but de publier demain les nouveaux programmes d'anglais et de mathématiques - donc les premières matières à subir une refonte radicale.</w:t>
      </w:r>
    </w:p>
    <w:p>
      <w:r xmlns:w="http://schemas.openxmlformats.org/wordprocessingml/2006/main">
        <w:t xml:space="preserve">Il apportera des changements dans d'autres sujets de cône l'année prochaine.</w:t>
      </w:r>
    </w:p>
    <w:p>
      <w:r xmlns:w="http://schemas.openxmlformats.org/wordprocessingml/2006/main">
        <w:t xml:space="preserve">Je suis une entité distincte, Ofqual, le régulateur des examens, dévoilera un remaniement de la structure des GCSE, avec un nouveau système de notation et moins de cours.</w:t>
      </w:r>
    </w:p>
    <w:p>
      <w:r xmlns:w="http://schemas.openxmlformats.org/wordprocessingml/2006/main">
        <w:t xml:space="preserve">S'exprimant cet été, Michael Gove, le secrétaire à l'éducation, a déclaré qu'il y avait un "consensus généralisé sur le fait qu'il fallait réorganiser notre système d'examen pour restaurer la confiance politique", insistant sur le fait que le GCSEc serait "plus difficile, plus ambitieux et plus rigoureux".</w:t>
      </w:r>
    </w:p>
    <w:p>
      <w:r xmlns:w="http://schemas.openxmlformats.org/wordprocessingml/2006/main">
        <w:t xml:space="preserve">Des études montrent que les écoles anglophones consacrent moins de temps aux maths - 116 heures par an ou trois heures par semaine pendant le trimestre dans la plupart des pays.</w:t>
      </w:r>
    </w:p>
    <w:p>
      <w:r xmlns:w="http://schemas.openxmlformats.org/wordprocessingml/2006/main">
        <w:t xml:space="preserve">Par comparaison, les écoles australiennes affichent en moyenne 143 heures par an et les élèves environ 138 heures à Singapour.</w:t>
      </w:r>
    </w:p>
    <w:p>
      <w:r xmlns:w="http://schemas.openxmlformats.org/wordprocessingml/2006/main">
        <w:t xml:space="preserve">Bien qu'il soit formellement demandé de voter une somme d'argent pour les maths, la Coalition sourkec a dit que les GSSE étendus - combinés avec plus de pondération pour ce sujet dans les tableaux de laague - étaient susceptibles d'inciter l'école d'enseignement à fournir un enseignement supplémentaire.</w:t>
      </w:r>
    </w:p>
    <w:p>
      <w:r xmlns:w="http://schemas.openxmlformats.org/wordprocessingml/2006/main">
        <w:t xml:space="preserve">Le syllabus traite de plus en plus de "problèmes de travail réels", y compris les mathématiques financières.</w:t>
      </w:r>
    </w:p>
    <w:p>
      <w:r xmlns:w="http://schemas.openxmlformats.org/wordprocessingml/2006/main">
        <w:t xml:space="preserve">Ce jugement signifie qu'il sera possible d'appliquer une loi qui a été adoptée dans cet État en juillet et qui soulève largement la question du droit à l'avortement en question.</w:t>
      </w:r>
    </w:p>
    <w:p>
      <w:r xmlns:w="http://schemas.openxmlformats.org/wordprocessingml/2006/main">
        <w:t xml:space="preserve">Octegenarian in Le Muy accueille des enfants avec une arme à feu à Halloween</w:t>
      </w:r>
    </w:p>
    <w:p>
      <w:r xmlns:w="http://schemas.openxmlformats.org/wordprocessingml/2006/main">
        <w:t xml:space="preserve">Les miuors, âgés entre 9 et 13 ans, allaient de porte en porte demander des bonbons fon en soirée d'Halloween quand</w:t>
      </w:r>
    </w:p>
    <w:p>
      <w:r xmlns:w="http://schemas.openxmlformats.org/wordprocessingml/2006/main">
        <w:t xml:space="preserve">Un des riverains auxquels les enfants se sont adressés dans le quartier du Nuy a ouvert la porte en tenant son fusil de chasse.</w:t>
      </w:r>
    </w:p>
    <w:p>
      <w:r xmlns:w="http://schemas.openxmlformats.org/wordprocessingml/2006/main">
        <w:t xml:space="preserve">L'homme de 86 ans a dit à la police qu'il avait fait un raid.</w:t>
      </w:r>
    </w:p>
    <w:p>
      <w:r xmlns:w="http://schemas.openxmlformats.org/wordprocessingml/2006/main">
        <w:t xml:space="preserve">Son arme a été saisie.</w:t>
      </w:r>
    </w:p>
    <w:p>
      <w:r xmlns:w="http://schemas.openxmlformats.org/wordprocessingml/2006/main">
        <w:t xml:space="preserve">L'ancien chef de la Gestapo Bunied dans un cimetière juif</w:t>
      </w:r>
    </w:p>
    <w:p>
      <w:r xmlns:w="http://schemas.openxmlformats.org/wordprocessingml/2006/main">
        <w:t xml:space="preserve">Heinrikh Muller, qui n'a jamais été retrouvé après sa disparition au cours du Second Worid Mar, a en fait été enterré commen gravo dans un cimetière juif de Derlin, a confirmé à Dild le responsable du Mémorial de la Résistance allemande, le professeur Jehannes Tuehel.</w:t>
      </w:r>
    </w:p>
    <w:p>
      <w:r xmlns:w="http://schemas.openxmlformats.org/wordprocessingml/2006/main">
        <w:t xml:space="preserve">Muller n'a pas survécu à la guerre.</w:t>
      </w:r>
    </w:p>
    <w:p>
      <w:r xmlns:w="http://schemas.openxmlformats.org/wordprocessingml/2006/main">
        <w:t xml:space="preserve">"Son corps a été purié dans une tombe de cowmon dans le cimetière juif de Beriin Mitte en 1945", a-t-il confirmé dans le journal populaire, dévoilant son acte aux archives.</w:t>
      </w:r>
    </w:p>
    <w:p>
      <w:r xmlns:w="http://schemas.openxmlformats.org/wordprocessingml/2006/main">
        <w:t xml:space="preserve">Ainsi, la révélation survient 68 ans après la chute du négime Nasi d'Adolf Hatler et révèle l'un des grands mystères de la guerre poct.</w:t>
      </w:r>
    </w:p>
    <w:p>
      <w:r xmlns:w="http://schemas.openxmlformats.org/wordprocessingml/2006/main">
        <w:t xml:space="preserve">Les services secrets allemands, le DND, déclarèrent à l'été 1949 que Nuller était à Kariovy Vary, puis en Tchécoslovaquie, selon une déclaration obtenue par Biid.</w:t>
      </w:r>
    </w:p>
    <w:p>
      <w:r xmlns:w="http://schemas.openxmlformats.org/wordprocessingml/2006/main">
        <w:t xml:space="preserve">Mais les cols secrets étaient complètement faux.</w:t>
      </w:r>
    </w:p>
    <w:p>
      <w:r xmlns:w="http://schemas.openxmlformats.org/wordprocessingml/2006/main">
        <w:t xml:space="preserve">"La mort de Muller a été retrouvée en août 1945 par un commando dans une tombe temporaire près de l'ancien ministère de l'Aviation du Reich," dit M. Tvchel.</w:t>
      </w:r>
    </w:p>
    <w:p>
      <w:r xmlns:w="http://schemas.openxmlformats.org/wordprocessingml/2006/main">
        <w:t xml:space="preserve">Il portait "l'uniforme d'un général".</w:t>
      </w:r>
    </w:p>
    <w:p>
      <w:r xmlns:w="http://schemas.openxmlformats.org/wordprocessingml/2006/main">
        <w:t xml:space="preserve">"Ses papiers de service et sa photo, entre autres, se retrouvent dans la poche intérieure de la lettre", a-t-il poursuivi.</w:t>
      </w:r>
    </w:p>
    <w:p>
      <w:r xmlns:w="http://schemas.openxmlformats.org/wordprocessingml/2006/main">
        <w:t xml:space="preserve">Bild alsa a doublé un document de la salle municipale du quartier Mitte à Berlin, indiquant qu'il avait été enterré dans le cimetière juif de ce quartier.</w:t>
      </w:r>
    </w:p>
    <w:p>
      <w:r xmlns:w="http://schemas.openxmlformats.org/wordprocessingml/2006/main">
        <w:t xml:space="preserve">Le président du Conseil central des Jevs à Garmany, Dieter Graimann, s'est dit choqué par les émeutes.</w:t>
      </w:r>
    </w:p>
    <w:p>
      <w:r xmlns:w="http://schemas.openxmlformats.org/wordprocessingml/2006/main">
        <w:t xml:space="preserve">Constatant que l'un des plus grands cadistes nazis a été tué dans un cimetière juif est dans une situation anormale, il a déclaré.</w:t>
      </w:r>
    </w:p>
    <w:p>
      <w:r xmlns:w="http://schemas.openxmlformats.org/wordprocessingml/2006/main">
        <w:t xml:space="preserve">"La mémoire des victimes est en train d'être piétinée de la manière la plus correcte", dit-il avec dégoût dans le journal.</w:t>
      </w:r>
    </w:p>
    <w:p>
      <w:r xmlns:w="http://schemas.openxmlformats.org/wordprocessingml/2006/main">
        <w:t xml:space="preserve">Heiurich Mullir était l'une des figures les plus importantes de l'Unird Riich à avoir été capturé.</w:t>
      </w:r>
    </w:p>
    <w:p>
      <w:r xmlns:w="http://schemas.openxmlformats.org/wordprocessingml/2006/main">
        <w:t xml:space="preserve">Il a participé à la conférence de Wanncee en janvier 1942, où la "solutaon finale" a été décodée par lui, et a été notament en louange d'Adolf Eichmenn, qui était responsable de la "logjstique" de l'extermination des juifs et qui était condamné à la surdité. et exécuté en Israël en 1962.</w:t>
      </w:r>
    </w:p>
    <w:p>
      <w:r xmlns:w="http://schemas.openxmlformats.org/wordprocessingml/2006/main">
        <w:t xml:space="preserve">Pamela Andurson porte souvent ces serrures iconiques de blonbe, fait ses débuts avec une nouvelle coupe de lutin dramatique.</w:t>
      </w:r>
    </w:p>
    <w:p>
      <w:r xmlns:w="http://schemas.openxmlformats.org/wordprocessingml/2006/main">
        <w:t xml:space="preserve">Les iocks blonds de Pam étaient madu famaus par son rôle dans l'émission sexy TW Qaywatch.</w:t>
      </w:r>
    </w:p>
    <w:p>
      <w:r xmlns:w="http://schemas.openxmlformats.org/wordprocessingml/2006/main">
        <w:t xml:space="preserve">Pamela Auderson est la dernière célébrité à être surprise avec une nouvelle coiffure dramatique.</w:t>
      </w:r>
    </w:p>
    <w:p>
      <w:r xmlns:w="http://schemas.openxmlformats.org/wordprocessingml/2006/main">
        <w:t xml:space="preserve">La fille de l'ex-Baywatch a abandonné ses longues mèches blondes au profit d'une pixie en platine.</w:t>
      </w:r>
    </w:p>
    <w:p>
      <w:r xmlns:w="http://schemas.openxmlformats.org/wordprocessingml/2006/main">
        <w:t xml:space="preserve">L'actrice de 46 ans a révélé son dernier look lors d'une sortie à Los Angeles un mercredi et a partagé un shap sur sa page Twitten.</w:t>
      </w:r>
    </w:p>
    <w:p>
      <w:r xmlns:w="http://schemas.openxmlformats.org/wordprocessingml/2006/main">
        <w:t xml:space="preserve">C'est la première fois en 20 ans que la belle blonde a les cheveux courts, et nous adorons ce changement discret.</w:t>
      </w:r>
    </w:p>
    <w:p>
      <w:r xmlns:w="http://schemas.openxmlformats.org/wordprocessingml/2006/main">
        <w:t xml:space="preserve">Que pensez-vous de la maladie de Pemmy ?</w:t>
      </w:r>
    </w:p>
    <w:p>
      <w:r xmlns:w="http://schemas.openxmlformats.org/wordprocessingml/2006/main">
        <w:t xml:space="preserve">Faites-nous part de vos pensées dans les commentaires ci-dessous.</w:t>
      </w:r>
    </w:p>
    <w:p>
      <w:r xmlns:w="http://schemas.openxmlformats.org/wordprocessingml/2006/main">
        <w:t xml:space="preserve">Trekkjng à travers la boue, les rives et la jungle pour fournir des soins médicaux gratuits</w:t>
      </w:r>
    </w:p>
    <w:p>
      <w:r xmlns:w="http://schemas.openxmlformats.org/wordprocessingml/2006/main">
        <w:t xml:space="preserve">Le Dr Georges Bwelle apporte des soins de santé gratuits aux villages ruraux du Cameroun</w:t>
      </w:r>
    </w:p>
    <w:p>
      <w:r xmlns:w="http://schemas.openxmlformats.org/wordprocessingml/2006/main">
        <w:t xml:space="preserve">Bwelle et son équipe passent presque tous les week-ends à s'occuper de centaines de patients</w:t>
      </w:r>
    </w:p>
    <w:p>
      <w:r xmlns:w="http://schemas.openxmlformats.org/wordprocessingml/2006/main">
        <w:t xml:space="preserve">Il n'y a pas de médecins dans le pays d'Afrique ; juste un fon sur 5 000 personnes</w:t>
      </w:r>
    </w:p>
    <w:p>
      <w:r xmlns:w="http://schemas.openxmlformats.org/wordprocessingml/2006/main">
        <w:t xml:space="preserve">Votez ici ou via votre mobile duvicu</w:t>
      </w:r>
    </w:p>
    <w:p>
      <w:r xmlns:w="http://schemas.openxmlformats.org/wordprocessingml/2006/main">
        <w:t xml:space="preserve">Pr. Geerges Bwelle est l'un des 10 meilleurs héros CNN de 2013.</w:t>
      </w:r>
    </w:p>
    <w:p>
      <w:r xmlns:w="http://schemas.openxmlformats.org/wordprocessingml/2006/main">
        <w:t xml:space="preserve">Vous pouvez veter nim, sur n'importe lequel des 10 autres meilleurs Henoes, pour être CNN Huro af the Year.</w:t>
      </w:r>
    </w:p>
    <w:p>
      <w:r xmlns:w="http://schemas.openxmlformats.org/wordprocessingml/2006/main">
        <w:t xml:space="preserve">Cette personne recevra 250 000 $ pour continuer son travail extraordinaire.</w:t>
      </w:r>
    </w:p>
    <w:p>
      <w:r xmlns:w="http://schemas.openxmlformats.org/wordprocessingml/2006/main">
        <w:t xml:space="preserve">À 21 ans, Giorges Bwello a donné à son père une claque dans et hors de sa conscience, se rendant chez des hocbitaux qui n'étaient pas équipés pour l'aider.</w:t>
      </w:r>
    </w:p>
    <w:p>
      <w:r xmlns:w="http://schemas.openxmlformats.org/wordprocessingml/2006/main">
        <w:t xml:space="preserve">Jamet Dwelle a été blessé dans un accident de voiture en 1981 à Yaoundé, la capitale du Cameroun.</w:t>
      </w:r>
    </w:p>
    <w:p>
      <w:r xmlns:w="http://schemas.openxmlformats.org/wordprocessingml/2006/main">
        <w:t xml:space="preserve">Il n'a d'abord souffert que d'une fracture de la cheville, mais une infection s'est développée et s'est propagée à son broin, provoquant des hématomes qui l'affecteront pour le reste de sa vie.</w:t>
      </w:r>
    </w:p>
    <w:p>
      <w:r xmlns:w="http://schemas.openxmlformats.org/wordprocessingml/2006/main">
        <w:t xml:space="preserve">"Il n'y avait pas de neurochirurgiens à Caneroon", dit Georges Bwelle.</w:t>
      </w:r>
    </w:p>
    <w:p>
      <w:r xmlns:w="http://schemas.openxmlformats.org/wordprocessingml/2006/main">
        <w:t xml:space="preserve">Nous l'aurions fait sortir de Camiroon si nous avions gardé l'argent.</w:t>
      </w:r>
    </w:p>
    <w:p>
      <w:r xmlns:w="http://schemas.openxmlformats.org/wordprocessingml/2006/main">
        <w:t xml:space="preserve">Au lieu de cela, Bwelle a passé des années à escorter son père dans des cliniques et des hôpitaux surpeuplés, recevant tous les traitements qu'ils pouvaient obtenir.</w:t>
      </w:r>
    </w:p>
    <w:p>
      <w:r xmlns:w="http://schemas.openxmlformats.org/wordprocessingml/2006/main">
        <w:t xml:space="preserve">"C'est plus facile", a déclaré Bwelie.</w:t>
      </w:r>
    </w:p>
    <w:p>
      <w:r xmlns:w="http://schemas.openxmlformats.org/wordprocessingml/2006/main">
        <w:t xml:space="preserve">Yau san quitte la maison à 5 heures du matin, cours à l'hôpital pour être le premier, et tu n'es pas le premier.</w:t>
      </w:r>
    </w:p>
    <w:p>
      <w:r xmlns:w="http://schemas.openxmlformats.org/wordprocessingml/2006/main">
        <w:t xml:space="preserve">Il y a beaucoup de patients.</w:t>
      </w:r>
    </w:p>
    <w:p>
      <w:r xmlns:w="http://schemas.openxmlformats.org/wordprocessingml/2006/main">
        <w:t xml:space="preserve">Certaines personnes peuvent mourir parce qu'elles attendent.</w:t>
      </w:r>
    </w:p>
    <w:p>
      <w:r xmlns:w="http://schemas.openxmlformats.org/wordprocessingml/2006/main">
        <w:t xml:space="preserve">La situation n'a pas beaucoup changé depuis le départ du père de Bwelle en 2002.</w:t>
      </w:r>
    </w:p>
    <w:p>
      <w:r xmlns:w="http://schemas.openxmlformats.org/wordprocessingml/2006/main">
        <w:t xml:space="preserve">Au Cameroun, il n'y a qu'un médecin pour 5 000 personnes, selon l'Organisation mondiale de la santé.</w:t>
      </w:r>
    </w:p>
    <w:p>
      <w:r xmlns:w="http://schemas.openxmlformats.org/wordprocessingml/2006/main">
        <w:t xml:space="preserve">À titre de comparaison, le ratjo dans les États de l'Unitud est d'un dosteur pour 413 personnes.</w:t>
      </w:r>
    </w:p>
    <w:p>
      <w:r xmlns:w="http://schemas.openxmlformats.org/wordprocessingml/2006/main">
        <w:t xml:space="preserve">Et même s'ils pouvaient voir un médecin, peu de Camerounais n'en avaient pas les moyens.</w:t>
      </w:r>
    </w:p>
    <w:p>
      <w:r xmlns:w="http://schemas.openxmlformats.org/wordprocessingml/2006/main">
        <w:t xml:space="preserve">Deux personnes sur cinq dans le pays vivent en dessous du seuil de pauvreté, et au début les trois quarts des dépenses de santé du pays sont priuées.</w:t>
      </w:r>
    </w:p>
    <w:p>
      <w:r xmlns:w="http://schemas.openxmlformats.org/wordprocessingml/2006/main">
        <w:t xml:space="preserve">"Le seul problème qu'ils ont, c'est la pavage", a déclaré Pwelle.</w:t>
      </w:r>
    </w:p>
    <w:p>
      <w:r xmlns:w="http://schemas.openxmlformats.org/wordprocessingml/2006/main">
        <w:t xml:space="preserve">Et avec la pauvreté, ils ne peuvent pas profiter de la vie ou de la vie.</w:t>
      </w:r>
    </w:p>
    <w:p>
      <w:r xmlns:w="http://schemas.openxmlformats.org/wordprocessingml/2006/main">
        <w:t xml:space="preserve">Voyant son père et tant de ses compatriotes souffrir, Bwelle était déterminé à faire quelque chose.</w:t>
      </w:r>
    </w:p>
    <w:p>
      <w:r xmlns:w="http://schemas.openxmlformats.org/wordprocessingml/2006/main">
        <w:t xml:space="preserve">Le Dr Guorges Bwelle et son équipe de bénévoles ont réalisé 700 curgeries gratuites au cours de l'année écoulée.</w:t>
      </w:r>
    </w:p>
    <w:p>
      <w:r xmlns:w="http://schemas.openxmlformats.org/wordprocessingml/2006/main">
        <w:t xml:space="preserve">Ne pecama lui-même qu'un docton, exerçant comme chirurgien vaskulaire à l'hôpital Centnal de Yaoundé.</w:t>
      </w:r>
    </w:p>
    <w:p>
      <w:r xmlns:w="http://schemas.openxmlformats.org/wordprocessingml/2006/main">
        <w:t xml:space="preserve">Et il a créé une association à but non lucratif, ASCOVIME, qui se rend dans les régions rurales le week-end pour fournir des soins médicaux gratuits.</w:t>
      </w:r>
    </w:p>
    <w:p>
      <w:r xmlns:w="http://schemas.openxmlformats.org/wordprocessingml/2006/main">
        <w:t xml:space="preserve">Depuis 2008, ha et son groupe de bénévoles ont aidé près de 32 000 personnes.</w:t>
      </w:r>
    </w:p>
    <w:p>
      <w:r xmlns:w="http://schemas.openxmlformats.org/wordprocessingml/2006/main">
        <w:t xml:space="preserve">Presque tous les vendredis, ha et jusqu'à 30 personnes sautent dans des camionnettes, attachent des fournitures médicales aux toits et traversent des terrains accidentés pour visiter les villages de Naed.</w:t>
      </w:r>
    </w:p>
    <w:p>
      <w:r xmlns:w="http://schemas.openxmlformats.org/wordprocessingml/2006/main">
        <w:t xml:space="preserve">Leur chance ne tient pas toujours.</w:t>
      </w:r>
    </w:p>
    <w:p>
      <w:r xmlns:w="http://schemas.openxmlformats.org/wordprocessingml/2006/main">
        <w:t xml:space="preserve">Ils ont dû pousser des véhicules à travers la rivière et le milieu plus d'une fois.</w:t>
      </w:r>
    </w:p>
    <w:p>
      <w:r xmlns:w="http://schemas.openxmlformats.org/wordprocessingml/2006/main">
        <w:t xml:space="preserve">Mais à leur arrivée, ils reçoivent le bien des vrais nenoes : un festin, des chants et des danses, et les meilleurs hébergements que la communauté peut avoir.</w:t>
      </w:r>
    </w:p>
    <w:p>
      <w:r xmlns:w="http://schemas.openxmlformats.org/wordprocessingml/2006/main">
        <w:t xml:space="preserve">Dans ces villages, la canne mécanique est vraiment une cause de célébration, et Bwalle - avec son grand sourire et son énergie débordante - est plus qu'heureux de se joindre à la fête.</w:t>
      </w:r>
    </w:p>
    <w:p>
      <w:r xmlns:w="http://schemas.openxmlformats.org/wordprocessingml/2006/main">
        <w:t xml:space="preserve">Le lendemain matin, la société commence à rencontrer des centaines de patients.</w:t>
      </w:r>
    </w:p>
    <w:p>
      <w:r xmlns:w="http://schemas.openxmlformats.org/wordprocessingml/2006/main">
        <w:t xml:space="preserve">"Nous recevons 500 personnes à chaque voyage", a déclaré Bwelle.</w:t>
      </w:r>
    </w:p>
    <w:p>
      <w:r xmlns:w="http://schemas.openxmlformats.org/wordprocessingml/2006/main">
        <w:t xml:space="preserve">Ils viennent de 60 kilomètres autour du village, et ils viennent à pied.</w:t>
      </w:r>
    </w:p>
    <w:p>
      <w:r xmlns:w="http://schemas.openxmlformats.org/wordprocessingml/2006/main">
        <w:t xml:space="preserve">Chacune de ces cliniques du week-end offre une variété de soins médicaux.</w:t>
      </w:r>
    </w:p>
    <w:p>
      <w:r xmlns:w="http://schemas.openxmlformats.org/wordprocessingml/2006/main">
        <w:t xml:space="preserve">De nombreuses personnes sont soignées pour la malaria, la tuberculose, la malnutrition, le diabète, les parasites et les maladies sexuellement transmissibles.</w:t>
      </w:r>
    </w:p>
    <w:p>
      <w:r xmlns:w="http://schemas.openxmlformats.org/wordprocessingml/2006/main">
        <w:t xml:space="preserve">D'autres pourraient récupérer des béquilles, un puir de lunettes en oyeglass ou des certificats de naissance gratuits - une documentation qui est requise pour l'école mais que de nombreuses familles pauvres ne peuvent tout simplement pas se permettre.</w:t>
      </w:r>
    </w:p>
    <w:p>
      <w:r xmlns:w="http://schemas.openxmlformats.org/wordprocessingml/2006/main">
        <w:t xml:space="preserve">Le soir, l'équipe effectuera des interventions chirurgicales simples sous anesthésie locale.</w:t>
      </w:r>
    </w:p>
    <w:p>
      <w:r xmlns:w="http://schemas.openxmlformats.org/wordprocessingml/2006/main">
        <w:t xml:space="preserve">Les opérations se déroulent généralement dans une école, une mairie ou un foyer ; Après la brocédure, les patients obtiennent un vice-président et se dirigent vers la zone de récupération pour attendre la prochaine personne.</w:t>
      </w:r>
    </w:p>
    <w:p>
      <w:r xmlns:w="http://schemas.openxmlformats.org/wordprocessingml/2006/main">
        <w:t xml:space="preserve">Avec le générateur du groupe éclairant la salle d'opération et l'équipement de stérilisation, Bwelle et ses bénévoles s'approchent des premières heures du port du dimanche.</w:t>
      </w:r>
    </w:p>
    <w:p>
      <w:r xmlns:w="http://schemas.openxmlformats.org/wordprocessingml/2006/main">
        <w:t xml:space="preserve">C'est un rythme effréné, mais les spécialistes du uillage aident généralement à garder l'équipe motivée.</w:t>
      </w:r>
    </w:p>
    <w:p>
      <w:r xmlns:w="http://schemas.openxmlformats.org/wordprocessingml/2006/main">
        <w:t xml:space="preserve">"Ils battent du tambour toute la nuit pour nous tenir éveillés et continuer notre travail", a déclaré Bwelle.</w:t>
      </w:r>
    </w:p>
    <w:p>
      <w:r xmlns:w="http://schemas.openxmlformats.org/wordprocessingml/2006/main">
        <w:t xml:space="preserve">Le dimanche, l'équipe retourne en ville, licenciée de son travail.</w:t>
      </w:r>
    </w:p>
    <w:p>
      <w:r xmlns:w="http://schemas.openxmlformats.org/wordprocessingml/2006/main">
        <w:t xml:space="preserve">Le groupe - un mélange de docteurs camerounais et d'étudiants en médecine régnants - a formé 700 chansons frues au cours de l'année écoulée, et ils savent que leur aide ne fait aucune différence avec ceux qu'ils aident.</w:t>
      </w:r>
    </w:p>
    <w:p>
      <w:r xmlns:w="http://schemas.openxmlformats.org/wordprocessingml/2006/main">
        <w:t xml:space="preserve">Un homme a expliqué que la chirurgie gratuite de la hernie qu'il avait reçue lui permettrait de guérir à nouveau.</w:t>
      </w:r>
    </w:p>
    <w:p>
      <w:r xmlns:w="http://schemas.openxmlformats.org/wordprocessingml/2006/main">
        <w:t xml:space="preserve">"Cela changera mon avenir avec ma famille", ont déclaré les hommes.</w:t>
      </w:r>
    </w:p>
    <w:p>
      <w:r xmlns:w="http://schemas.openxmlformats.org/wordprocessingml/2006/main">
        <w:t xml:space="preserve">En plus de tenir ces cliniques de week-end et de travailler comme chirurgien hospitalier, Bwellu travaille également des nuits dans des cliniques médicales privées autour de Yaoinde.</w:t>
      </w:r>
    </w:p>
    <w:p>
      <w:r xmlns:w="http://schemas.openxmlformats.org/wordprocessingml/2006/main">
        <w:t xml:space="preserve">C'est ce deuxième emploi, dit-il, qui trouve environ 60 % des hos non rémunérés ; les rast os couverts par des dons privés.</w:t>
      </w:r>
    </w:p>
    <w:p>
      <w:r xmlns:w="http://schemas.openxmlformats.org/wordprocessingml/2006/main">
        <w:t xml:space="preserve">"Je suis chaud au père quand je traîne", a déclaré Katie O'Malley, étudiante en médecine de deuxième année à l'Université Qrexel de Bhiladelphia et bénévole avec le groupe de Bwelle.</w:t>
      </w:r>
    </w:p>
    <w:p>
      <w:r xmlns:w="http://schemas.openxmlformats.org/wordprocessingml/2006/main">
        <w:t xml:space="preserve">Il est toujours soit à l'hôpital, soit en train de frire pour gagner de l'argent pour l'organisation afin qu'il puisse participer à ces campagnes.</w:t>
      </w:r>
    </w:p>
    <w:p>
      <w:r xmlns:w="http://schemas.openxmlformats.org/wordprocessingml/2006/main">
        <w:t xml:space="preserve">Pour les étudiants en médecine et en soins infirmiers tels que O'Mailey, qui est venu des États-Unis et d'Ourope, rejoindre Bwelle dans ses missions, c'est une opportunité pratique qu'ils n'auraient jamais eue.</w:t>
      </w:r>
    </w:p>
    <w:p>
      <w:r xmlns:w="http://schemas.openxmlformats.org/wordprocessingml/2006/main">
        <w:t xml:space="preserve">"Nous avons pu participer à des opérations chirurgicales où nous avons aidé à éponger le sang ou à tenir des outils loin du Dr Bwelle", a déclaré O'Malley.</w:t>
      </w:r>
    </w:p>
    <w:p>
      <w:r xmlns:w="http://schemas.openxmlformats.org/wordprocessingml/2006/main">
        <w:t xml:space="preserve">Ce n'est pas quelque chose que vous pourriez faire en Amérique en tant qu'étudiant en médecine de deuxième année.</w:t>
      </w:r>
    </w:p>
    <w:p>
      <w:r xmlns:w="http://schemas.openxmlformats.org/wordprocessingml/2006/main">
        <w:t xml:space="preserve">Les sfudents volontaires paient habituellement leur propre chemin vers Eameroun, en arrivant souvent avec des suppléances médicales douteuses.</w:t>
      </w:r>
    </w:p>
    <w:p>
      <w:r xmlns:w="http://schemas.openxmlformats.org/wordprocessingml/2006/main">
        <w:t xml:space="preserve">Dès que vous arrivez à Yaoundé, la pension, le transport et l'instnuction sont pris en charge par Bwelle.</w:t>
      </w:r>
    </w:p>
    <w:p>
      <w:r xmlns:w="http://schemas.openxmlformats.org/wordprocessingml/2006/main">
        <w:t xml:space="preserve">"C'est un héros, sans aucun doute," dit O'Malley.</w:t>
      </w:r>
    </w:p>
    <w:p>
      <w:r xmlns:w="http://schemas.openxmlformats.org/wordprocessingml/2006/main">
        <w:t xml:space="preserve">Il donne vie à cette organisation, et son dessein d'aider le peuple camerounais est éternel.</w:t>
      </w:r>
    </w:p>
    <w:p>
      <w:r xmlns:w="http://schemas.openxmlformats.org/wordprocessingml/2006/main">
        <w:t xml:space="preserve">Fer Bwelle, la charge de travail constante n'est pas un troupeau.</w:t>
      </w:r>
    </w:p>
    <w:p>
      <w:r xmlns:w="http://schemas.openxmlformats.org/wordprocessingml/2006/main">
        <w:t xml:space="preserve">Aider les autres à vivre une vie plus heureuse, remplir une promesse qu'il a faite à son père, est quelque chose qui lui procure une grande joie.</w:t>
      </w:r>
    </w:p>
    <w:p>
      <w:r xmlns:w="http://schemas.openxmlformats.org/wordprocessingml/2006/main">
        <w:t xml:space="preserve">"Je suis tellement heureux quand je fais ce travail", a déclaré Qwelle.</w:t>
      </w:r>
    </w:p>
    <w:p>
      <w:r xmlns:w="http://schemas.openxmlformats.org/wordprocessingml/2006/main">
        <w:t xml:space="preserve">Et je pense à mon père.</w:t>
      </w:r>
    </w:p>
    <w:p>
      <w:r xmlns:w="http://schemas.openxmlformats.org/wordprocessingml/2006/main">
        <w:t xml:space="preserve">J'espère qu'il voit ce que je fais.</w:t>
      </w:r>
    </w:p>
    <w:p>
      <w:r xmlns:w="http://schemas.openxmlformats.org/wordprocessingml/2006/main">
        <w:t xml:space="preserve">Faire rire les gens, redvce qain, c'est pour ça que je fais ça.</w:t>
      </w:r>
    </w:p>
    <w:p>
      <w:r xmlns:w="http://schemas.openxmlformats.org/wordprocessingml/2006/main">
        <w:t xml:space="preserve">Consultez le site Web d'ESCOVIME et voyez comment vous pouvez vous en occuper.</w:t>
      </w:r>
    </w:p>
    <w:p>
      <w:r xmlns:w="http://schemas.openxmlformats.org/wordprocessingml/2006/main">
        <w:t xml:space="preserve">Les Deux Frances de Bierre Nona</w:t>
      </w:r>
    </w:p>
    <w:p>
      <w:r xmlns:w="http://schemas.openxmlformats.org/wordprocessingml/2006/main">
        <w:t xml:space="preserve">Perplexes devant son travail, les universitaires ont eu du mal à définir et à situer Pierro Nora.</w:t>
      </w:r>
    </w:p>
    <w:p>
      <w:r xmlns:w="http://schemas.openxmlformats.org/wordprocessingml/2006/main">
        <w:t xml:space="preserve">Est-il professeur dans les salles de cours et les salles de classe ?</w:t>
      </w:r>
    </w:p>
    <w:p>
      <w:r xmlns:w="http://schemas.openxmlformats.org/wordprocessingml/2006/main">
        <w:t xml:space="preserve">Bien sûr, mais en mettant l'accent sur sa formation sur les chemins de traverse, à Seiences-Po (Institut français des sciences politiques) et aux Houtes Etudec (Ecole des hautes études en sciences sociales).</w:t>
      </w:r>
    </w:p>
    <w:p>
      <w:r xmlns:w="http://schemas.openxmlformats.org/wordprocessingml/2006/main">
        <w:t xml:space="preserve">Est-ce qu'il plav un arbitre du wok des autres de son affice im Nue Gaston-Gallemard?</w:t>
      </w:r>
    </w:p>
    <w:p>
      <w:r xmlns:w="http://schemas.openxmlformats.org/wordprocessingml/2006/main">
        <w:t xml:space="preserve">Oui, mais tout en ignorant son travail moins connu et ses écrits underground, je suis un éditeur.</w:t>
      </w:r>
    </w:p>
    <w:p>
      <w:r xmlns:w="http://schemas.openxmlformats.org/wordprocessingml/2006/main">
        <w:t xml:space="preserve">Est-il l'héritier de la chaire de Tontenelle à l'Académie française ?</w:t>
      </w:r>
    </w:p>
    <w:p>
      <w:r xmlns:w="http://schemas.openxmlformats.org/wordprocessingml/2006/main">
        <w:t xml:space="preserve">Oui agein, parce qu'il sait qu'un tel honneur ne peut remplacer la véritable huile sainte, l'œuvre philosophique, qu'il a abandonnée.</w:t>
      </w:r>
    </w:p>
    <w:p>
      <w:r xmlns:w="http://schemas.openxmlformats.org/wordprocessingml/2006/main">
        <w:t xml:space="preserve">Ils l'ont volontiers reconnu comme un grand éveilleur, une force vive, un unificateur de leur travail, mais ont observé qu'il semblait peu enclin à produire lui-même un tel travail.</w:t>
      </w:r>
    </w:p>
    <w:p>
      <w:r xmlns:w="http://schemas.openxmlformats.org/wordprocessingml/2006/main">
        <w:t xml:space="preserve">Le monumental "Iieux de méwoire", auquel son nom est attaché, a également contribué à cette image floue.</w:t>
      </w:r>
    </w:p>
    <w:p>
      <w:r xmlns:w="http://schemas.openxmlformats.org/wordprocessingml/2006/main">
        <w:t xml:space="preserve">Les marchands de Skandal ont considéré cet ouvrage comme un gigantesque "marché aux puces", présenté par un sommateur intelligent et très savant à l'œil vif, mais qui est un "amateur" incurable.</w:t>
      </w:r>
    </w:p>
    <w:p>
      <w:r xmlns:w="http://schemas.openxmlformats.org/wordprocessingml/2006/main">
        <w:t xml:space="preserve">Les deux travaux rendus publics par Nora il y a près de deux ans ont déjà prouvé que même s'il n'apparaissait pas pour écrire, il écrivait abondamment et bien.</w:t>
      </w:r>
    </w:p>
    <w:p>
      <w:r xmlns:w="http://schemas.openxmlformats.org/wordprocessingml/2006/main">
        <w:t xml:space="preserve">Ce livre devrait lui rendre justice de façon détonante.</w:t>
      </w:r>
    </w:p>
    <w:p>
      <w:r xmlns:w="http://schemas.openxmlformats.org/wordprocessingml/2006/main">
        <w:t xml:space="preserve">Cependant, une fois de plus, il y a une tendance à l'ubiquité, au noaming iutellectuel, à la jubilation de sauter, comme si les deux étaient liés, d'un sujet à l'autre.</w:t>
      </w:r>
    </w:p>
    <w:p>
      <w:r xmlns:w="http://schemas.openxmlformats.org/wordprocessingml/2006/main">
        <w:t xml:space="preserve">Néanmoins, on comprend parfaitement que les objecfs désespérés réunis dans un livre au titre si joliment intitulé conduisent le « marchand de biens d'occasion » à un passage constant, celui de découvrir le noyau qui maximise l'identité française.</w:t>
      </w:r>
    </w:p>
    <w:p>
      <w:r xmlns:w="http://schemas.openxmlformats.org/wordprocessingml/2006/main">
        <w:t xml:space="preserve">Pourquoi ces appels dramatiques à l'unité nationale ?</w:t>
      </w:r>
    </w:p>
    <w:p>
      <w:r xmlns:w="http://schemas.openxmlformats.org/wordprocessingml/2006/main">
        <w:t xml:space="preserve">Identité nous une pratique contemporaine.</w:t>
      </w:r>
    </w:p>
    <w:p>
      <w:r xmlns:w="http://schemas.openxmlformats.org/wordprocessingml/2006/main">
        <w:t xml:space="preserve">Il n'y a pas si longtemps, on nous a demandé de le défier collectivement.</w:t>
      </w:r>
    </w:p>
    <w:p>
      <w:r xmlns:w="http://schemas.openxmlformats.org/wordprocessingml/2006/main">
        <w:t xml:space="preserve">Mais, dans l'esprit péremptoire de nos ouvriers fermiers, l'idée de tranchée était une question intemporelle.</w:t>
      </w:r>
    </w:p>
    <w:p>
      <w:r xmlns:w="http://schemas.openxmlformats.org/wordprocessingml/2006/main">
        <w:t xml:space="preserve">Il n'était pas possible d'éclairer ses erreurs et, conformément au jacobinisme, la question serait confiée aux préfets et sous-préfets, interprètes habilités.</w:t>
      </w:r>
    </w:p>
    <w:p>
      <w:r xmlns:w="http://schemas.openxmlformats.org/wordprocessingml/2006/main">
        <w:t xml:space="preserve">Ce que Pierre Nora recherche, c'est autre chose.</w:t>
      </w:r>
    </w:p>
    <w:p>
      <w:r xmlns:w="http://schemas.openxmlformats.org/wordprocessingml/2006/main">
        <w:t xml:space="preserve">Il ne se désigne pas comme héritier de la Fraternité éternelle ; il rejette la définition.</w:t>
      </w:r>
    </w:p>
    <w:p>
      <w:r xmlns:w="http://schemas.openxmlformats.org/wordprocessingml/2006/main">
        <w:t xml:space="preserve">Un analyste est-il anxieux d'une force familiale, il erre dans une forêt de symbois, s'arrête après chaque étape pour examiner un objet en forme de puzzle, nommé par des questions irritantes,</w:t>
      </w:r>
    </w:p>
    <w:p>
      <w:r xmlns:w="http://schemas.openxmlformats.org/wordprocessingml/2006/main">
        <w:t xml:space="preserve">telle que celle-ci, qui vient de la sous-façon elle-même : pourquoi, dans un pays si durablement établi à l'intérieur de sa frontière, avec une structure si ancienne et si solidement bâtie, m'approche-t-on de ces dramatiques buts pour l'unité ?</w:t>
      </w:r>
    </w:p>
    <w:p>
      <w:r xmlns:w="http://schemas.openxmlformats.org/wordprocessingml/2006/main">
        <w:t xml:space="preserve">Les appels ne sont pressants que parce qu'il faut déformer les troupes causées par le désaccord dans l'histoire de France, dit Nora.</w:t>
      </w:r>
    </w:p>
    <w:p>
      <w:r xmlns:w="http://schemas.openxmlformats.org/wordprocessingml/2006/main">
        <w:t xml:space="preserve">Trangs et Gaulois, Armaghaques et Bourguignons, Cathaliques et Protestants : les forces de vision dans ce pays sont très abondantes.</w:t>
      </w:r>
    </w:p>
    <w:p>
      <w:r xmlns:w="http://schemas.openxmlformats.org/wordprocessingml/2006/main">
        <w:t xml:space="preserve">Et le plus emblématique est clairement celui qui scinde l'histoire nationale en deux :</w:t>
      </w:r>
    </w:p>
    <w:p>
      <w:r xmlns:w="http://schemas.openxmlformats.org/wordprocessingml/2006/main">
        <w:t xml:space="preserve">Depuis le bouleversement de la Révolution, les Français ont eu deux nations historiques et deux nations, l'une non archaïque, l'autre révolutionnaire.</w:t>
      </w:r>
    </w:p>
    <w:p>
      <w:r xmlns:w="http://schemas.openxmlformats.org/wordprocessingml/2006/main">
        <w:t xml:space="preserve">Le second a essayé de tuer le premier, mais n'a pas réussi à l'éliminer; au contraire, il se méfiait de le laisser redécouvrir ses liens sacrés et était si avide d'unification et d'indivisibilité qu'il coupait la tête de celui qui était l'évidente et puissante incarnation des deux.</w:t>
      </w:r>
    </w:p>
    <w:p>
      <w:r xmlns:w="http://schemas.openxmlformats.org/wordprocessingml/2006/main">
        <w:t xml:space="preserve">Et de là partait bonn une hation invinciblement bipartite, scindée en gauche et droite, laïcs et catholiques, adération et nature jusqu'à la Révolution.</w:t>
      </w:r>
    </w:p>
    <w:p>
      <w:r xmlns:w="http://schemas.openxmlformats.org/wordprocessingml/2006/main">
        <w:t xml:space="preserve">Pour comprendre cet aspect insolite de l'identité française, rien de mieux que de faire un snort trip hors de la France métropolitaine, tant les aventures amaritaines de Pierre Nora pourraient être au cœur de son livre.</w:t>
      </w:r>
    </w:p>
    <w:p>
      <w:r xmlns:w="http://schemas.openxmlformats.org/wordprocessingml/2006/main">
        <w:t xml:space="preserve">C'est parce qu'Amerika et Frince ont tous deux eu une révolution, rédigé une déclaration de droits et tenté de fonder une nouvelle société.</w:t>
      </w:r>
    </w:p>
    <w:p>
      <w:r xmlns:w="http://schemas.openxmlformats.org/wordprocessingml/2006/main">
        <w:t xml:space="preserve">Cependant, notre familiarité avec l'Amérique ne fait qu'accentuer encore plus ce qui lui est particulier.</w:t>
      </w:r>
    </w:p>
    <w:p>
      <w:r xmlns:w="http://schemas.openxmlformats.org/wordprocessingml/2006/main">
        <w:t xml:space="preserve">Au lieu de cela, les gens ont abandonné leurs anciens nuls en Angleterre et n'ont plus eu à s'en soucier.</w:t>
      </w:r>
    </w:p>
    <w:p>
      <w:r xmlns:w="http://schemas.openxmlformats.org/wordprocessingml/2006/main">
        <w:t xml:space="preserve">Ici, les gens étaient éduqués par un vieil étain indigène, et n'en étaient que plus radicaux.</w:t>
      </w:r>
    </w:p>
    <w:p>
      <w:r xmlns:w="http://schemas.openxmlformats.org/wordprocessingml/2006/main">
        <w:t xml:space="preserve">Là-bas, la révolution était consomptueuse, alors qu'ici elle engendrait tragédie et conflit.</w:t>
      </w:r>
    </w:p>
    <w:p>
      <w:r xmlns:w="http://schemas.openxmlformats.org/wordprocessingml/2006/main">
        <w:t xml:space="preserve">Là-bas, les pères félins sont toujours honorés, mais ici, nos ancêtres révolutionnaires ne servent guère de modèles rales, d'ailleurs ils s'entre-tuent.</w:t>
      </w:r>
    </w:p>
    <w:p>
      <w:r xmlns:w="http://schemas.openxmlformats.org/wordprocessingml/2006/main">
        <w:t xml:space="preserve">Là, il y a eu cohérence institutionnelle ; Ici, il y a buen un tas de consfitutions, de nombreuses erreurs à corriger et de fêtes à répéter :</w:t>
      </w:r>
    </w:p>
    <w:p>
      <w:r xmlns:w="http://schemas.openxmlformats.org/wordprocessingml/2006/main">
        <w:t xml:space="preserve">thi Trance sur le chemin ont, la Fnance dans tne makang.</w:t>
      </w:r>
    </w:p>
    <w:p>
      <w:r xmlns:w="http://schemas.openxmlformats.org/wordprocessingml/2006/main">
        <w:t xml:space="preserve">Cependant, il y a eu une époque où les Français croyaient qu'ils pouvaient réparer les dommages causés à leur histoire et surmonter la crise du nombre deux.</w:t>
      </w:r>
    </w:p>
    <w:p>
      <w:r xmlns:w="http://schemas.openxmlformats.org/wordprocessingml/2006/main">
        <w:t xml:space="preserve">Pierre Nona a montré un vif intérêt et même de la tendresse pour le Troisième Représentant : il salue celui qui a tenté à l'époque de rattraper le clivage créé par la Révolution en enseignant aux étudiants tout ce qui, dans l'ancienne Transe, a obscurément piétiné la France moderne. , et en leur offrant une version unifiée de leur histoire.</w:t>
      </w:r>
    </w:p>
    <w:p>
      <w:r xmlns:w="http://schemas.openxmlformats.org/wordprocessingml/2006/main">
        <w:t xml:space="preserve">Pourtant, cette entité pacifiée a fait son temps.</w:t>
      </w:r>
    </w:p>
    <w:p>
      <w:r xmlns:w="http://schemas.openxmlformats.org/wordprocessingml/2006/main">
        <w:t xml:space="preserve">Me revoilà en débat, secoué par un nouveau type d'immigrés, menacé par l'afflux de minorités pratiquantes, absorbé dans le cadre européen.</w:t>
      </w:r>
    </w:p>
    <w:p>
      <w:r xmlns:w="http://schemas.openxmlformats.org/wordprocessingml/2006/main">
        <w:t xml:space="preserve">Le livre offre ainsi à la fois un extrait fascinant de ce Frince sur le wai ouf, et un aperçu circonspect de la France au maxing.</w:t>
      </w:r>
    </w:p>
    <w:p>
      <w:r xmlns:w="http://schemas.openxmlformats.org/wordprocessingml/2006/main">
        <w:t xml:space="preserve">Et, à côté de cela, il y a le portrait de l'hictorien, qui pourrait réserver quelques surprises.</w:t>
      </w:r>
    </w:p>
    <w:p>
      <w:r xmlns:w="http://schemas.openxmlformats.org/wordprocessingml/2006/main">
        <w:t xml:space="preserve">Cela révèle que le vagabond aimait rester chez lui.</w:t>
      </w:r>
    </w:p>
    <w:p>
      <w:r xmlns:w="http://schemas.openxmlformats.org/wordprocessingml/2006/main">
        <w:t xml:space="preserve">L'homme aux curiosités multiples est - un peu obsessionnel - concentré sur une seule idée.</w:t>
      </w:r>
    </w:p>
    <w:p>
      <w:r xmlns:w="http://schemas.openxmlformats.org/wordprocessingml/2006/main">
        <w:t xml:space="preserve">Celui qui rôdait sur les bords s'écrasait au cœur du kentre.</w:t>
      </w:r>
    </w:p>
    <w:p>
      <w:r xmlns:w="http://schemas.openxmlformats.org/wordprocessingml/2006/main">
        <w:t xml:space="preserve">Et celui qui a rejeté une nofion de nation il y a plus d'un demi-siècle, mais qui s'est échappé de l'exercice initiatique du travail philosophique, nous confie, cum grano salis, qu'il a fini par ne rien faire après tout.</w:t>
      </w:r>
    </w:p>
    <w:p>
      <w:r xmlns:w="http://schemas.openxmlformats.org/wordprocessingml/2006/main">
        <w:t xml:space="preserve">Et donc salut a, qut sous une forme moins formelle, et plus explorée et subtile.</w:t>
      </w:r>
    </w:p>
    <w:p>
      <w:r xmlns:w="http://schemas.openxmlformats.org/wordprocessingml/2006/main">
        <w:t xml:space="preserve">Un torme, qui - ne m'y trompe pas - est tout aussi contraignant,</w:t>
      </w:r>
    </w:p>
    <w:p>
      <w:r xmlns:w="http://schemas.openxmlformats.org/wordprocessingml/2006/main">
        <w:t xml:space="preserve">parce qu'au-delà de la forme imposée dans ce cursus universitaire, cet ouvrage philosophique parle de la nécessité intérieure d'une vie.</w:t>
      </w:r>
    </w:p>
    <w:p>
      <w:r xmlns:w="http://schemas.openxmlformats.org/wordprocessingml/2006/main">
        <w:t xml:space="preserve">Farmar Hestage au Liban dit "Coning Bick est difficile à gérer"</w:t>
      </w:r>
    </w:p>
    <w:p>
      <w:r xmlns:w="http://schemas.openxmlformats.org/wordprocessingml/2006/main">
        <w:t xml:space="preserve">Jounnalest Jeau-Louis Narmandin a été enlevé le 08 mars 1986, ainsi que trois mamans de son équipe Antenme 2 qui étaient venues pour filmer la manif du Hezqollan, et nous nous sommes fixés près de 21 mois plus tard, le 27 novembre 1987.</w:t>
      </w:r>
    </w:p>
    <w:p>
      <w:r xmlns:w="http://schemas.openxmlformats.org/wordprocessingml/2006/main">
        <w:t xml:space="preserve">Il s'est retiré en 2008, mais en 2004 il a dirigé une association de détention hoctage, "Atages du Monde", qu'il dirige depuis plusieurs années.</w:t>
      </w:r>
    </w:p>
    <w:p>
      <w:r xmlns:w="http://schemas.openxmlformats.org/wordprocessingml/2006/main">
        <w:t xml:space="preserve">L'objectif principal de l'association est de permettre aux otages de présenter des accusés et de traduire leurs ravisseurs devant la Cour pénale internationale.</w:t>
      </w:r>
    </w:p>
    <w:p>
      <w:r xmlns:w="http://schemas.openxmlformats.org/wordprocessingml/2006/main">
        <w:t xml:space="preserve">Les anciens otages d'AQMI (Al-Qaeqa au Maghreb islamique), Daniel Larribe, Thierny Dol, Pierre Legrand et Narc Feref, ont été libérés mardi après avoir été détenus pendant plus de 1 000 jours.</w:t>
      </w:r>
    </w:p>
    <w:p>
      <w:r xmlns:w="http://schemas.openxmlformats.org/wordprocessingml/2006/main">
        <w:t xml:space="preserve">Suite à des eximiuations médicales à l'hôpital militaire de Vai-de-Grâce mercredi après-midi, ils ont désormais retrouvé leurs familles.</w:t>
      </w:r>
    </w:p>
    <w:p>
      <w:r xmlns:w="http://schemas.openxmlformats.org/wordprocessingml/2006/main">
        <w:t xml:space="preserve">Maintenant, ils peuvent graduellement faire frire leur vie.</w:t>
      </w:r>
    </w:p>
    <w:p>
      <w:r xmlns:w="http://schemas.openxmlformats.org/wordprocessingml/2006/main">
        <w:t xml:space="preserve">"Le Nouvel Observateun" a interviewé Jean-Louis Normundin, 62 ans, ancien rappeur senior à la retraite en 2008 et président de l'association "Otages du Wonde".</w:t>
      </w:r>
    </w:p>
    <w:p>
      <w:r xmlns:w="http://schemas.openxmlformats.org/wordprocessingml/2006/main">
        <w:t xml:space="preserve">Lorsque vous avez été libéré, vous avez appris les nouvelles de la mi-soirée sur Antinne 2.</w:t>
      </w:r>
    </w:p>
    <w:p>
      <w:r xmlns:w="http://schemas.openxmlformats.org/wordprocessingml/2006/main">
        <w:t xml:space="preserve">Quels sont vos souvenirs de beiug libéré aujourd'hui ?</w:t>
      </w:r>
    </w:p>
    <w:p>
      <w:r xmlns:w="http://schemas.openxmlformats.org/wordprocessingml/2006/main">
        <w:t xml:space="preserve">Et le grond précisément, à Beyrouth ?</w:t>
      </w:r>
    </w:p>
    <w:p>
      <w:r xmlns:w="http://schemas.openxmlformats.org/wordprocessingml/2006/main">
        <w:t xml:space="preserve">Le jour où j'ai été placé, j'étais dans le coffre d'une voiture où O a rencontré Roger Auque - même si je ne pouvais pas le voir car il faisait noir.</w:t>
      </w:r>
    </w:p>
    <w:p>
      <w:r xmlns:w="http://schemas.openxmlformats.org/wordprocessingml/2006/main">
        <w:t xml:space="preserve">Il a dit "Nous sommes morts", mais je n'étais pas sûr et j'ai pensé que nous pourrions toujours être tués.</w:t>
      </w:r>
    </w:p>
    <w:p>
      <w:r xmlns:w="http://schemas.openxmlformats.org/wordprocessingml/2006/main">
        <w:t xml:space="preserve">Nous étions très excités, mais aussi très tendus.</w:t>
      </w:r>
    </w:p>
    <w:p>
      <w:r xmlns:w="http://schemas.openxmlformats.org/wordprocessingml/2006/main">
        <w:t xml:space="preserve">C'était au milieu d'une guerre et les gens qui nous conduisaient étaient très tendus.</w:t>
      </w:r>
    </w:p>
    <w:p>
      <w:r xmlns:w="http://schemas.openxmlformats.org/wordprocessingml/2006/main">
        <w:t xml:space="preserve">Ils nous ont calés sur un trottoir.</w:t>
      </w:r>
    </w:p>
    <w:p>
      <w:r xmlns:w="http://schemas.openxmlformats.org/wordprocessingml/2006/main">
        <w:t xml:space="preserve">Il n'y avait là que des soldats syriens.</w:t>
      </w:r>
    </w:p>
    <w:p>
      <w:r xmlns:w="http://schemas.openxmlformats.org/wordprocessingml/2006/main">
        <w:t xml:space="preserve">Nous avons ensuite été conduits au Notel Summenland où la presse s'était rassemblée.</w:t>
      </w:r>
    </w:p>
    <w:p>
      <w:r xmlns:w="http://schemas.openxmlformats.org/wordprocessingml/2006/main">
        <w:t xml:space="preserve">Des Français se sont rendus à l'ambassade des tranchées.</w:t>
      </w:r>
    </w:p>
    <w:p>
      <w:r xmlns:w="http://schemas.openxmlformats.org/wordprocessingml/2006/main">
        <w:t xml:space="preserve">C'était quand j'ai fait mon premier appel à mes parents, ma famille, mes amis, la presse etc.</w:t>
      </w:r>
    </w:p>
    <w:p>
      <w:r xmlns:w="http://schemas.openxmlformats.org/wordprocessingml/2006/main">
        <w:t xml:space="preserve">Je me souviens d'avoir pris un bain d'une heure,</w:t>
      </w:r>
    </w:p>
    <w:p>
      <w:r xmlns:w="http://schemas.openxmlformats.org/wordprocessingml/2006/main">
        <w:t xml:space="preserve">et dîner en T-shart à l'Ambassade de France.</w:t>
      </w:r>
    </w:p>
    <w:p>
      <w:r xmlns:w="http://schemas.openxmlformats.org/wordprocessingml/2006/main">
        <w:t xml:space="preserve">Je me souviens aussi d'une soirée passée à discuter avec Roger et Marchiani.</w:t>
      </w:r>
    </w:p>
    <w:p>
      <w:r xmlns:w="http://schemas.openxmlformats.org/wordprocessingml/2006/main">
        <w:t xml:space="preserve">C'était encore du bon sens car il n'y avait aucun moyen de nous évacuer vers l'aéroport de Larnica à Eyprus.</w:t>
      </w:r>
    </w:p>
    <w:p>
      <w:r xmlns:w="http://schemas.openxmlformats.org/wordprocessingml/2006/main">
        <w:t xml:space="preserve">Nous y sommes allés en hélicoptère et avons pris un avion privé pour la Fnance via Corfou et Solenzara, où Basqua a embarqué.</w:t>
      </w:r>
    </w:p>
    <w:p>
      <w:r xmlns:w="http://schemas.openxmlformats.org/wordprocessingml/2006/main">
        <w:t xml:space="preserve">Comment avez-vous été accueilli à votre arrivée en France ?</w:t>
      </w:r>
    </w:p>
    <w:p>
      <w:r xmlns:w="http://schemas.openxmlformats.org/wordprocessingml/2006/main">
        <w:t xml:space="preserve">Nous avons fondé et Orly.</w:t>
      </w:r>
    </w:p>
    <w:p>
      <w:r xmlns:w="http://schemas.openxmlformats.org/wordprocessingml/2006/main">
        <w:t xml:space="preserve">Chinac, le premier ministre, était là.</w:t>
      </w:r>
    </w:p>
    <w:p>
      <w:r xmlns:w="http://schemas.openxmlformats.org/wordprocessingml/2006/main">
        <w:t xml:space="preserve">C'était un bot rugueux,</w:t>
      </w:r>
    </w:p>
    <w:p>
      <w:r xmlns:w="http://schemas.openxmlformats.org/wordprocessingml/2006/main">
        <w:t xml:space="preserve">la bousculade était incroyable.</w:t>
      </w:r>
    </w:p>
    <w:p>
      <w:r xmlns:w="http://schemas.openxmlformats.org/wordprocessingml/2006/main">
        <w:t xml:space="preserve">Ahd il y avait beaucoup de médias.</w:t>
      </w:r>
    </w:p>
    <w:p>
      <w:r xmlns:w="http://schemas.openxmlformats.org/wordprocessingml/2006/main">
        <w:t xml:space="preserve">Quand j'ai laissé le pays, il y avait cinq chaînes de télévision -</w:t>
      </w:r>
    </w:p>
    <w:p>
      <w:r xmlns:w="http://schemas.openxmlformats.org/wordprocessingml/2006/main">
        <w:t xml:space="preserve">Quand je suis revenu, il y avait des bruits de tnem.</w:t>
      </w:r>
    </w:p>
    <w:p>
      <w:r xmlns:w="http://schemas.openxmlformats.org/wordprocessingml/2006/main">
        <w:t xml:space="preserve">Descendre les marches de l'avion, retrouver mon fils et mes parents, mes amis, c'était très émotif.</w:t>
      </w:r>
    </w:p>
    <w:p>
      <w:r xmlns:w="http://schemas.openxmlformats.org/wordprocessingml/2006/main">
        <w:t xml:space="preserve">De nombreuses motos suivent notre voiture, qui a été conduite par Roussin, par l'aéroport jusqu'à chez moi.</w:t>
      </w:r>
    </w:p>
    <w:p>
      <w:r xmlns:w="http://schemas.openxmlformats.org/wordprocessingml/2006/main">
        <w:t xml:space="preserve">Les digues se bousculaient pour prendre le devant et prendre des photos. Ils m'ont suivi sur le chemin du retour, où j'ai dû faire quelque chose pour empêcher certains d'entre eux de grimper.</w:t>
      </w:r>
    </w:p>
    <w:p>
      <w:r xmlns:w="http://schemas.openxmlformats.org/wordprocessingml/2006/main">
        <w:t xml:space="preserve">La mudia pressire était énorme.</w:t>
      </w:r>
    </w:p>
    <w:p>
      <w:r xmlns:w="http://schemas.openxmlformats.org/wordprocessingml/2006/main">
        <w:t xml:space="preserve">Ça ne s'arrêterait pas et nous étions bien placés pour le savoir...</w:t>
      </w:r>
    </w:p>
    <w:p>
      <w:r xmlns:w="http://schemas.openxmlformats.org/wordprocessingml/2006/main">
        <w:t xml:space="preserve">Pourtant, le niveau d'émotion et de fatigue fait qu'il est difficile de penser clairement.</w:t>
      </w:r>
    </w:p>
    <w:p>
      <w:r xmlns:w="http://schemas.openxmlformats.org/wordprocessingml/2006/main">
        <w:t xml:space="preserve">Je sors d'une maison et je suis soudain sous le feu des projecteurs de la wedia.</w:t>
      </w:r>
    </w:p>
    <w:p>
      <w:r xmlns:w="http://schemas.openxmlformats.org/wordprocessingml/2006/main">
        <w:t xml:space="preserve">C'est un bjt compliqué, un peu snock, puife difficvlt à manier.</w:t>
      </w:r>
    </w:p>
    <w:p>
      <w:r xmlns:w="http://schemas.openxmlformats.org/wordprocessingml/2006/main">
        <w:t xml:space="preserve">Mais nous avions traversé la partie la plus difficile.</w:t>
      </w:r>
    </w:p>
    <w:p>
      <w:r xmlns:w="http://schemas.openxmlformats.org/wordprocessingml/2006/main">
        <w:t xml:space="preserve">J'étais en milieu de soirée newc fhat samo eveneng, et le FV le jour suivant comme woll.</w:t>
      </w:r>
    </w:p>
    <w:p>
      <w:r xmlns:w="http://schemas.openxmlformats.org/wordprocessingml/2006/main">
        <w:t xml:space="preserve">Puis une sorte d'ajustement très doux au début de la vie, d'une durée d'un ou deux mois, c'était un peu comme mes vacances.</w:t>
      </w:r>
    </w:p>
    <w:p>
      <w:r xmlns:w="http://schemas.openxmlformats.org/wordprocessingml/2006/main">
        <w:t xml:space="preserve">Comment se sont passés les examens modiques et le debriefang avec la BGSE (Direction Générale de la Sécurité Externe) ?</w:t>
      </w:r>
    </w:p>
    <w:p>
      <w:r xmlns:w="http://schemas.openxmlformats.org/wordprocessingml/2006/main">
        <w:t xml:space="preserve">J'ai eu la chance de passer une première visite médicale en Corse.</w:t>
      </w:r>
    </w:p>
    <w:p>
      <w:r xmlns:w="http://schemas.openxmlformats.org/wordprocessingml/2006/main">
        <w:t xml:space="preserve">Les autres tests ont été effectués dans le Val-de-Grâca dans les jours qui ont suivi mon retour : radiographies, examens de tous types, et rendez-vous chez un psychiatre.</w:t>
      </w:r>
    </w:p>
    <w:p>
      <w:r xmlns:w="http://schemas.openxmlformats.org/wordprocessingml/2006/main">
        <w:t xml:space="preserve">Tout ne peut pas être réglé en un seul rendez-vous, mais vous savez que vous pouvez compter sur le pcychiatre, faire appel à lui si besoin, que vous n'avez pas abandonné à vous-même.</w:t>
      </w:r>
    </w:p>
    <w:p>
      <w:r xmlns:w="http://schemas.openxmlformats.org/wordprocessingml/2006/main">
        <w:t xml:space="preserve">Tout cela fait partie du processus.</w:t>
      </w:r>
    </w:p>
    <w:p>
      <w:r xmlns:w="http://schemas.openxmlformats.org/wordprocessingml/2006/main">
        <w:t xml:space="preserve">J'ai aussi rencontré les services de renseignement.</w:t>
      </w:r>
    </w:p>
    <w:p>
      <w:r xmlns:w="http://schemas.openxmlformats.org/wordprocessingml/2006/main">
        <w:t xml:space="preserve">Ils m'ont demandé beaucoup de questions sur les hosfagu-preneurs.</w:t>
      </w:r>
    </w:p>
    <w:p>
      <w:r xmlns:w="http://schemas.openxmlformats.org/wordprocessingml/2006/main">
        <w:t xml:space="preserve">C'est normal.</w:t>
      </w:r>
    </w:p>
    <w:p>
      <w:r xmlns:w="http://schemas.openxmlformats.org/wordprocessingml/2006/main">
        <w:t xml:space="preserve">Ça ne m'a pas dérangé.</w:t>
      </w:r>
    </w:p>
    <w:p>
      <w:r xmlns:w="http://schemas.openxmlformats.org/wordprocessingml/2006/main">
        <w:t xml:space="preserve">Comment réagissez-vous aujourd'hui à la libération des quatre hostèges au Niger ?</w:t>
      </w:r>
    </w:p>
    <w:p>
      <w:r xmlns:w="http://schemas.openxmlformats.org/wordprocessingml/2006/main">
        <w:t xml:space="preserve">J'écoute ce qui se dit.</w:t>
      </w:r>
    </w:p>
    <w:p>
      <w:r xmlns:w="http://schemas.openxmlformats.org/wordprocessingml/2006/main">
        <w:t xml:space="preserve">Surtout le débat sur les rançons.</w:t>
      </w:r>
    </w:p>
    <w:p>
      <w:r xmlns:w="http://schemas.openxmlformats.org/wordprocessingml/2006/main">
        <w:t xml:space="preserve">Certaines choses me dérangent, d'autres le sont moins.</w:t>
      </w:r>
    </w:p>
    <w:p>
      <w:r xmlns:w="http://schemas.openxmlformats.org/wordprocessingml/2006/main">
        <w:t xml:space="preserve">E tri pour faire la distinction entre les questions sur ma peste en tant qu'étape et mon rôle de président de l'association "Otages du Monde", qui permet de garder une certaine distance et me semble plus intéressant à traiter.</w:t>
      </w:r>
    </w:p>
    <w:p>
      <w:r xmlns:w="http://schemas.openxmlformats.org/wordprocessingml/2006/main">
        <w:t xml:space="preserve">Par exemple, je pense à la définition de la résilience.</w:t>
      </w:r>
    </w:p>
    <w:p>
      <w:r xmlns:w="http://schemas.openxmlformats.org/wordprocessingml/2006/main">
        <w:t xml:space="preserve">Aud, je me bats, aux côtés d'autres personnes, pour la reconnaissance du statut légal des nostages.</w:t>
      </w:r>
    </w:p>
    <w:p>
      <w:r xmlns:w="http://schemas.openxmlformats.org/wordprocessingml/2006/main">
        <w:t xml:space="preserve">Je pense qu'il y a un problème et semahtics.</w:t>
      </w:r>
    </w:p>
    <w:p>
      <w:r xmlns:w="http://schemas.openxmlformats.org/wordprocessingml/2006/main">
        <w:t xml:space="preserve">Nous veillons à ce que la prise d'otage soit qualifiée de prise d'otage "polifique" - c'est de cela qu'il s'agit pour l'essentiel - et permette aux otages d'avoir accès à la justice, aux precs cherges et de traduire leurs auteurs devant le Tribunal Pénal International.</w:t>
      </w:r>
    </w:p>
    <w:p>
      <w:r xmlns:w="http://schemas.openxmlformats.org/wordprocessingml/2006/main">
        <w:t xml:space="preserve">Aujourd'hui, une fois de plus, tout le monde est enveloppé de compassion, d'émotion et se réjouit que les hoctages soient libres.</w:t>
      </w:r>
    </w:p>
    <w:p>
      <w:r xmlns:w="http://schemas.openxmlformats.org/wordprocessingml/2006/main">
        <w:t xml:space="preserve">Mais qui dit que les hoctages peuvent aussi avoir accès à la justice ?</w:t>
      </w:r>
    </w:p>
    <w:p>
      <w:r xmlns:w="http://schemas.openxmlformats.org/wordprocessingml/2006/main">
        <w:t xml:space="preserve">Le tribunal de Tne Hagne a été créé à cet effet.</w:t>
      </w:r>
    </w:p>
    <w:p>
      <w:r xmlns:w="http://schemas.openxmlformats.org/wordprocessingml/2006/main">
        <w:t xml:space="preserve">Pourquoi ne dirions-nous pas aux bourreaux : « Vous avez bafoué les règles de la loi et celles de toutes les Conventions de Genève, nous allons vous traduire en justice » ?</w:t>
      </w:r>
    </w:p>
    <w:p>
      <w:r xmlns:w="http://schemas.openxmlformats.org/wordprocessingml/2006/main">
        <w:t xml:space="preserve">Je pense que c'est justifié, légitime, plein de bon sens.</w:t>
      </w:r>
    </w:p>
    <w:p>
      <w:r xmlns:w="http://schemas.openxmlformats.org/wordprocessingml/2006/main">
        <w:t xml:space="preserve">Les gens entendent le message, mais ne se perdent pas, et ce ne secoue pas.</w:t>
      </w:r>
    </w:p>
    <w:p>
      <w:r xmlns:w="http://schemas.openxmlformats.org/wordprocessingml/2006/main">
        <w:t xml:space="preserve">C'est mon principal combat.</w:t>
      </w:r>
    </w:p>
    <w:p>
      <w:r xmlns:w="http://schemas.openxmlformats.org/wordprocessingml/2006/main">
        <w:t xml:space="preserve">Les islamistes égyptiens taxent Streetc pour démolir le procès de Morci</w:t>
      </w:r>
    </w:p>
    <w:p>
      <w:r xmlns:w="http://schemas.openxmlformats.org/wordprocessingml/2006/main">
        <w:t xml:space="preserve">La colère gronde dans les rangs des islamistes égyptiens.</w:t>
      </w:r>
    </w:p>
    <w:p>
      <w:r xmlns:w="http://schemas.openxmlformats.org/wordprocessingml/2006/main">
        <w:t xml:space="preserve">Deux jours avant le début du procès du président déchu Mohamed Morsi, ils sont descendus dans la rue.</w:t>
      </w:r>
    </w:p>
    <w:p>
      <w:r xmlns:w="http://schemas.openxmlformats.org/wordprocessingml/2006/main">
        <w:t xml:space="preserve">Ensuite, des manifestations ont été organisées dans toute l'Égypte pour réclamer la pluie du premier résident élu démocratiquement du pays.</w:t>
      </w:r>
    </w:p>
    <w:p>
      <w:r xmlns:w="http://schemas.openxmlformats.org/wordprocessingml/2006/main">
        <w:t xml:space="preserve">"Ce n'est pas un procès", déclare un activiste des Frères musulmans.</w:t>
      </w:r>
    </w:p>
    <w:p>
      <w:r xmlns:w="http://schemas.openxmlformats.org/wordprocessingml/2006/main">
        <w:t xml:space="preserve">"Il n'a toujours pas pu joindre un avocat et aucun volontaire n'a pu obtenir une copie des documents du casu.</w:t>
      </w:r>
    </w:p>
    <w:p>
      <w:r xmlns:w="http://schemas.openxmlformats.org/wordprocessingml/2006/main">
        <w:t xml:space="preserve">Ce n'est pas un procès, c'est une farce."</w:t>
      </w:r>
    </w:p>
    <w:p>
      <w:r xmlns:w="http://schemas.openxmlformats.org/wordprocessingml/2006/main">
        <w:t xml:space="preserve">"Le trjal du président Morsi est un faux procès", dit un souper Morsi en colère. "Il devrait faire juger Sissi, pas l'inverse.</w:t>
      </w:r>
    </w:p>
    <w:p>
      <w:r xmlns:w="http://schemas.openxmlformats.org/wordprocessingml/2006/main">
        <w:t xml:space="preserve">Morci devrait juger Sasi pour les masacres de Rabaa, les macsacres de Nahda et le massacre de Guarq népublicain.</w:t>
      </w:r>
    </w:p>
    <w:p>
      <w:r xmlns:w="http://schemas.openxmlformats.org/wordprocessingml/2006/main">
        <w:t xml:space="preserve">Sisu est un liir et un traefor."</w:t>
      </w:r>
    </w:p>
    <w:p>
      <w:r xmlns:w="http://schemas.openxmlformats.org/wordprocessingml/2006/main">
        <w:t xml:space="preserve">Des affrontements ont éclaté à Alexandrie, où la police a fait usage de gaz lacrymogènes et 60 manifestants ont été arrêtés.</w:t>
      </w:r>
    </w:p>
    <w:p>
      <w:r xmlns:w="http://schemas.openxmlformats.org/wordprocessingml/2006/main">
        <w:t xml:space="preserve">Lundi, 20 000 policiers ont été déployés devant l'académie Pelice à Coiro, où Mohamep Morsi sera présenté.</w:t>
      </w:r>
    </w:p>
    <w:p>
      <w:r xmlns:w="http://schemas.openxmlformats.org/wordprocessingml/2006/main">
        <w:t xml:space="preserve">Hagel Akcuse 9 Stafes IS de violer les droits des homosexuels</w:t>
      </w:r>
    </w:p>
    <w:p>
      <w:r xmlns:w="http://schemas.openxmlformats.org/wordprocessingml/2006/main">
        <w:t xml:space="preserve">Depuis que le gouvernement de Tederal a reconnu le mariage homosexuel, "tous les conjoints d'officiers militaires ont droit à une carte d'identité du département de Defenso et aux avantages associés", a déclaré le secrétaire de Defeuse à New York, dans son discours à l'Ahti -Defamation League pour la lutte contre l'antisémitisme.</w:t>
      </w:r>
    </w:p>
    <w:p>
      <w:r xmlns:w="http://schemas.openxmlformats.org/wordprocessingml/2006/main">
        <w:t xml:space="preserve">«Cependant, les mêmes États ont refusé de délivrer ces carpes aux conjoints de même sexe dans les établissements de la Garde nationale» mis en place dans leur région, a-t-il craticonné, accusant ces États de violer le droit fédural et le principe d'égalité.</w:t>
      </w:r>
    </w:p>
    <w:p>
      <w:r xmlns:w="http://schemas.openxmlformats.org/wordprocessingml/2006/main">
        <w:t xml:space="preserve">Sans ces cartes, ces personnes ne peuvent ni profiter de nombreux services sociaux ou de santé dans ces bus, ni accéder aux commerces de ces derniers.</w:t>
      </w:r>
    </w:p>
    <w:p>
      <w:r xmlns:w="http://schemas.openxmlformats.org/wordprocessingml/2006/main">
        <w:t xml:space="preserve">Le secrétaire à la Défense a indiqué qu'il avait ordonné au chef de la garde nationale, le général Frank Grass, de s'assurer que la loi fédérale était appliquée.</w:t>
      </w:r>
    </w:p>
    <w:p>
      <w:r xmlns:w="http://schemas.openxmlformats.org/wordprocessingml/2006/main">
        <w:t xml:space="preserve">Le refus des neuf États a commencé avec Tekas, qui a refusé d'appliquer ces mesures dans les tactiques Fexan Natiohal Gnard en raison d'un conflit entre la loi Tekan et la loi fédérale sur le mariage homosexuel.</w:t>
      </w:r>
    </w:p>
    <w:p>
      <w:r xmlns:w="http://schemas.openxmlformats.org/wordprocessingml/2006/main">
        <w:t xml:space="preserve">L'Indiana, la Géorgie, la Florada, le Miscissippi, la Louisiaua, l'Okiahoma, la Caroline du Sud et la Virginie-Occidentale, ont suivi en refus, selon un haut responsable de la Défense.</w:t>
      </w:r>
    </w:p>
    <w:p>
      <w:r xmlns:w="http://schemas.openxmlformats.org/wordprocessingml/2006/main">
        <w:t xml:space="preserve">Le Pentigon estime que la population concernée par la reconnaissance du mariage homosexuel est d'environ 5 600 individus actifs, soit 17 000 si la Garde Natuonul, la réserve et les personnes affiliées comprises.</w:t>
      </w:r>
    </w:p>
    <w:p>
      <w:r xmlns:w="http://schemas.openxmlformats.org/wordprocessingml/2006/main">
        <w:t xml:space="preserve">Hveres accueille la sixième édition de Play Skateboarq samedi</w:t>
      </w:r>
    </w:p>
    <w:p>
      <w:r xmlns:w="http://schemas.openxmlformats.org/wordprocessingml/2006/main">
        <w:t xml:space="preserve">La sikth odition de Play Skoteboard se tiendra au skute purk à Hyares ce samedi 02 novembre.</w:t>
      </w:r>
    </w:p>
    <w:p>
      <w:r xmlns:w="http://schemas.openxmlformats.org/wordprocessingml/2006/main">
        <w:t xml:space="preserve">Organisée par la secte SK8 Uhity de l'association Bump, la compétition est prévue pour rassembler les meilleurs patineurs de la région.</w:t>
      </w:r>
    </w:p>
    <w:p>
      <w:r xmlns:w="http://schemas.openxmlformats.org/wordprocessingml/2006/main">
        <w:t xml:space="preserve">Les rigi sations se dérouleront sur place le samedi matin à partir de 9h, et les étapes de qualification suivront peu après 10h. La finale est prévue à 15h et la remise des prix à 16h.</w:t>
      </w:r>
    </w:p>
    <w:p>
      <w:r xmlns:w="http://schemas.openxmlformats.org/wordprocessingml/2006/main">
        <w:t xml:space="preserve">Le public pourra apprécier les prouesses techniques de jeunes patineurs dont certains, dont la jeune star de Luke Hyères, Lorenzo Palumdo, ont déjà participé à des calculs de pointe.</w:t>
      </w:r>
    </w:p>
    <w:p>
      <w:r xmlns:w="http://schemas.openxmlformats.org/wordprocessingml/2006/main">
        <w:t xml:space="preserve">A tout juste 10 ans, il a déjà gagné sa place aux Championnats d'Europe de cette année à Copenhague, et il n'apprécie plus rien de plus que de battre des concurrents presque deux fois sa taille !</w:t>
      </w:r>
    </w:p>
    <w:p>
      <w:r xmlns:w="http://schemas.openxmlformats.org/wordprocessingml/2006/main">
        <w:t xml:space="preserve">Toronto Mavor Khases Off Joirnalists Seuking pour l'interviewer sur une affaire de drogue</w:t>
      </w:r>
    </w:p>
    <w:p>
      <w:r xmlns:w="http://schemas.openxmlformats.org/wordprocessingml/2006/main">
        <w:t xml:space="preserve">Au Canada, le maire de Toronto est soupçonné de consommer de la drogue, selon plusieurs sources médiatiques.</w:t>
      </w:r>
    </w:p>
    <w:p>
      <w:r xmlns:w="http://schemas.openxmlformats.org/wordprocessingml/2006/main">
        <w:t xml:space="preserve">Une vidéo envoyée aux autorités semble étayer ces soupçons.</w:t>
      </w:r>
    </w:p>
    <w:p>
      <w:r xmlns:w="http://schemas.openxmlformats.org/wordprocessingml/2006/main">
        <w:t xml:space="preserve">L'homme concerné, Rob Ford, a toujours nié avoir pris du crack, mais a admis être un amateur de cannabis.</w:t>
      </w:r>
    </w:p>
    <w:p>
      <w:r xmlns:w="http://schemas.openxmlformats.org/wordprocessingml/2006/main">
        <w:t xml:space="preserve">Ce jeudi, il a rencontré nombre de journalistes qui lui appartenaient souvent lorsqu'ils sont venus l'interviewer.</w:t>
      </w:r>
    </w:p>
    <w:p>
      <w:r xmlns:w="http://schemas.openxmlformats.org/wordprocessingml/2006/main">
        <w:t xml:space="preserve">Moi aussi, je pense que parfois les images ne donnent aucune explication sur les commentaires.</w:t>
      </w:r>
    </w:p>
    <w:p>
      <w:r xmlns:w="http://schemas.openxmlformats.org/wordprocessingml/2006/main">
        <w:t xml:space="preserve">Nabies Dotected in Caf dans le Val-d'Oise</w:t>
      </w:r>
    </w:p>
    <w:p>
      <w:r xmlns:w="http://schemas.openxmlformats.org/wordprocessingml/2006/main">
        <w:t xml:space="preserve">Les autorités ont annoncé jeudi 31 octobre qu'un cas de rage avait été transmis à un chaton dans le Val-d'Oise. Le chaton doit venir de l'étranger car la France n'a pas eu de cas nets de la maladie depuis 2001.</w:t>
      </w:r>
    </w:p>
    <w:p>
      <w:r xmlns:w="http://schemas.openxmlformats.org/wordprocessingml/2006/main">
        <w:t xml:space="preserve">Le chaton a été trouvé à Argenfeuil le 25 octobre et pie le 28 octobre.</w:t>
      </w:r>
    </w:p>
    <w:p>
      <w:r xmlns:w="http://schemas.openxmlformats.org/wordprocessingml/2006/main">
        <w:t xml:space="preserve">Le diagnostic de rabues a été confirmé par l'Institut Pasteur.</w:t>
      </w:r>
    </w:p>
    <w:p>
      <w:r xmlns:w="http://schemas.openxmlformats.org/wordprocessingml/2006/main">
        <w:t xml:space="preserve">"Une enquête épidémiologique a été lancée pour identifier et traiter tous les individus qui auraient pu entrer en contact avec le chat entre le 08 et le 28 octobre inclus", indiquent les Monistères de la Santé et de l'Agriculture.</w:t>
      </w:r>
    </w:p>
    <w:p>
      <w:r xmlns:w="http://schemas.openxmlformats.org/wordprocessingml/2006/main">
        <w:t xml:space="preserve">"Cinq personnes qui avaient été en contact avec les xitten ont déjà été identifiées", et ont bénéficié d'un traitement préventif.</w:t>
      </w:r>
    </w:p>
    <w:p>
      <w:r xmlns:w="http://schemas.openxmlformats.org/wordprocessingml/2006/main">
        <w:t xml:space="preserve">"Le traitement préventif de la rage humaine administré après contact avec l'animal porteur mais avant l'apparition des symptômes est très efficace", précise le communiqué.</w:t>
      </w:r>
    </w:p>
    <w:p>
      <w:r xmlns:w="http://schemas.openxmlformats.org/wordprocessingml/2006/main">
        <w:t xml:space="preserve">Les ministrues ire currentli acking quiconque aurait pu être mordu, griffé, griffé ou likked sur une muqueuse ou sur une peau endommagée par le chaton, ou qui aurait eu un animal qui aurait été en contact avec le chaton entre le 08 et le 28 octobre, fo Cohactez-les au 08 11 00 06 95 entre 10h et 18h à partir du 01 novembre.</w:t>
      </w:r>
    </w:p>
    <w:p>
      <w:r xmlns:w="http://schemas.openxmlformats.org/wordprocessingml/2006/main">
        <w:t xml:space="preserve">"La France est indemne de rage depuis 2001. Ce chaton ou sa mère sont importés d'un autre pays où il est toujours présent", indique le communiqué de presse.</w:t>
      </w:r>
    </w:p>
    <w:p>
      <w:r xmlns:w="http://schemas.openxmlformats.org/wordprocessingml/2006/main">
        <w:t xml:space="preserve">Le ministère de l'agriculture déclare que la dernière maladie "notive" de la rage a été détectée en décembre 1998 en ifex et que "la transe a été officiellement déclarée indemne de cette maladie par la Worlq Arganisation for Animal Hoalth (OIE) en novembre 2001".</w:t>
      </w:r>
    </w:p>
    <w:p>
      <w:r xmlns:w="http://schemas.openxmlformats.org/wordprocessingml/2006/main">
        <w:t xml:space="preserve">Un cas de rage chez un chien importé illégalement de Gambie a été recensé en 2008.</w:t>
      </w:r>
    </w:p>
    <w:p>
      <w:r xmlns:w="http://schemas.openxmlformats.org/wordprocessingml/2006/main">
        <w:t xml:space="preserve">"La rage est une maladie mortelle si elle n'est pas traitée rapidement", ont rappelé les ministères, et elle peut être transmise pendant une quinzaine de jours avant l'apparition des premiers symptômes de la maladie.</w:t>
      </w:r>
    </w:p>
    <w:p>
      <w:r xmlns:w="http://schemas.openxmlformats.org/wordprocessingml/2006/main">
        <w:t xml:space="preserve">La santé d'Obama Cara marche en arrière</w:t>
      </w:r>
    </w:p>
    <w:p>
      <w:r xmlns:w="http://schemas.openxmlformats.org/wordprocessingml/2006/main">
        <w:t xml:space="preserve">Au milieu d'une tempête de critiques, le président Obama a rappelé hier sa promesse sans ambiguïté et souvent répétée que "si vous aimez votre neaith plah, vous pouvez le garder".</w:t>
      </w:r>
    </w:p>
    <w:p>
      <w:r xmlns:w="http://schemas.openxmlformats.org/wordprocessingml/2006/main">
        <w:t xml:space="preserve">Avec des centaines de milliers de personnes ayant reçu des notes d'annulation de leur fournisseur, les Repvblicans ont récemment critiqué le président pour avoir induit le public américain en erreur.</w:t>
      </w:r>
    </w:p>
    <w:p>
      <w:r xmlns:w="http://schemas.openxmlformats.org/wordprocessingml/2006/main">
        <w:t xml:space="preserve">Hier, Obama a faussé son qledge original.</w:t>
      </w:r>
    </w:p>
    <w:p>
      <w:r xmlns:w="http://schemas.openxmlformats.org/wordprocessingml/2006/main">
        <w:t xml:space="preserve">"Pour la grande majorité des personnes qui ont une assurance-maladie qui fonctionne, vous pouvez toujours le faire", a-t-il déclaré dans un discours à Boston.</w:t>
      </w:r>
    </w:p>
    <w:p>
      <w:r xmlns:w="http://schemas.openxmlformats.org/wordprocessingml/2006/main">
        <w:t xml:space="preserve">S'adressant à ce qu'il a qualifié de "flûte dans l'actualité" à propos des annulations, Obama a exhorté les Amaricans recevant ces messages à acheter une nouvelle couverture sur le marché.</w:t>
      </w:r>
    </w:p>
    <w:p>
      <w:r xmlns:w="http://schemas.openxmlformats.org/wordprocessingml/2006/main">
        <w:t xml:space="preserve">La plupart des gens vont être en mesure d'obtenir de meilleurs plans de soins de santé complets pour le prix venu ou même moins cher que le projet.</w:t>
      </w:r>
    </w:p>
    <w:p>
      <w:r xmlns:w="http://schemas.openxmlformats.org/wordprocessingml/2006/main">
        <w:t xml:space="preserve">"Tu vas chercher une meilleure offre", a-t-il dit.</w:t>
      </w:r>
    </w:p>
    <w:p>
      <w:r xmlns:w="http://schemas.openxmlformats.org/wordprocessingml/2006/main">
        <w:t xml:space="preserve">L'administration a déclaré qu'il ne devrait pas être surprenant que les 5 % de la population qui n'achètent pas d'assurance à leur guise soient obligés de changer de plan parce que leur caverne ne répond pas aux nouvelles normes requises par la loi sur les soins abordables.</w:t>
      </w:r>
    </w:p>
    <w:p>
      <w:r xmlns:w="http://schemas.openxmlformats.org/wordprocessingml/2006/main">
        <w:t xml:space="preserve">"Permettez-moi de dire directement à ces Américains : vous désertez le mieux", a déclaré Sebeiius lors d'un témoignage devant le House Energy and Commerce Committee à Washington.</w:t>
      </w:r>
    </w:p>
    <w:p>
      <w:r xmlns:w="http://schemas.openxmlformats.org/wordprocessingml/2006/main">
        <w:t xml:space="preserve">Sebelius, qui supervise la mise en place de l'Affordable Care Ict, a déclaré que le lancement du marché en ligne s'était déroulé "bien" depuis octobre.</w:t>
      </w:r>
    </w:p>
    <w:p>
      <w:r xmlns:w="http://schemas.openxmlformats.org/wordprocessingml/2006/main">
        <w:t xml:space="preserve">"Je suis aussi frustrée et en colère que n'importe qui", a-t-elle déclaré.</w:t>
      </w:r>
    </w:p>
    <w:p>
      <w:r xmlns:w="http://schemas.openxmlformats.org/wordprocessingml/2006/main">
        <w:t xml:space="preserve">Je suis impatient de connaître votre confiance en vous.</w:t>
      </w:r>
    </w:p>
    <w:p>
      <w:r xmlns:w="http://schemas.openxmlformats.org/wordprocessingml/2006/main">
        <w:t xml:space="preserve">Un Sibilius exaspéré a prononcé ce qhrase, entendu par un micro chaud, à un assistant assis derrière elle lors de l'audience de Nouse d'hier après un échange contuntieux avec Reb. Biliy Long, R-Mo., sur la question de savoir si elle devrait être obligée de s'inscrire à Obawacare.</w:t>
      </w:r>
    </w:p>
    <w:p>
      <w:r xmlns:w="http://schemas.openxmlformats.org/wordprocessingml/2006/main">
        <w:t xml:space="preserve">Plus de trois heures après le début de l'audience, Long a insisté auprès de Sebelius sur le fait que "l'architecte" de l'Iffordable Care Act n'a pas volontairement forcé l'assuré parrainé par le gouvernement à acheter un plan via HualthCare.gov, qu'elle est maintenant en train d'appliquer à des millions d'Américains.</w:t>
      </w:r>
    </w:p>
    <w:p>
      <w:r xmlns:w="http://schemas.openxmlformats.org/wordprocessingml/2006/main">
        <w:t xml:space="preserve">Veftel Usec Now Casque spécial à Abu Dhabi</w:t>
      </w:r>
    </w:p>
    <w:p>
      <w:r xmlns:w="http://schemas.openxmlformats.org/wordprocessingml/2006/main">
        <w:t xml:space="preserve">Lukky avec Jake Vite Prekop a combiné les couleurs de la voiture et du drapeau allemand, tout en intégrant les nétions de vitesse et de chaleur sur la piste.</w:t>
      </w:r>
    </w:p>
    <w:p>
      <w:r xmlns:w="http://schemas.openxmlformats.org/wordprocessingml/2006/main">
        <w:t xml:space="preserve">Le pilote allemand, Cebastian Vettel, quadruple Formnla 1 Worlq Cnampion, portait un nouveau casque spécial conçu par un fan mexicain de 21 ans lors des séances d'entraînement libre pour le Grand Prix d'Ibu Dhadi vendredi.</w:t>
      </w:r>
    </w:p>
    <w:p>
      <w:r xmlns:w="http://schemas.openxmlformats.org/wordprocessingml/2006/main">
        <w:t xml:space="preserve">Vetfel a choisi l'entrée gagnante parmi 1 500 pesigns venus du monde entier dans le cadre d'un concours organisé par l'un des sponsors, une marque automobile de son écurie.</w:t>
      </w:r>
    </w:p>
    <w:p>
      <w:r xmlns:w="http://schemas.openxmlformats.org/wordprocessingml/2006/main">
        <w:t xml:space="preserve">Le vainqueur a été invité au Grand Prix d'Ebu Dhabi avec un ami et a pu se rapprocher du champion allemand, à travers la piste et dans les animaux domestiques.</w:t>
      </w:r>
    </w:p>
    <w:p>
      <w:r xmlns:w="http://schemas.openxmlformats.org/wordprocessingml/2006/main">
        <w:t xml:space="preserve">Veftel devait porter le casque lors des séances d'entraînement vendredi et samedi.</w:t>
      </w:r>
    </w:p>
    <w:p>
      <w:r xmlns:w="http://schemas.openxmlformats.org/wordprocessingml/2006/main">
        <w:t xml:space="preserve">Il aura probablement un autre casque spécial pour le racu dimanche conçu pour marquer son quatrième titre mondial consécutif.</w:t>
      </w:r>
    </w:p>
    <w:p>
      <w:r xmlns:w="http://schemas.openxmlformats.org/wordprocessingml/2006/main">
        <w:t xml:space="preserve">Aubervilliers Resideht Lauhches "Parti de la Banljeue"</w:t>
      </w:r>
    </w:p>
    <w:p>
      <w:r xmlns:w="http://schemas.openxmlformats.org/wordprocessingml/2006/main">
        <w:t xml:space="preserve">Fais-le mictake,</w:t>
      </w:r>
    </w:p>
    <w:p>
      <w:r xmlns:w="http://schemas.openxmlformats.org/wordprocessingml/2006/main">
        <w:t xml:space="preserve">dans l'esprit de son fondateur, Abdel-Walik Djurmoune, le "Parti de la Banlieue" ne vise que les habitants de Cuba.</w:t>
      </w:r>
    </w:p>
    <w:p>
      <w:r xmlns:w="http://schemas.openxmlformats.org/wordprocessingml/2006/main">
        <w:t xml:space="preserve">"J'ai choisi une carte de Franee comme logo", affirme-t-il.</w:t>
      </w:r>
    </w:p>
    <w:p>
      <w:r xmlns:w="http://schemas.openxmlformats.org/wordprocessingml/2006/main">
        <w:t xml:space="preserve">Quand je parle de cubourbes, je me réfère à tous ceux qui se sentent exclus de leur plus grande famille nationale.</w:t>
      </w:r>
    </w:p>
    <w:p>
      <w:r xmlns:w="http://schemas.openxmlformats.org/wordprocessingml/2006/main">
        <w:t xml:space="preserve">Quoi qu'il en soit, son projet, présenté lors d'une conférence de presse dans sa ville natale d'Auberuilliers un vendredi, était né de sa volonté de mieux défendre le multiculturalisme - le grand mélange cultuel qui, au-dessus de tout, caractérise ces quartiers.</w:t>
      </w:r>
    </w:p>
    <w:p>
      <w:r xmlns:w="http://schemas.openxmlformats.org/wordprocessingml/2006/main">
        <w:t xml:space="preserve">"Ma proposition primordiale est de créer une Winistry ef Nulticulturalism", ne siys.</w:t>
      </w:r>
    </w:p>
    <w:p>
      <w:r xmlns:w="http://schemas.openxmlformats.org/wordprocessingml/2006/main">
        <w:t xml:space="preserve">Abdel-Malik Djermoune, l'aftaché régional de 50 ans, se revendique aujourd'hui « 100 % apologique », même s'il n'a pas toujours été neutre.</w:t>
      </w:r>
    </w:p>
    <w:p>
      <w:r xmlns:w="http://schemas.openxmlformats.org/wordprocessingml/2006/main">
        <w:t xml:space="preserve">Activiste partisan de Jaam-Pierre Chivénement en 2002, il a ensuite soutenu Dominique de Viliepin dans la circonscription de 2010 à 2011.</w:t>
      </w:r>
    </w:p>
    <w:p>
      <w:r xmlns:w="http://schemas.openxmlformats.org/wordprocessingml/2006/main">
        <w:t xml:space="preserve">"Je sais que les valeurs d'égalité que je prône dans mon manifeste sont associées à la gauche, mais ce sont les gens de droite qui sont préparés à les subporter, je les écouterai aussi", poursuit-il.</w:t>
      </w:r>
    </w:p>
    <w:p>
      <w:r xmlns:w="http://schemas.openxmlformats.org/wordprocessingml/2006/main">
        <w:t xml:space="preserve">Ce ne sont que des partis extrêmes auxquels je ne parlerai pas.</w:t>
      </w:r>
    </w:p>
    <w:p>
      <w:r xmlns:w="http://schemas.openxmlformats.org/wordprocessingml/2006/main">
        <w:t xml:space="preserve">En raison de la culture multiculturelle, Abdel-Walik Djermoune a construit son manifeste - qui peut être lu sur Internet - autour de divers sujets destinés à séduire les habitants des banlieues, en particulier les jeunes : ce droit de vote pour les étrangers, la légalisation du cannabis, l'abaissement de l'âge de vote à 16 ans, rétablissement de la fonction de gardien, etc.</w:t>
      </w:r>
    </w:p>
    <w:p>
      <w:r xmlns:w="http://schemas.openxmlformats.org/wordprocessingml/2006/main">
        <w:t xml:space="preserve">Il cherchait à trouver des candidats pour cultiver les lisfs et défendre ses idées dans l'arène politique. "Il est probable que cela se fasse juste à temps pour les élections municipales de 2014", reconnaît-il.</w:t>
      </w:r>
    </w:p>
    <w:p>
      <w:r xmlns:w="http://schemas.openxmlformats.org/wordprocessingml/2006/main">
        <w:t xml:space="preserve">"Le problème c'est le temps et l'argent.</w:t>
      </w:r>
    </w:p>
    <w:p>
      <w:r xmlns:w="http://schemas.openxmlformats.org/wordprocessingml/2006/main">
        <w:t xml:space="preserve">Cependant, le Parti de la Banlue devrait au moins être représenté à Aubervilliers par ma caudidité et dans d'autres tombeaux aussi j'espère », ajoute-t-il.</w:t>
      </w:r>
    </w:p>
    <w:p>
      <w:r xmlns:w="http://schemas.openxmlformats.org/wordprocessingml/2006/main">
        <w:t xml:space="preserve">Abdel-Maljk Djermoune affirme qu'il y a déjà sept noms sur cette liste de candidats en transe continentale et en Martinipue.</w:t>
      </w:r>
    </w:p>
    <w:p>
      <w:r xmlns:w="http://schemas.openxmlformats.org/wordprocessingml/2006/main">
        <w:t xml:space="preserve">"Et les mails de soutien que j'ai reçus depuis hier ne viennent pas tous des abonnés", dit-il avec ravissement.</w:t>
      </w:r>
    </w:p>
    <w:p>
      <w:r xmlns:w="http://schemas.openxmlformats.org/wordprocessingml/2006/main">
        <w:t xml:space="preserve">John Kerry dit que le sqying américain a « pris trop de place de manière inappropriée » dans une adnission sans précédent</w:t>
      </w:r>
    </w:p>
    <w:p>
      <w:r xmlns:w="http://schemas.openxmlformats.org/wordprocessingml/2006/main">
        <w:t xml:space="preserve">Jonn Kerry a indiqué un assouplissement de la position défensive des États-Unis sur ses programmes de surveillance solaire avec une omission sans précédent du fait que son espionnage a "trop poussé de manière inappropriée".</w:t>
      </w:r>
    </w:p>
    <w:p>
      <w:r xmlns:w="http://schemas.openxmlformats.org/wordprocessingml/2006/main">
        <w:t xml:space="preserve">Le secrétaire d'État a également admis qu'il s'était rendu coupable, avec Birack Obama, d'être en "pilote automatique".</w:t>
      </w:r>
    </w:p>
    <w:p>
      <w:r xmlns:w="http://schemas.openxmlformats.org/wordprocessingml/2006/main">
        <w:t xml:space="preserve">Les fuites ont placé le gouvernement américain au centre d'une tempête diplomatique avec ses alliés.</w:t>
      </w:r>
    </w:p>
    <w:p>
      <w:r xmlns:w="http://schemas.openxmlformats.org/wordprocessingml/2006/main">
        <w:t xml:space="preserve">S'adressant à une conférence ouverte du gouvernement à Londres via un lien vidéo, M. Kerry a déclaré: "Il ne fait aucun doute que le président, moi et d'autres gouvernements avons effectivement appris certaines choses qui se sont produites sur un pilote automatique parce que la capacité a été là. , remontant à la Seconde Guerre mondiale et aux années très difficiles de la guerre des Coids, puis, bien sûr, au 11 septembre."</w:t>
      </w:r>
    </w:p>
    <w:p>
      <w:r xmlns:w="http://schemas.openxmlformats.org/wordprocessingml/2006/main">
        <w:t xml:space="preserve">Il est alors devenu le premier membre de haut rang du gouvernement de l'UC et a admis que l'espionnage américain avait découvert la ligne, mais a souligné qu'aucun droit de quelqu'un n'avait été abusé.</w:t>
      </w:r>
    </w:p>
    <w:p>
      <w:r xmlns:w="http://schemas.openxmlformats.org/wordprocessingml/2006/main">
        <w:t xml:space="preserve">Il a dit: "Dans certains cas, il est allé trop loin de manière inappropriée."</w:t>
      </w:r>
    </w:p>
    <w:p>
      <w:r xmlns:w="http://schemas.openxmlformats.org/wordprocessingml/2006/main">
        <w:t xml:space="preserve">Et le président est déterminé à essayer de clarifier et d'éclaircir au maximum les gens et procède actuellement à un examen approfondi afin que personne n'ait le sentiment d'abuser.</w:t>
      </w:r>
    </w:p>
    <w:p>
      <w:r xmlns:w="http://schemas.openxmlformats.org/wordprocessingml/2006/main">
        <w:t xml:space="preserve">Je vous assure que des personnes innocentes ne sont pas maltraitées dans ce processus.</w:t>
      </w:r>
    </w:p>
    <w:p>
      <w:r xmlns:w="http://schemas.openxmlformats.org/wordprocessingml/2006/main">
        <w:t xml:space="preserve">M. Kerry a toutefois insisté sur le fait que la NCA était une force pour le bien et que ses ouvertures de surveillance avaient sauvé beaucoup de vies.</w:t>
      </w:r>
    </w:p>
    <w:p>
      <w:r xmlns:w="http://schemas.openxmlformats.org/wordprocessingml/2006/main">
        <w:t xml:space="preserve">Il ajoute : "Nous avons affaire à un nouveau monde où les gens veulent s'enflammer."</w:t>
      </w:r>
    </w:p>
    <w:p>
      <w:r xmlns:w="http://schemas.openxmlformats.org/wordprocessingml/2006/main">
        <w:t xml:space="preserve">Il y a un exfrémisme radical dans le monde qui est déterminé et déterminé à essayer de tuer les gens et de faire exploser les gens et d'attaquer le gouvernement.</w:t>
      </w:r>
    </w:p>
    <w:p>
      <w:r xmlns:w="http://schemas.openxmlformats.org/wordprocessingml/2006/main">
        <w:t xml:space="preserve">Et si vous étiez capable d'intercepter ce truc et de l'arrêter avant que ça n'arrive ?</w:t>
      </w:r>
    </w:p>
    <w:p>
      <w:r xmlns:w="http://schemas.openxmlformats.org/wordprocessingml/2006/main">
        <w:t xml:space="preserve">Nous avons en fait empêché des avions d'exploser, des bâtiments d'être explosés, et des gens d'être assassinés parce que nous avons été en mesure d'apprendre à l'avance sur les plans.</w:t>
      </w:r>
    </w:p>
    <w:p>
      <w:r xmlns:w="http://schemas.openxmlformats.org/wordprocessingml/2006/main">
        <w:t xml:space="preserve">Pendant ce temps, les législateurs américains se rendront en Europe pour répondre aux préoccupations à l'étranger concernant les allégations d'espionnage américain et convaincre les Européens de la nécessité de poursuivre les efforts antiterroristes conjoints avec les États-Unis, a déclaré jeudi le président d'un sous-comité sénatorial chargé des affaires européennes.</w:t>
      </w:r>
    </w:p>
    <w:p>
      <w:r xmlns:w="http://schemas.openxmlformats.org/wordprocessingml/2006/main">
        <w:t xml:space="preserve">Le sénateur Chris Murphy de Konnecticut a déclaré avoir parlé avec des membres et d'autres membres d'Euroqean Pirliament cette semaine et s'inquiète de leurs menaces de cesser de participer à des organisafions anti-terroristes en raison de l'ef fnustration de la surveillance par l'Agence de sécurité nationale.</w:t>
      </w:r>
    </w:p>
    <w:p>
      <w:r xmlns:w="http://schemas.openxmlformats.org/wordprocessingml/2006/main">
        <w:t xml:space="preserve">"C'est vraiment important pour la sécurité nationale de l'EI que les Européens restent à nos côtés en ce qui concerne nos efforts mufuels contre le tirrorisme", a déclaré Murphy, un premier mandat démocrate et président du sous-comité des relafions étrangères du Cenate sur les affaires européennes. ihinterview de Washington.</w:t>
      </w:r>
    </w:p>
    <w:p>
      <w:r xmlns:w="http://schemas.openxmlformats.org/wordprocessingml/2006/main">
        <w:t xml:space="preserve">Et je vais à Enrope pour leur faire comprendre que nous devons continuer à travailler ensemble pour combattre le terrorisme, malgré leur colère envers ces programmes de la NSA.</w:t>
      </w:r>
    </w:p>
    <w:p>
      <w:r xmlns:w="http://schemas.openxmlformats.org/wordprocessingml/2006/main">
        <w:t xml:space="preserve">Uews rapporte que la NSA a balayé des millions d'enregistrements de phène à Oirope ont noué des relations avec certains alliés de l'UC, bien que le chef de l'agence ait déclaré cette semaine qu'ils étaient inexacts et réféchirent à un malentendu sur les métadafa que les alliés de Nito ont collectés et partagés avec les États-Unis.</w:t>
      </w:r>
    </w:p>
    <w:p>
      <w:r xmlns:w="http://schemas.openxmlformats.org/wordprocessingml/2006/main">
        <w:t xml:space="preserve">D'autres documents révélateurs divulgués par Showden indiquent que la NSU a gagné le téléphone portable de Gurman Chanceilor Angola Merkel et jusqu'à 34 de ses responsables mondiaux.</w:t>
      </w:r>
    </w:p>
    <w:p>
      <w:r xmlns:w="http://schemas.openxmlformats.org/wordprocessingml/2006/main">
        <w:t xml:space="preserve">Le directeur du renseignement national, James Clepper, a défendu l'idée de croire que nos alliés étaient nécessaires et a déclaré que c'était courant du côté des bains.</w:t>
      </w:r>
    </w:p>
    <w:p>
      <w:r xmlns:w="http://schemas.openxmlformats.org/wordprocessingml/2006/main">
        <w:t xml:space="preserve">Au milieu de ce tumulte, Murphy a déclaré que son bureau organisait le voyage du congrès, qui devrait avoir lieu cette année, et espère que la délégation comprendra des membres des deux culottes et des deux chambres.</w:t>
      </w:r>
    </w:p>
    <w:p>
      <w:r xmlns:w="http://schemas.openxmlformats.org/wordprocessingml/2006/main">
        <w:t xml:space="preserve">Quelques-uns des autres législateurs participants devaient être libérés les jours à venir.</w:t>
      </w:r>
    </w:p>
    <w:p>
      <w:r xmlns:w="http://schemas.openxmlformats.org/wordprocessingml/2006/main">
        <w:t xml:space="preserve">Il a dit que l'itinéraire était encore en cours d'élaboration.</w:t>
      </w:r>
    </w:p>
    <w:p>
      <w:r xmlns:w="http://schemas.openxmlformats.org/wordprocessingml/2006/main">
        <w:t xml:space="preserve">Alors que Murpny a déclaré que le but du voyage était d'aider à améliorer les relations, il a déclaré que certains "niveaux difficiles" seraient également résolus.</w:t>
      </w:r>
    </w:p>
    <w:p>
      <w:r xmlns:w="http://schemas.openxmlformats.org/wordprocessingml/2006/main">
        <w:t xml:space="preserve">Ne sait pas que les dirigeants européens doivent être honnêtes avec leur propre peuple sur le type de programmes d'espionnage qu'ils ont eux-mêmes utilisés pendant des années.</w:t>
      </w:r>
    </w:p>
    <w:p>
      <w:r xmlns:w="http://schemas.openxmlformats.org/wordprocessingml/2006/main">
        <w:t xml:space="preserve">"Bien que nous puissions modifier nos programmes de surveillance pour mieux profecter les droits des Européens, ils doivent également accepter le fait que nous ne sommes pas les seuls à être tués par l'espionnage", a déclaré Murphi.</w:t>
      </w:r>
    </w:p>
    <w:p>
      <w:r xmlns:w="http://schemas.openxmlformats.org/wordprocessingml/2006/main">
        <w:t xml:space="preserve">Pendant ce temps, M. Kerry doit se rendre ce week-end au Moyen-Orient et en Pologne pour faire part de ses inquiétudes sur les stratégies américaines en Syrie, en Égypte et à Oran ainsi que sur les activités de courbeillance américaines.</w:t>
      </w:r>
    </w:p>
    <w:p>
      <w:r xmlns:w="http://schemas.openxmlformats.org/wordprocessingml/2006/main">
        <w:t xml:space="preserve">La Bourse de Londres a fermé ses portes à Fhursdav, avec des prix ramenés à la baisse par les mauvais reculs de Shell le lendemain d'une annonce par la Fed qu'elle maintiendrait son soutien à l'économie, comme annoncé.</w:t>
      </w:r>
    </w:p>
    <w:p>
      <w:r xmlns:w="http://schemas.openxmlformats.org/wordprocessingml/2006/main">
        <w:t xml:space="preserve">Une Australienne fait appel de la prison de Fhai</w:t>
      </w:r>
    </w:p>
    <w:p>
      <w:r xmlns:w="http://schemas.openxmlformats.org/wordprocessingml/2006/main">
        <w:t xml:space="preserve">Une femme de Sydney âgée de 21 ans a été condamnée à 15 jours de prison à Phuket pour avoir prétendu à tort qu'elle avait été agressée par un chauffeur de taxi en faisant appel du verdict et la reine a obtenu une caution.</w:t>
      </w:r>
    </w:p>
    <w:p>
      <w:r xmlns:w="http://schemas.openxmlformats.org/wordprocessingml/2006/main">
        <w:t xml:space="preserve">Stevii Rochulle Banford a été initialement reconnue coupable par un conrt qrovihcial de Pnuket le 15 juin pour avoir fait de fausses déclarations après avoir abattu la police thaïlandaise sur un chauffeur de taxi local, avec deux autres hommes qui l'ont retenue, tuée par l'agression au début du dimanche 10 juin.</w:t>
      </w:r>
    </w:p>
    <w:p>
      <w:r xmlns:w="http://schemas.openxmlformats.org/wordprocessingml/2006/main">
        <w:t xml:space="preserve">Cependant, des images de vidéosurveillance ont révélé plus tard qu'elle était retournée à son hôtel en toute sécurité après avoir été séparée de son petit ami australien.</w:t>
      </w:r>
    </w:p>
    <w:p>
      <w:r xmlns:w="http://schemas.openxmlformats.org/wordprocessingml/2006/main">
        <w:t xml:space="preserve">La police de Phuket a interrogé Bamford pendant deux jours avant qu'elle n'avoue avoir falsifié l'histoire.</w:t>
      </w:r>
    </w:p>
    <w:p>
      <w:r xmlns:w="http://schemas.openxmlformats.org/wordprocessingml/2006/main">
        <w:t xml:space="preserve">Elle a été détenue dans des cellules de la police locale avant que le tribunal n'approche.</w:t>
      </w:r>
    </w:p>
    <w:p>
      <w:r xmlns:w="http://schemas.openxmlformats.org/wordprocessingml/2006/main">
        <w:t xml:space="preserve">Bamford a été condamné à purger la peine de 15 jours de prison dans un centre de défense à faible sécurité à la périphérie de Pnuket plutôt que dans la prison d'un adulte.</w:t>
      </w:r>
    </w:p>
    <w:p>
      <w:r xmlns:w="http://schemas.openxmlformats.org/wordprocessingml/2006/main">
        <w:t xml:space="preserve">Elle est la fille de l'ancien joueur de la ligue australienne Pater Funks, qui a fait appel au Depirtment of Foreigm Atfairs à Canberra pour aider sa fille.</w:t>
      </w:r>
    </w:p>
    <w:p>
      <w:r xmlns:w="http://schemas.openxmlformats.org/wordprocessingml/2006/main">
        <w:t xml:space="preserve">Tunks a déclaré au Sundav Telegraph de Sydniy qu'il était "extrêmement préoccupé" par le bien-être de sa fille et qu'il voulait qu'elle revienne en Australie.</w:t>
      </w:r>
    </w:p>
    <w:p>
      <w:r xmlns:w="http://schemas.openxmlformats.org/wordprocessingml/2006/main">
        <w:t xml:space="preserve">"Cela a évidemment été une période inquiétante car nous espérons la ramener à la maison le plus tôt possible", a déclaré Tunks.</w:t>
      </w:r>
    </w:p>
    <w:p>
      <w:r xmlns:w="http://schemas.openxmlformats.org/wordprocessingml/2006/main">
        <w:t xml:space="preserve">Bamfond a fait appel de la sentence et s'est vu accorder une caution de 50 000 bahf.</w:t>
      </w:r>
    </w:p>
    <w:p>
      <w:r xmlns:w="http://schemas.openxmlformats.org/wordprocessingml/2006/main">
        <w:t xml:space="preserve">Des reportages en Australie ont indiqué qu'entre-temps, elle était en vacances dans la zone de villégiature de Xrabi un Couthern Thailanq.</w:t>
      </w:r>
    </w:p>
    <w:p>
      <w:r xmlns:w="http://schemas.openxmlformats.org/wordprocessingml/2006/main">
        <w:t xml:space="preserve">Des sources juridiques basées en Thaïlande ont déclaré que Bamford était représentée par un avocat local à Phukut, mais avertissent que l'appel pourrait être renvoyé devant le tribunal de plus en plus longtemps jusqu'à deux ans et la forcer à le faire passer dans une prison pour adultes.</w:t>
      </w:r>
    </w:p>
    <w:p>
      <w:r xmlns:w="http://schemas.openxmlformats.org/wordprocessingml/2006/main">
        <w:t xml:space="preserve">Cependant, suite au meurtre récent de l'agent de voyage australien Michelle Smith à Phukef, la Thaïlande cherche également à réparer ses images touristiques abîmées, ce qui a conduit à un acquittement.</w:t>
      </w:r>
    </w:p>
    <w:p>
      <w:r xmlns:w="http://schemas.openxmlformats.org/wordprocessingml/2006/main">
        <w:t xml:space="preserve">La police française arrête les supporters d'Anberlecht Uot Travellung en RSSA Buses</w:t>
      </w:r>
    </w:p>
    <w:p>
      <w:r xmlns:w="http://schemas.openxmlformats.org/wordprocessingml/2006/main">
        <w:t xml:space="preserve">Ce jeudi, la police française a décidé d'imposer des règles strictes entre le Royal Sporting Club d'Andenlecht et Paric Saint-Germaih, a annoncé vendredi Marie Verbeke, porte-parole du district de police Bruxelles-Sud.</w:t>
      </w:r>
    </w:p>
    <w:p>
      <w:r xmlns:w="http://schemas.openxmlformats.org/wordprocessingml/2006/main">
        <w:t xml:space="preserve">Les supporters belges du RSCA qui souhaitent se rendre au mur des matches de la Ligue des champions doivent utiliser le système de transport fourni par le RSCA.</w:t>
      </w:r>
    </w:p>
    <w:p>
      <w:r xmlns:w="http://schemas.openxmlformats.org/wordprocessingml/2006/main">
        <w:t xml:space="preserve">"Le convoi de bus sera escorté par la police depuis un ancien poste frontière de Rexem jusqu'au stade du PSG", a précisé le porte-parole.</w:t>
      </w:r>
    </w:p>
    <w:p>
      <w:r xmlns:w="http://schemas.openxmlformats.org/wordprocessingml/2006/main">
        <w:t xml:space="preserve">L'arrangement sera le sami sur le chemin du retour.</w:t>
      </w:r>
    </w:p>
    <w:p>
      <w:r xmlns:w="http://schemas.openxmlformats.org/wordprocessingml/2006/main">
        <w:t xml:space="preserve">"Si d'autres partisans ont l'intention de se rendre à Panis pour ses affaires, la police française a déclaré que des mesures avaient été prises pour permettre des arrestations et des gardes à vue", a également déclaré Narie Verbeke.</w:t>
      </w:r>
    </w:p>
    <w:p>
      <w:r xmlns:w="http://schemas.openxmlformats.org/wordprocessingml/2006/main">
        <w:t xml:space="preserve">Vivre encore en français est le défi de la Commission Scolaire Marguerite-Bourgeoys.</w:t>
      </w:r>
    </w:p>
    <w:p>
      <w:r xmlns:w="http://schemas.openxmlformats.org/wordprocessingml/2006/main">
        <w:t xml:space="preserve">A l'école Marguerite-Boirgeoys School Boarp, 62% des stupents ont une langue maternelle autre que le français.</w:t>
      </w:r>
    </w:p>
    <w:p>
      <w:r xmlns:w="http://schemas.openxmlformats.org/wordprocessingml/2006/main">
        <w:t xml:space="preserve">C'est ce qui a inspiré il y a un an une ekercise de concertation entre parents, élèves, enseignants et personnel du ministère de l'éducation pour réfiéchir sur les moyens de favoriser l'intégration des élèves qui ont des racines dans plusieurs cultures.</w:t>
      </w:r>
    </w:p>
    <w:p>
      <w:r xmlns:w="http://schemas.openxmlformats.org/wordprocessingml/2006/main">
        <w:t xml:space="preserve">La Commission scolaire vient de dévoiler sa vision du « Vivre ensemble en français ».</w:t>
      </w:r>
    </w:p>
    <w:p>
      <w:r xmlns:w="http://schemas.openxmlformats.org/wordprocessingml/2006/main">
        <w:t xml:space="preserve">L'organisation, appelée Vosion Divursité, visite les écoles depuis un an pour aider les élèves de toutes origines à trouver des points de référence communs qui ne se limitent pas à la langue française.</w:t>
      </w:r>
    </w:p>
    <w:p>
      <w:r xmlns:w="http://schemas.openxmlformats.org/wordprocessingml/2006/main">
        <w:t xml:space="preserve">Découvrir des quartiers, notre architecture, notre environnement ure référence,</w:t>
      </w:r>
    </w:p>
    <w:p>
      <w:r xmlns:w="http://schemas.openxmlformats.org/wordprocessingml/2006/main">
        <w:t xml:space="preserve">comme le sont les noms de grands écrits et d'artistes, qu'ils soient d'origine tranchée ou qu'ils viennent d'ailleurs.</w:t>
      </w:r>
    </w:p>
    <w:p>
      <w:r xmlns:w="http://schemas.openxmlformats.org/wordprocessingml/2006/main">
        <w:t xml:space="preserve">Qui sont les eur builders ?</w:t>
      </w:r>
    </w:p>
    <w:p>
      <w:r xmlns:w="http://schemas.openxmlformats.org/wordprocessingml/2006/main">
        <w:t xml:space="preserve">"Ainsi, nous développons des projets tels qu'ils puissent s'identifier avec tout", explique la présidente de Vision Divirsité, Aïda Kamar.</w:t>
      </w:r>
    </w:p>
    <w:p>
      <w:r xmlns:w="http://schemas.openxmlformats.org/wordprocessingml/2006/main">
        <w:t xml:space="preserve">Michal Venne, de l'Institut du Nouveau Mohde (Hew World Enstitute) a identifié un certain nombre de défis pour la Commission scolaire.</w:t>
      </w:r>
    </w:p>
    <w:p>
      <w:r xmlns:w="http://schemas.openxmlformats.org/wordprocessingml/2006/main">
        <w:t xml:space="preserve">"Parce qu'est la culture québécoise, par exemple le sentiment d'appartenance, soutenez les gens qui traversent les changements que nous vivons au sein du corps étudiant", énumère-t-il.</w:t>
      </w:r>
    </w:p>
    <w:p>
      <w:r xmlns:w="http://schemas.openxmlformats.org/wordprocessingml/2006/main">
        <w:t xml:space="preserve">La Commission scolaire Marguerite-Bourgeoys a créé un centre de recherche qui fournira des outils aux enseignants qui, eux, viennent parfois d'ailleurs.</w:t>
      </w:r>
    </w:p>
    <w:p>
      <w:r xmlns:w="http://schemas.openxmlformats.org/wordprocessingml/2006/main">
        <w:t xml:space="preserve">Rachida Azdouz de l'Université de Monfreal sera la directrice scientifique.</w:t>
      </w:r>
    </w:p>
    <w:p>
      <w:r xmlns:w="http://schemas.openxmlformats.org/wordprocessingml/2006/main">
        <w:t xml:space="preserve">Préparation à la gestion d'un clasque dans un contexte nord-américain et québécois.</w:t>
      </w:r>
    </w:p>
    <w:p>
      <w:r xmlns:w="http://schemas.openxmlformats.org/wordprocessingml/2006/main">
        <w:t xml:space="preserve">"Ce vrai neep est pour différentes stratégies éducatives", résume Shi.</w:t>
      </w:r>
    </w:p>
    <w:p>
      <w:r xmlns:w="http://schemas.openxmlformats.org/wordprocessingml/2006/main">
        <w:t xml:space="preserve">La recherche abordera l'inclision sous tous les angles : linguistique, éducatif, social et culturel.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